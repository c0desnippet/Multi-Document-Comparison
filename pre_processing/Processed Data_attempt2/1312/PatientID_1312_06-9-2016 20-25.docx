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1312, Performed Date: 06/9/2016 20:25</w:t>
      </w:r>
    </w:p>
    <w:p>
      <w:pPr>
        <w:pStyle w:val="Heading2"/>
      </w:pPr>
      <w:r>
        <w:t>Raw Radiology Report Extracted</w:t>
      </w:r>
    </w:p>
    <w:p>
      <w:r>
        <w:t>Visit Number: 84cfff556fb7c03ddabbfa1d54eac30ea75666be9d98e77afbc7f3441068e6ba</w:t>
      </w:r>
    </w:p>
    <w:p>
      <w:r>
        <w:t>Masked_PatientID: 1312</w:t>
      </w:r>
    </w:p>
    <w:p>
      <w:r>
        <w:t>Order ID: 7b62ab26647fddb6c3436a60fd84440181ecbf677e79983442ddafa9bbe7c4f0</w:t>
      </w:r>
    </w:p>
    <w:p>
      <w:r>
        <w:t>Order Name: Chest X-ray, Erect</w:t>
      </w:r>
    </w:p>
    <w:p>
      <w:r>
        <w:t>Result Item Code: CHE-ER</w:t>
      </w:r>
    </w:p>
    <w:p>
      <w:r>
        <w:t>Performed Date Time: 06/9/2016 20:25</w:t>
      </w:r>
    </w:p>
    <w:p>
      <w:r>
        <w:t>Line Num: 1</w:t>
      </w:r>
    </w:p>
    <w:p>
      <w:r>
        <w:t>Text:       HISTORY post NGT REPORT  Sternotomy wires and surgical staples are noted. The heart size is enlarged and the lung fields are congested. No consolidation or collapse is seen. The tip of the NG tube is seen in the mid abdomen beyond the inferior margin of the  chest x-ray.   Known / Minor  Finalised by: &lt;DOCTOR&gt;</w:t>
      </w:r>
    </w:p>
    <w:p>
      <w:r>
        <w:t>Accession Number: 4e684a8ce87ff9ba18f26600591c6537c3b7dc9d572ee2816a000c37d3a76a97</w:t>
      </w:r>
    </w:p>
    <w:p>
      <w:r>
        <w:t>Updated Date Time: 10/9/2016 11:46</w:t>
      </w:r>
    </w:p>
    <w:p>
      <w:pPr>
        <w:pStyle w:val="Heading2"/>
      </w:pPr>
      <w:r>
        <w:t>Layman Explanation</w:t>
      </w:r>
    </w:p>
    <w:p>
      <w:r>
        <w:t>The images show that there are wires and staples from previous heart surgery. The heart is larger than normal and the lungs appear to be filled with fluid. The tip of the feeding tube is in the middle of the abdomen, below the bottom of the chest x-ray.</w:t>
      </w:r>
    </w:p>
    <w:p>
      <w:pPr>
        <w:pStyle w:val="Heading2"/>
      </w:pPr>
      <w:r>
        <w:t>Summary</w:t>
      </w:r>
    </w:p>
    <w:p>
      <w:r>
        <w:t>## Radiology Report Summary</w:t>
        <w:br/>
        <w:br/>
        <w:t>**Image Type:** Chest X-ray</w:t>
        <w:br/>
        <w:br/>
        <w:t xml:space="preserve">**1. Diseases:** </w:t>
        <w:br/>
        <w:t xml:space="preserve">NIL </w:t>
        <w:br/>
        <w:br/>
        <w:t>**2. Organs:**</w:t>
        <w:br/>
        <w:t>* **Heart:** Enlarged.</w:t>
        <w:br/>
        <w:t>* **Lungs:** Congested.</w:t>
        <w:br/>
        <w:t>* **NG Tube:** Tip seen in the mid abdomen, beyond the inferior margin of the chest x-ray.</w:t>
        <w:br/>
        <w:br/>
        <w:t>**3. Symptoms/Phenomena:**</w:t>
        <w:br/>
        <w:t>* **Heart Enlargement:** This suggests a potential issue with the heart, but the report doesn't specify the cause.</w:t>
        <w:br/>
        <w:t>* **Lung Congestion:** This is a sign of fluid buildup in the lungs and could indicate various underlying problems.</w:t>
        <w:br/>
        <w:t xml:space="preserve">* **NG Tube Placement:** The placement of the NG tube is noted, but it's unclear if this is a concern based on the report. </w:t>
        <w:br/>
        <w:br/>
        <w:t>**Additional Notes:**</w:t>
        <w:br/>
        <w:t xml:space="preserve">* **Sternotomy Wires and Surgical Staples:** These are likely related to a previous surgical procedure. </w:t>
        <w:br/>
        <w:t>* **"Known/Minor" and "Finalised by: &lt;DOCTOR&gt;"** These indicate that the findings are likely already known to the treating physician and may be part of a follow-up examination.</w:t>
        <w:br/>
        <w:br/>
        <w:t>**Overall, this report shows an enlarged heart and congested lungs. The NG tube placement is noted, but no specific concerns are raised.  It is likely that the findings are known to the treating physician, but the report itself doesn't provide a conclusive diagnosis.**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