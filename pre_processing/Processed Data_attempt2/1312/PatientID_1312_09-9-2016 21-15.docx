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1312, Performed Date: 09/9/2016 21:15</w:t>
      </w:r>
    </w:p>
    <w:p>
      <w:pPr>
        <w:pStyle w:val="Heading2"/>
      </w:pPr>
      <w:r>
        <w:t>Raw Radiology Report Extracted</w:t>
      </w:r>
    </w:p>
    <w:p>
      <w:r>
        <w:t>Visit Number: 84cfff556fb7c03ddabbfa1d54eac30ea75666be9d98e77afbc7f3441068e6ba</w:t>
      </w:r>
    </w:p>
    <w:p>
      <w:r>
        <w:t>Masked_PatientID: 1312</w:t>
      </w:r>
    </w:p>
    <w:p>
      <w:r>
        <w:t>Order ID: b035ec68e3e6811757cdfa829f2f5deeb7593f7b006504845f7de5b99966b4b3</w:t>
      </w:r>
    </w:p>
    <w:p>
      <w:r>
        <w:t>Order Name: Chest X-ray, Erect</w:t>
      </w:r>
    </w:p>
    <w:p>
      <w:r>
        <w:t>Result Item Code: CHE-ER</w:t>
      </w:r>
    </w:p>
    <w:p>
      <w:r>
        <w:t>Performed Date Time: 09/9/2016 21:15</w:t>
      </w:r>
    </w:p>
    <w:p>
      <w:r>
        <w:t>Line Num: 1</w:t>
      </w:r>
    </w:p>
    <w:p>
      <w:r>
        <w:t>Text:       HISTORY NGT ADVANCEMENT REPORT  Previous study dated 09/09/2016 was reviewed. The tip of the feeding tube has been advanced. Midline sternotomy wires and mediastinal clips are seen.  Heart size is enlarged.   No active lung lesion.   Known / Minor  Finalised by: &lt;DOCTOR&gt;</w:t>
      </w:r>
    </w:p>
    <w:p>
      <w:r>
        <w:t>Accession Number: f970da50188583de23b602d6e59c20faef3db21be66c1a975ae433f35d33a770</w:t>
      </w:r>
    </w:p>
    <w:p>
      <w:r>
        <w:t>Updated Date Time: 13/9/2016 9:42</w:t>
      </w:r>
    </w:p>
    <w:p>
      <w:pPr>
        <w:pStyle w:val="Heading2"/>
      </w:pPr>
      <w:r>
        <w:t>Layman Explanation</w:t>
      </w:r>
    </w:p>
    <w:p>
      <w:r>
        <w:t>The report shows that the feeding tube has been moved to a new position.  The report also notes that the heart appears larger than normal. There are no signs of any new lung problems.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 (likely a posteroanterior view)</w:t>
        <w:br/>
        <w:br/>
        <w:t xml:space="preserve">**1. Diseases:** </w:t>
        <w:br/>
        <w:t>NIL</w:t>
        <w:br/>
        <w:br/>
        <w:t>**2. Organs:**</w:t>
        <w:br/>
        <w:t>* **Heart:** Enlarged.</w:t>
        <w:br/>
        <w:t xml:space="preserve">* **Lungs:** No active lung lesion. </w:t>
        <w:br/>
        <w:t>* **Mediastinum:** Presence of mediastinal clips.</w:t>
        <w:br/>
        <w:br/>
        <w:t>**3. Symptoms or Phenomena:**</w:t>
        <w:br/>
        <w:t>* **Feeding Tube:** The tip of the feeding tube has been advanced.</w:t>
        <w:br/>
        <w:t xml:space="preserve">* **Sternotomy Wires:** Presence of midline sternotomy wires (likely indicating prior heart surgery). </w:t>
        <w:br/>
        <w:t>* **Mediastinal Clips:** Presence of mediastinal clips (likely indicating prior surgery or procedure in the mediastinum).</w:t>
        <w:br/>
        <w:br/>
        <w:t>**Additional Information:**</w:t>
        <w:br/>
        <w:t>* The report mentions a previous study dated 09/09/2016, which might provide further context.</w:t>
        <w:br/>
        <w:br/>
        <w:t>**Note:** This summary is based on the provided text and should not be interpreted as a definitive diagnosis. It is crucial to consult with a medical professional for any further interpretation or medical advice.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