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1312, Performed Date: 27/9/2016 18:49</w:t>
      </w:r>
    </w:p>
    <w:p>
      <w:pPr>
        <w:pStyle w:val="Heading2"/>
      </w:pPr>
      <w:r>
        <w:t>Raw Radiology Report Extracted</w:t>
      </w:r>
    </w:p>
    <w:p>
      <w:r>
        <w:t>Visit Number: 84cfff556fb7c03ddabbfa1d54eac30ea75666be9d98e77afbc7f3441068e6ba</w:t>
      </w:r>
    </w:p>
    <w:p>
      <w:r>
        <w:t>Masked_PatientID: 1312</w:t>
      </w:r>
    </w:p>
    <w:p>
      <w:r>
        <w:t>Order ID: 6fa1ed03f7162ef11156afb32595290f390d9e06d46ba547fe684c422b517ad9</w:t>
      </w:r>
    </w:p>
    <w:p>
      <w:r>
        <w:t>Order Name: Chest X-ray</w:t>
      </w:r>
    </w:p>
    <w:p>
      <w:r>
        <w:t>Result Item Code: CHE-NOV</w:t>
      </w:r>
    </w:p>
    <w:p>
      <w:r>
        <w:t>Performed Date Time: 27/9/2016 18:49</w:t>
      </w:r>
    </w:p>
    <w:p>
      <w:r>
        <w:t>Line Num: 1</w:t>
      </w:r>
    </w:p>
    <w:p>
      <w:r>
        <w:t>Text:       HISTORY ?pneumonia REPORT  Compared with previous radiograph dated 20/09/2016.  The NG tube is in stomach. The heart appears enlarged. The bilateral reticulo-nodular infiltrates are stable. No major collapse or consolidation.  No pleural effusion.   Known / Minor  Finalised by: &lt;DOCTOR&gt;</w:t>
      </w:r>
    </w:p>
    <w:p>
      <w:r>
        <w:t>Accession Number: b381a37a199c80615aee0e4ddd1862372add8b6794bb46448c2fbc7ea041bb60</w:t>
      </w:r>
    </w:p>
    <w:p>
      <w:r>
        <w:t>Updated Date Time: 28/9/2016 10:38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Analysis of Radiology Report:</w:t>
        <w:br/>
        <w:br/>
        <w:t>**Image Type:** Chest X-ray (based on the mention of "reticulo-nodular infiltrates," "collapse," "consolidation," and "pleural effusion," which are terms commonly used in chest X-ray interpretation.)</w:t>
        <w:br/>
        <w:br/>
        <w:t>**1. Diseases Mentioned:**</w:t>
        <w:br/>
        <w:br/>
        <w:t xml:space="preserve">* **NIL** - While the history mentions "pneumonia," the report itself does not diagnose any disease. It only describes the findings and compares them to a previous X-ray. </w:t>
        <w:br/>
        <w:br/>
        <w:t>**2. Organs Mentioned:**</w:t>
        <w:br/>
        <w:br/>
        <w:t>* **Heart:**  The report states the "heart appears enlarged."</w:t>
        <w:br/>
        <w:t>* **Stomach:** The report mentions the "NG tube is in stomach."</w:t>
        <w:br/>
        <w:br/>
        <w:t>**3. Symptoms or Phenomenon Causing Attention:**</w:t>
        <w:br/>
        <w:br/>
        <w:t>* **Bilateral reticulo-nodular infiltrates:** These are abnormal patterns seen on chest X-ray, suggesting inflammation or fluid in the lungs. The report states these are "stable," meaning they have not worsened since the previous X-ray.</w:t>
        <w:br/>
        <w:t xml:space="preserve">* **Enlarged heart:** This could indicate various conditions affecting the heart, including heart failure or other cardiovascular issues. Further investigation would be necessary to determine the cause. </w:t>
        <w:br/>
        <w:t xml:space="preserve">* **NG tube in stomach:** This indicates a nasogastric tube was placed for feeding or other purposes. The report doesn't indicate any issues with the placement or function of the tube. </w:t>
        <w:br/>
        <w:br/>
        <w:t>**Important Notes:**</w:t>
        <w:br/>
        <w:br/>
        <w:t>* This summary is based on the provided text only and should not be interpreted as a medical diagnosis.</w:t>
        <w:br/>
        <w:t xml:space="preserve">* It's crucial to consult a qualified healthcare professional for any medical concerns. </w:t>
        <w:br/>
        <w:t>* The report mentions a previous X-ray dated 20/09/2016. Comparing the current findings with the previous image provides valuable information for understanding the patient's condition.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