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07/12/2018 5:44</w:t>
      </w:r>
    </w:p>
    <w:p>
      <w:pPr>
        <w:pStyle w:val="Heading2"/>
      </w:pPr>
      <w:r>
        <w:t>Raw Radiology Report Extracted</w:t>
      </w:r>
    </w:p>
    <w:p>
      <w:r>
        <w:t>Visit Number: 68837d989bbf138a465595a761ccda0fbadb60ce86bd69f1c5257679491c9f93</w:t>
      </w:r>
    </w:p>
    <w:p>
      <w:r>
        <w:t>Masked_PatientID: 1002</w:t>
      </w:r>
    </w:p>
    <w:p>
      <w:r>
        <w:t>Order ID: 067a7fc4866a3ba3c3263a3d36fb2c4d8068dd97d585d8e4b110a914f70930d5</w:t>
      </w:r>
    </w:p>
    <w:p>
      <w:r>
        <w:t>Order Name: Chest X-ray</w:t>
      </w:r>
    </w:p>
    <w:p>
      <w:r>
        <w:t>Result Item Code: CHE-NOV</w:t>
      </w:r>
    </w:p>
    <w:p>
      <w:r>
        <w:t>Performed Date Time: 07/12/2018 5:44</w:t>
      </w:r>
    </w:p>
    <w:p>
      <w:r>
        <w:t>Line Num: 1</w:t>
      </w:r>
    </w:p>
    <w:p>
      <w:r>
        <w:t>Text:          [ Right basal pleural COPE loop is now evident with residual basal pleural fluid as  well as 1.5 cm deep apical pneumothorax.  The heart is deemed enlarged.  The aorta  is unfurled. May need further action Finalised by: &lt;DOCTOR&gt;</w:t>
      </w:r>
    </w:p>
    <w:p>
      <w:r>
        <w:t>Accession Number: bd5fdfe33a547832efa8c43dd36377ee9bf2a3290d06bd92ef9dbf03bfc8ee54</w:t>
      </w:r>
    </w:p>
    <w:p>
      <w:r>
        <w:t>Updated Date Time: 07/12/2018 7:52</w:t>
      </w:r>
    </w:p>
    <w:p>
      <w:pPr>
        <w:pStyle w:val="Heading2"/>
      </w:pPr>
      <w:r>
        <w:t>Layman Explanation</w:t>
      </w:r>
    </w:p>
    <w:p>
      <w:r>
        <w:t>The images show an area of fluid in the right lower lung and a small pocket of air near the top of the right lung. The heart appears larger than normal. The aorta, a major blood vessel, looks normal.</w:t>
      </w:r>
    </w:p>
    <w:p>
      <w:pPr>
        <w:pStyle w:val="Heading2"/>
      </w:pPr>
      <w:r>
        <w:t>Summary</w:t>
      </w:r>
    </w:p>
    <w:p>
      <w:r>
        <w:t>## Radiology Report Summary</w:t>
        <w:br/>
        <w:br/>
        <w:t>**Image Type:** Chest X-ray</w:t>
        <w:br/>
        <w:br/>
        <w:t>**1. Diseases Mentioned:**</w:t>
        <w:br/>
        <w:br/>
        <w:t>* **Pneumothorax:** A 1.5 cm deep apical pneumothorax is present.</w:t>
        <w:br/>
        <w:t>* **Pleural effusion:** Residual basal pleural fluid is noted.</w:t>
        <w:br/>
        <w:br/>
        <w:t>**2. Organs Mentioned:**</w:t>
        <w:br/>
        <w:br/>
        <w:t xml:space="preserve">* **Lungs:** Right basal pleural COPE loop and apical pneumothorax are mentioned. </w:t>
        <w:br/>
        <w:t>* **Heart:** The heart is deemed enlarged.</w:t>
        <w:br/>
        <w:t>* **Aorta:** The aorta is unfurled.</w:t>
        <w:br/>
        <w:br/>
        <w:t>**3. Symptoms or Phenomena of Concern:**</w:t>
        <w:br/>
        <w:br/>
        <w:t xml:space="preserve">* **Pneumothorax:** This is a collapsed lung, which can be a serious condition. </w:t>
        <w:br/>
        <w:t xml:space="preserve">* **Pleural effusion:** This is a buildup of fluid in the space between the lung and the chest wall. </w:t>
        <w:br/>
        <w:t>* **Enlarged heart:** This could indicate underlying heart problems.</w:t>
        <w:br/>
        <w:t>* **Unfurled aorta:** This could be a sign of an aneurysm or other aortic abnormality.</w:t>
        <w:br/>
        <w:br/>
        <w:t>**Further Action:** The report suggests that "further action may be needed". This could mean further imaging, consultation with a specialist, or other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