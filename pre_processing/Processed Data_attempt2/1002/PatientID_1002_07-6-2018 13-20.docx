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1002, Performed Date: 07/6/2018 13:20</w:t>
      </w:r>
    </w:p>
    <w:p>
      <w:pPr>
        <w:pStyle w:val="Heading2"/>
      </w:pPr>
      <w:r>
        <w:t>Raw Radiology Report Extracted</w:t>
      </w:r>
    </w:p>
    <w:p>
      <w:r>
        <w:t>Visit Number: 4bd89e3a8f4b78d89ab31473a71c246689eaff2d377d957f893d49926d6fab02</w:t>
      </w:r>
    </w:p>
    <w:p>
      <w:r>
        <w:t>Masked_PatientID: 1002</w:t>
      </w:r>
    </w:p>
    <w:p>
      <w:r>
        <w:t>Order ID: 3723e360e4709b5d1a989e48ab55013178ebe0c57b232ea96a6bfd424e03bf49</w:t>
      </w:r>
    </w:p>
    <w:p>
      <w:r>
        <w:t>Order Name: Chest X-ray</w:t>
      </w:r>
    </w:p>
    <w:p>
      <w:r>
        <w:t>Result Item Code: CHE-NOV</w:t>
      </w:r>
    </w:p>
    <w:p>
      <w:r>
        <w:t>Performed Date Time: 07/6/2018 13:20</w:t>
      </w:r>
    </w:p>
    <w:p>
      <w:r>
        <w:t>Line Num: 1</w:t>
      </w:r>
    </w:p>
    <w:p>
      <w:r>
        <w:t>Text:       HISTORY chest pain sob hx of ihd REPORT The prior chest radiograph dated 1 June 2013 was reviewed. The heart is enlarged. The aorta is unfolded with mural calcification. There is a small patchy consolidation is seen in the right mid zone, possibly infective  in nature. A small 6 mm nodular density is also seen in the right mid zone, projected over the  anterolateral right 5th rib, which is probably a bony island. No sizeable pleural  effusion or pneumothorax.   May need further action Reported by: &lt;DOCTOR&gt;</w:t>
      </w:r>
    </w:p>
    <w:p>
      <w:r>
        <w:t>Accession Number: 426b1e188ed9f89a9d296a8615136071a714201fc1197e5ec5de15e8513a3edc</w:t>
      </w:r>
    </w:p>
    <w:p>
      <w:r>
        <w:t>Updated Date Time: 07/6/2018 17:52</w:t>
      </w:r>
    </w:p>
    <w:p>
      <w:pPr>
        <w:pStyle w:val="Heading2"/>
      </w:pPr>
      <w:r>
        <w:t>Layman Explanation</w:t>
      </w:r>
    </w:p>
    <w:p>
      <w:r>
        <w:t>The images show that your heart is bigger than normal. The aorta, a major blood vessel, is slightly widened and has some calcium deposits. There's a small area of inflammation in the middle part of your right lung. This might be due to an infection. Additionally, there's a small, hard lump in the middle part of your right lung, which is likely part of the rib bone. There's no fluid buildup or collapsed lung. You may need more tests or treatment.</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