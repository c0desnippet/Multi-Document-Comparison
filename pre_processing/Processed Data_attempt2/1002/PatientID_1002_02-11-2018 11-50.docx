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1002, Performed Date: 02/11/2018 11:50</w:t>
      </w:r>
    </w:p>
    <w:p>
      <w:pPr>
        <w:pStyle w:val="Heading2"/>
      </w:pPr>
      <w:r>
        <w:t>Raw Radiology Report Extracted</w:t>
      </w:r>
    </w:p>
    <w:p>
      <w:r>
        <w:t>Visit Number: d15657e52c51d4ac7cd0aa65488e28385d0058199362576c9e87624126ca0193</w:t>
      </w:r>
    </w:p>
    <w:p>
      <w:r>
        <w:t>Masked_PatientID: 1002</w:t>
      </w:r>
    </w:p>
    <w:p>
      <w:r>
        <w:t>Order ID: 34b90122f1c5d6af0d5e2d61361f40da5bdda652259f0267a190a7423286acac</w:t>
      </w:r>
    </w:p>
    <w:p>
      <w:r>
        <w:t>Order Name: Chest X-ray</w:t>
      </w:r>
    </w:p>
    <w:p>
      <w:r>
        <w:t>Result Item Code: CHE-NOV</w:t>
      </w:r>
    </w:p>
    <w:p>
      <w:r>
        <w:t>Performed Date Time: 02/11/2018 11:50</w:t>
      </w:r>
    </w:p>
    <w:p>
      <w:r>
        <w:t>Line Num: 1</w:t>
      </w:r>
    </w:p>
    <w:p>
      <w:r>
        <w:t>Text:          [ Right apical CT is visualised with no obvious pneumothorax; mild S/C emphysema in  the right axilla is visualised.  There is mild patchy consolidation in the right  lung base.  The heart is deemed enlarged.  The aorta is unfurled. Known / Minor Finalised by: &lt;DOCTOR&gt;</w:t>
      </w:r>
    </w:p>
    <w:p>
      <w:r>
        <w:t>Accession Number: 70d2172c6983921e70ee408238030327037516e42b7fe1636883157730246aad</w:t>
      </w:r>
    </w:p>
    <w:p>
      <w:r>
        <w:t>Updated Date Time: 03/11/2018 8:54</w:t>
      </w:r>
    </w:p>
    <w:p>
      <w:pPr>
        <w:pStyle w:val="Heading2"/>
      </w:pPr>
      <w:r>
        <w:t>Layman Explanation</w:t>
      </w:r>
    </w:p>
    <w:p>
      <w:r>
        <w:t>The scan of your right lung shows some air trapping near your armpit, but no collapsed lung. There is a small area of thickening in the lower part of your right lung. Your heart appears slightly larger than normal. The aorta, a major blood vessel, looks normal.</w:t>
      </w:r>
    </w:p>
    <w:p>
      <w:pPr>
        <w:pStyle w:val="Heading2"/>
      </w:pPr>
      <w:r>
        <w:t>Summary</w:t>
      </w:r>
    </w:p>
    <w:p>
      <w:r>
        <w:t>## Radiology Report Analysis</w:t>
        <w:br/>
        <w:br/>
        <w:t>**Image Type:** This text is extracted from a **chest X-ray or CT scan** report.</w:t>
        <w:br/>
        <w:br/>
        <w:t>**1. Diseases:**</w:t>
        <w:br/>
        <w:br/>
        <w:t xml:space="preserve">* **Emphysema:**  "Mild S/C emphysema in the right axilla is visualised." This indicates mild emphysema in the right armpit area. </w:t>
        <w:br/>
        <w:t xml:space="preserve">* **Consolidation:** "There is mild patchy consolidation in the right lung base." This suggests a build-up of fluid or inflammatory cells in the lower right lung. </w:t>
        <w:br/>
        <w:br/>
        <w:t>**2. Organs:**</w:t>
        <w:br/>
        <w:br/>
        <w:t xml:space="preserve">* **Right lung:** The report specifically mentions the right apical region, the right axilla, and the right lung base.  </w:t>
        <w:br/>
        <w:t>* **Heart:** "The heart is deemed enlarged." This indicates an abnormal increase in the size of the heart.</w:t>
        <w:br/>
        <w:t xml:space="preserve">* **Aorta:** "The aorta is unfurled." This describes the appearance of the aorta, suggesting it is not abnormally curved or twisted. </w:t>
        <w:br/>
        <w:br/>
        <w:t>**3. Symptoms or Phenomenon of Concern:**</w:t>
        <w:br/>
        <w:br/>
        <w:t>* **Enlarged heart:** This finding could be a sign of various cardiovascular conditions and warrants further investigation.</w:t>
        <w:br/>
        <w:t xml:space="preserve">* **Consolidation:** Consolidation in the lung can indicate pneumonia, infection, or other lung pathologies.  </w:t>
        <w:br/>
        <w:t xml:space="preserve">* **Emphysema:** While mild in this case, emphysema can lead to breathing difficulties and other respiratory complications. </w:t>
        <w:br/>
        <w:br/>
        <w:t>**Note:** The report mentions "known / Minor Finalised by: &lt;DOCTOR&gt;". This suggests that the patient might have a known history of emphysema or other conditions, which the radiologist took into account when interpreting the images. However, without further context, it's difficult to say for sure.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