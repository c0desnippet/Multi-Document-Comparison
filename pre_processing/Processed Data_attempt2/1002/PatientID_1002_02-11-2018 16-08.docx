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1002, Performed Date: 02/11/2018 16:08</w:t>
      </w:r>
    </w:p>
    <w:p>
      <w:pPr>
        <w:pStyle w:val="Heading2"/>
      </w:pPr>
      <w:r>
        <w:t>Raw Radiology Report Extracted</w:t>
      </w:r>
    </w:p>
    <w:p>
      <w:r>
        <w:t>Visit Number: d15657e52c51d4ac7cd0aa65488e28385d0058199362576c9e87624126ca0193</w:t>
      </w:r>
    </w:p>
    <w:p>
      <w:r>
        <w:t>Masked_PatientID: 1002</w:t>
      </w:r>
    </w:p>
    <w:p>
      <w:r>
        <w:t>Order ID: 21724623fa9477fa8058c826a813416f3da44b9fb83d8ccca6bd97e8df70bcf7</w:t>
      </w:r>
    </w:p>
    <w:p>
      <w:r>
        <w:t>Order Name: Chest X-ray</w:t>
      </w:r>
    </w:p>
    <w:p>
      <w:r>
        <w:t>Result Item Code: CHE-NOV</w:t>
      </w:r>
    </w:p>
    <w:p>
      <w:r>
        <w:t>Performed Date Time: 02/11/2018 16:08</w:t>
      </w:r>
    </w:p>
    <w:p>
      <w:r>
        <w:t>Line Num: 1</w:t>
      </w:r>
    </w:p>
    <w:p>
      <w:r>
        <w:t>Text:          [ NG tube tip is above the C/O junction.  Otherwise there is no change.   Known / Minor Finalised by: &lt;DOCTOR&gt;</w:t>
      </w:r>
    </w:p>
    <w:p>
      <w:r>
        <w:t>Accession Number: 47f228666aa48e883a71877872aa4b3276bddefd45714fb03e3c18499495a334</w:t>
      </w:r>
    </w:p>
    <w:p>
      <w:r>
        <w:t>Updated Date Time: 03/11/2018 8:54</w:t>
      </w:r>
    </w:p>
    <w:p>
      <w:pPr>
        <w:pStyle w:val="Heading2"/>
      </w:pPr>
      <w:r>
        <w:t>Layman Explanation</w:t>
      </w:r>
    </w:p>
    <w:p>
      <w:r>
        <w:t>The tube that is in your stomach (NG tube) is positioned correctly. There are no other changes from the previous exam.</w:t>
      </w:r>
    </w:p>
    <w:p>
      <w:pPr>
        <w:pStyle w:val="Heading2"/>
      </w:pPr>
      <w:r>
        <w:t>Summary</w:t>
      </w:r>
    </w:p>
    <w:p>
      <w:r>
        <w:t>## Radiology Report Analysis</w:t>
        <w:br/>
        <w:br/>
        <w:t>**Image Type:** This text snippet likely comes from a **Gastrointestinal study**, possibly an **upper gastrointestinal (UGI) series** or an **upper endoscopy** report. This is inferred from the mention of the "NG tube tip" and the "C/O junction" which typically refers to the gastro-oesophageal junction.</w:t>
        <w:br/>
        <w:br/>
        <w:t>**1. Disease(s):** NIL</w:t>
        <w:br/>
        <w:br/>
        <w:t>**2. Organ(s):**</w:t>
        <w:br/>
        <w:br/>
        <w:t xml:space="preserve">* **NG tube:** The report mentions the position of the nasogastric (NG) tube tip, suggesting it was inserted as part of the procedure. The tip is described as being "above the C/O junction" which likely refers to the gastro-oesophageal junction. </w:t>
        <w:br/>
        <w:t xml:space="preserve">* **C/O junction:** This likely refers to the gastro-oesophageal junction, where the esophagus joins the stomach.  </w:t>
        <w:br/>
        <w:br/>
        <w:t xml:space="preserve">**3. Symptoms or Phenomenon:** </w:t>
        <w:br/>
        <w:br/>
        <w:t xml:space="preserve">* **No Change:** The report states "otherwise there is no change," implying that the current imaging findings are similar to previous studies or the patient's baseline condition.  </w:t>
        <w:br/>
        <w:t xml:space="preserve">* **Finalised by:** This indicates the report has been reviewed and finalized by a doctor named `&lt;DOCTOR&gt;`. </w:t>
        <w:br/>
        <w:br/>
        <w:t>**Summary:** The report focuses on the position of the NG tube, confirming it is positioned above the gastro-oesophageal junction. It notes that there are no other significant changes compared to previous findings. No specific diseases or concerning symptoms are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