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419, Performed Date: 20/9/2019 13:04</w:t>
      </w:r>
    </w:p>
    <w:p>
      <w:pPr>
        <w:pStyle w:val="Heading2"/>
      </w:pPr>
      <w:r>
        <w:t>Raw Radiology Report Extracted</w:t>
      </w:r>
    </w:p>
    <w:p>
      <w:r>
        <w:t>Visit Number: 5a746f0f811492b60e49f9d2ad632d9c4a089d7ceea13a72942a4b30d5f46189</w:t>
      </w:r>
    </w:p>
    <w:p>
      <w:r>
        <w:t>Masked_PatientID: 419</w:t>
      </w:r>
    </w:p>
    <w:p>
      <w:r>
        <w:t>Order ID: 3e0c6124421358edfbf9b209d2b5b1de9b4d756d8d3a8a068bb10bdd258a6c37</w:t>
      </w:r>
    </w:p>
    <w:p>
      <w:r>
        <w:t>Order Name: Chest X-ray</w:t>
      </w:r>
    </w:p>
    <w:p>
      <w:r>
        <w:t>Result Item Code: CHE-NOV</w:t>
      </w:r>
    </w:p>
    <w:p>
      <w:r>
        <w:t>Performed Date Time: 20/9/2019 13:04</w:t>
      </w:r>
    </w:p>
    <w:p>
      <w:r>
        <w:t>Line Num: 1</w:t>
      </w:r>
    </w:p>
    <w:p>
      <w:r>
        <w:t>Text: Limited inspiration; the heart is deemed mildly enlarged.  There is no overt pulmonary oedema or consolidation.  The aorta is unfurled. Report Indicator: Known / Minor Finalised by: &lt;DOCTOR&gt;</w:t>
      </w:r>
    </w:p>
    <w:p>
      <w:r>
        <w:t>Accession Number: 5b34e311201fe0c54499fabc70e4f57875a4a13b5cfa00cfb2856fe1fd1531ca</w:t>
      </w:r>
    </w:p>
    <w:p>
      <w:r>
        <w:t>Updated Date Time: 21/9/2019 8:51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