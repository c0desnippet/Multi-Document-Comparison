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1115, Performed Date: 10/6/2019 1:38</w:t>
      </w:r>
    </w:p>
    <w:p>
      <w:pPr>
        <w:pStyle w:val="Heading2"/>
      </w:pPr>
      <w:r>
        <w:t>Raw Radiology Report Extracted</w:t>
      </w:r>
    </w:p>
    <w:p>
      <w:r>
        <w:t>Visit Number: c1620a44bcd374d14984b9345eaaaad7ca007f10ab5ef585abe88af10656e116</w:t>
      </w:r>
    </w:p>
    <w:p>
      <w:r>
        <w:t>Masked_PatientID: 1115</w:t>
      </w:r>
    </w:p>
    <w:p>
      <w:r>
        <w:t>Order ID: 7842ab324618d64f5abce3bb5f110befd7a2603b092166e6ddeb7f0003b63a75</w:t>
      </w:r>
    </w:p>
    <w:p>
      <w:r>
        <w:t>Order Name: Chest X-ray</w:t>
      </w:r>
    </w:p>
    <w:p>
      <w:r>
        <w:t>Result Item Code: CHE-NOV</w:t>
      </w:r>
    </w:p>
    <w:p>
      <w:r>
        <w:t>Performed Date Time: 10/6/2019 1:38</w:t>
      </w:r>
    </w:p>
    <w:p>
      <w:r>
        <w:t>Line Num: 1</w:t>
      </w:r>
    </w:p>
    <w:p>
      <w:r>
        <w:t>Text:       There is symmetrical alveolar consolidation in the lungs deemed pulmonary oedema.   The heart is mildly enlarged.  The aorta is unfurled.   Further action or early intervention required Finalisedby: &lt;DOCTOR&gt;</w:t>
      </w:r>
    </w:p>
    <w:p>
      <w:r>
        <w:t>Accession Number: c03bfd4823389d0506fc6e9b334faf6d3cf9bea0129aa67abbe32efe988e53d8</w:t>
      </w:r>
    </w:p>
    <w:p>
      <w:r>
        <w:t>Updated Date Time: 11/6/2019 5:47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