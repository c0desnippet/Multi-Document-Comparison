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15/5/2019 14:37</w:t>
      </w:r>
    </w:p>
    <w:p>
      <w:pPr>
        <w:pStyle w:val="Heading2"/>
      </w:pPr>
      <w:r>
        <w:t>Raw Radiology Report Extracted</w:t>
      </w:r>
    </w:p>
    <w:p>
      <w:r>
        <w:t>Visit Number: c1620a44bcd374d14984b9345eaaaad7ca007f10ab5ef585abe88af10656e116</w:t>
      </w:r>
    </w:p>
    <w:p>
      <w:r>
        <w:t>Masked_PatientID: 1115</w:t>
      </w:r>
    </w:p>
    <w:p>
      <w:r>
        <w:t>Order ID: d0c6350ca59b119c14b969884da3f38f39afd4ee0c3b5489fe20c20b53e75813</w:t>
      </w:r>
    </w:p>
    <w:p>
      <w:r>
        <w:t>Order Name: CT Chest, Abdomen and Pelvis</w:t>
      </w:r>
    </w:p>
    <w:p>
      <w:r>
        <w:t>Result Item Code: CTCHEABDP</w:t>
      </w:r>
    </w:p>
    <w:p>
      <w:r>
        <w:t>Performed Date Time: 15/5/2019 14:37</w:t>
      </w:r>
    </w:p>
    <w:p>
      <w:r>
        <w:t>Line Num: 1</w:t>
      </w:r>
    </w:p>
    <w:p>
      <w:r>
        <w:t>Text: HISTORY  esophageal CA on chemo now sepsis shock with bacteremia TECHNIQUE Unenhanced scans of the thorax, abdomen and pelvis. No intravenous contrast medium  was administered. The patient did not wish to consume oral contrast. FINDINGS Comparison made with the PET CT of 14 March 2019. The CT of 3 March 2019 was also  noted. There is interval reduction in near circumferential mural thickening at the lower  oesophagus, now up to 1.3 cm in thickness compared to 2.8 cm previously (2-79). No  significant upstream oesophageal dilatation is detected. No new grossly enlarged mediastinal, hilar, axillary or supraclavicular lymph node  is detected. Heart size is normal. No pericardial effusion is seen. There is significant improvement in the patchy peripheral airspace opacities seen  on the prior PET CT. The clustered nodules in the basal segments of both lower lobes  have also mostly resolved. Mild residual scarring is seen in the right lower lobe  posterior segment (3-81). There is a new small focus of consolidation in the left  lower lobe apical segment (3-54). A small left pleural effusion is present, larger  than before. No gross contour deforming hepatic masses identified. There appears to be mild vicarious  contrast excretion in the gallbladder. The spleen, pancreas and adrenal glands appear  grossly unremarkable. There is interval increased bilateral perinephric fat stranding and fluid. There  is also a new small amount of retroperitoneal fluidtracking along the left psoas  muscle. The left kidney appears swollen, especially at the lower pole where the renal  sinus fat is less distinct (2-129 vs prior 202-124 in the CT of 3 Mar 2019). No hydronephrosis  is seen. A Foley catheter is present in the contracted urinary bladder. The prostate  gland appears grossly unremarkable. Bowel calibre is within normal limits. There is a small right inguinal hernia containing  fat and a loop of small bowel. No grossly enlarged para-aortic or pelvic lymph node  is identified. Trace ascites noted. No loculated intra-abdominal collection or pneumoperitoneum  is seen. No destructive bone lesion detected. CONCLUSION Since 14 Mar 2019: 1. Reduction of mural thickening at the lower oesophagus (1.3 cm vs 2.8 cm previously). 2. Significant improvement of previously noted bilateral airspace and nodular lung  opacities. New small focus of consolidation in the left lower lobe apical segment,  with a small left pleural effusion (larger than before). 3. Interval increased bilateral perinephric fat stranding and fluid (more prominent  on the left), with new left renal swelling (especially at lower pole). Please evaluate  for any features of acute pyelonephritis.  4. Other findings: small right inguinal hernia containing fat and small bowel, trace  ascites.  Report Indicator: May need further action Finalised by: &lt;DOCTOR&gt;</w:t>
      </w:r>
    </w:p>
    <w:p>
      <w:r>
        <w:t>Accession Number: 5973ba09ea1f1e82e4939a268e00d0038da951365dfb52609785702caf0a73d1</w:t>
      </w:r>
    </w:p>
    <w:p>
      <w:r>
        <w:t>Updated Date Time: 15/5/2019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