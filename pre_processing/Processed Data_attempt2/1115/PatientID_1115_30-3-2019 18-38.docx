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30/3/2019 18:38</w:t>
      </w:r>
    </w:p>
    <w:p>
      <w:pPr>
        <w:pStyle w:val="Heading2"/>
      </w:pPr>
      <w:r>
        <w:t>Raw Radiology Report Extracted</w:t>
      </w:r>
    </w:p>
    <w:p>
      <w:r>
        <w:t>Visit Number: 638eacc498fdf755a0ba340bbe0c97b488217e89fd21f20dccacaadff2bbbfca</w:t>
      </w:r>
    </w:p>
    <w:p>
      <w:r>
        <w:t>Masked_PatientID: 1115</w:t>
      </w:r>
    </w:p>
    <w:p>
      <w:r>
        <w:t>Order ID: dba9c6a70a0fa5c7fc0a633ae14ed97077e28c344bfa4462c33c3143bf26c0ae</w:t>
      </w:r>
    </w:p>
    <w:p>
      <w:r>
        <w:t>Order Name: Chest X-ray</w:t>
      </w:r>
    </w:p>
    <w:p>
      <w:r>
        <w:t>Result Item Code: CHE-NOV</w:t>
      </w:r>
    </w:p>
    <w:p>
      <w:r>
        <w:t>Performed Date Time: 30/3/2019 18:38</w:t>
      </w:r>
    </w:p>
    <w:p>
      <w:r>
        <w:t>Line Num: 1</w:t>
      </w:r>
    </w:p>
    <w:p>
      <w:r>
        <w:t>Text: HISTORY  NGT placement ?breakage, b\g oesophageal adenoca s\p OGD and Diagnostic Laparoscopy  with Peritoneal Washing (25\3\19) REPORT CHEST RADIOGRAPH, PA ERECT Prior chest radiograph dated 23 May 2018 was reviewed. The fluoroscopic images from  feeding tube insertion procedure of 26 March 2019 were also reviewed. The distal tip of the nasogastric tube is projected over the distal oesophagus, and  should be advanced further or removed and reinserted. (The clinical team is aware  of these findings at the time of reporting.) The heart is normal in size. There is unfolding of the thoracic aorta. No consolidation or pleural effusion is noted. A tiny granuloma is noted in the right  upper zone.  Degenerative changes are noted in the visualised spine.  Report Indicator: May need further action Finalised by: &lt;DOCTOR&gt;</w:t>
      </w:r>
    </w:p>
    <w:p>
      <w:r>
        <w:t>Accession Number: 9a8fdf3eec3437b3467aeedb49f57a318a96af8253921baa021cad97688c73a4</w:t>
      </w:r>
    </w:p>
    <w:p>
      <w:r>
        <w:t>Updated Date Time: 31/3/2019 10:59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