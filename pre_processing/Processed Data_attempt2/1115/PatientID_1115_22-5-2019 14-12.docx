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22/5/2019 14:12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5e7f1e5ecca11099faa11f82d39e82d94425b4eaeab611c87fd5e5a36e82abfc</w:t>
      </w:r>
    </w:p>
    <w:p>
      <w:r>
        <w:t>Order Name: Chest X-ray</w:t>
      </w:r>
    </w:p>
    <w:p>
      <w:r>
        <w:t>Result Item Code: CHE-NOV</w:t>
      </w:r>
    </w:p>
    <w:p>
      <w:r>
        <w:t>Performed Date Time: 22/5/2019 14:12</w:t>
      </w:r>
    </w:p>
    <w:p>
      <w:r>
        <w:t>Line Num: 1</w:t>
      </w:r>
    </w:p>
    <w:p>
      <w:r>
        <w:t>Text: HISTORY  fever REPORT Cardiac shadow not enlarged. No gross consolidation seen in the visualized lung fields.  A small left basal effusion is present (at the left costo phrenic angle). Report Indicator: May need further action Finalised by: &lt;DOCTOR&gt;</w:t>
      </w:r>
    </w:p>
    <w:p>
      <w:r>
        <w:t>Accession Number: 26ff20a5b4d40aa9aaeb65ea2197f9a0535a393154183ad381337d668c91d2c7</w:t>
      </w:r>
    </w:p>
    <w:p>
      <w:r>
        <w:t>Updated Date Time: 23/5/2019 14:45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