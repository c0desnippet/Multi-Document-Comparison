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2047, Performed Date: 18/5/2016 0:26</w:t>
      </w:r>
    </w:p>
    <w:p>
      <w:pPr>
        <w:pStyle w:val="Heading2"/>
      </w:pPr>
      <w:r>
        <w:t>Raw Radiology Report Extracted</w:t>
      </w:r>
    </w:p>
    <w:p>
      <w:r>
        <w:t>Visit Number: 50aaa75e6a7f33ab90ec3afbc02a0578c17704687322d939db242d8296146e86</w:t>
      </w:r>
    </w:p>
    <w:p>
      <w:r>
        <w:t>Masked_PatientID: 2047</w:t>
      </w:r>
    </w:p>
    <w:p>
      <w:r>
        <w:t>Order ID: dda5aa58e3e571cb18a9687c78514343f53f2f2f2537ca568aba1742e404eab4</w:t>
      </w:r>
    </w:p>
    <w:p>
      <w:r>
        <w:t>Order Name: Chest X-ray</w:t>
      </w:r>
    </w:p>
    <w:p>
      <w:r>
        <w:t>Result Item Code: CHE-NOV</w:t>
      </w:r>
    </w:p>
    <w:p>
      <w:r>
        <w:t>Performed Date Time: 18/5/2016 0:26</w:t>
      </w:r>
    </w:p>
    <w:p>
      <w:r>
        <w:t>Line Num: 1</w:t>
      </w:r>
    </w:p>
    <w:p>
      <w:r>
        <w:t>Text:       HISTORY fluid overload REPORT CHEST RADIOGRAPH SUPINE Prior radiograph of 9 May 2016 was reviewed. Heart is enlarged despite the projection. There is pulmonary venous congestion and peripheral septal lines in keeping with  pulmonary oedema.  No pleural effusion is seen.  T12 compression fracture is noted.   Further action or early intervention required Finalised by: &lt;DOCTOR&gt;</w:t>
      </w:r>
    </w:p>
    <w:p>
      <w:r>
        <w:t>Accession Number: bf3d73ac613bdd97896c51eec810f1e7a3df443a30cae47d5600d4e8536e9d44</w:t>
      </w:r>
    </w:p>
    <w:p>
      <w:r>
        <w:t>Updated Date Time: 19/5/2016 9:08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