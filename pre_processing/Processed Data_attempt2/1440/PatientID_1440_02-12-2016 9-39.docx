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1440, Performed Date: 02/12/2016 9:39</w:t>
      </w:r>
    </w:p>
    <w:p>
      <w:pPr>
        <w:pStyle w:val="Heading2"/>
      </w:pPr>
      <w:r>
        <w:t>Raw Radiology Report Extracted</w:t>
      </w:r>
    </w:p>
    <w:p>
      <w:r>
        <w:t>Visit Number: eeadd9fe07aa6e8f678d7eb6fd979a86652136856e8cbd7fc846fd3bdc2ee5e7</w:t>
      </w:r>
    </w:p>
    <w:p>
      <w:r>
        <w:t>Masked_PatientID: 1440</w:t>
      </w:r>
    </w:p>
    <w:p>
      <w:r>
        <w:t>Order ID: a49596f45d0b3fe4e177326feaea02779f1d012cdaf1093ab5a9d84ef262f79f</w:t>
      </w:r>
    </w:p>
    <w:p>
      <w:r>
        <w:t>Order Name: Chest X-ray, Erect</w:t>
      </w:r>
    </w:p>
    <w:p>
      <w:r>
        <w:t>Result Item Code: CHE-ER</w:t>
      </w:r>
    </w:p>
    <w:p>
      <w:r>
        <w:t>Performed Date Time: 02/12/2016 9:39</w:t>
      </w:r>
    </w:p>
    <w:p>
      <w:r>
        <w:t>Line Num: 1</w:t>
      </w:r>
    </w:p>
    <w:p>
      <w:r>
        <w:t>Text:       HISTORY decompensated ccf cx t1rf REPORT  X-ray dated 01/12/2016 was reviewed. The heart size cannot be accurately assessed as this is an AP film.  There is interval improvement of the airspace shadows in both lungs. Bilateral pleural effusions are smaller in size.   Known / Minor  Finalised by: &lt;DOCTOR&gt;</w:t>
      </w:r>
    </w:p>
    <w:p>
      <w:r>
        <w:t>Accession Number: bead8cd5265932b341885ce239a2efa2c9dba3ca904cb32a94c5e940d6aa50b3</w:t>
      </w:r>
    </w:p>
    <w:p>
      <w:r>
        <w:t>Updated Date Time: 02/12/2016 18:45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