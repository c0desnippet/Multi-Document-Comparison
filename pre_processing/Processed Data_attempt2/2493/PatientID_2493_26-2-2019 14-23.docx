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2493, Performed Date: 26/2/2019 14:23</w:t>
      </w:r>
    </w:p>
    <w:p>
      <w:pPr>
        <w:pStyle w:val="Heading2"/>
      </w:pPr>
      <w:r>
        <w:t>Raw Radiology Report Extracted</w:t>
      </w:r>
    </w:p>
    <w:p>
      <w:r>
        <w:t>Visit Number: f46cbf3c93c3bba98160e738544ea4b0d2b924f95beb12ed3d5238590244cea7</w:t>
      </w:r>
    </w:p>
    <w:p>
      <w:r>
        <w:t>Masked_PatientID: 2493</w:t>
      </w:r>
    </w:p>
    <w:p>
      <w:r>
        <w:t>Order ID: fa3d6497bb17fe8f86e9f1370a06781fe293a17558dc2389ee6ca6df0ba20358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26/2/2019 14:23</w:t>
      </w:r>
    </w:p>
    <w:p>
      <w:r>
        <w:t>Line Num: 1</w:t>
      </w:r>
    </w:p>
    <w:p>
      <w:r>
        <w:t>Text: HISTORY  leg swelling REPORT Chest X-ray: Erect No prior comparison radiograph. Heart size is normal. Aorta is mildly unfolded. No focal consolidation or pleural effusion. Minimal degenerative changes are seen in the imaged spine. Report Indicator: Known \ Minor Finalised by: &lt;DOCTOR&gt;</w:t>
      </w:r>
    </w:p>
    <w:p>
      <w:r>
        <w:t>Accession Number: 1e81d2e46772d4329f70331dd25932ac37625877ad34134428419fe4647b7082</w:t>
      </w:r>
    </w:p>
    <w:p>
      <w:r>
        <w:t>Updated Date Time: 26/2/2019 23:09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