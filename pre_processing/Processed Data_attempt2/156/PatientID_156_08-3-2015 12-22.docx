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156, Performed Date: 08/3/2015 12:22</w:t>
      </w:r>
    </w:p>
    <w:p>
      <w:pPr>
        <w:pStyle w:val="Heading2"/>
      </w:pPr>
      <w:r>
        <w:t>Raw Radiology Report Extracted</w:t>
      </w:r>
    </w:p>
    <w:p>
      <w:r>
        <w:t>Visit Number: 1e0e571b718101d66a4bc6da8c03db693db5689327c3c95391e8caa60e1b75be</w:t>
      </w:r>
    </w:p>
    <w:p>
      <w:r>
        <w:t>Masked_PatientID: 156</w:t>
      </w:r>
    </w:p>
    <w:p>
      <w:r>
        <w:t>Order ID: 3b52be644147edc6789fb3abcc6570ce27842542cc01dbd2b9c8d5cb8cd28e1b</w:t>
      </w:r>
    </w:p>
    <w:p>
      <w:r>
        <w:t>Order Name: Chest X-ray</w:t>
      </w:r>
    </w:p>
    <w:p>
      <w:r>
        <w:t>Result Item Code: CHE-NOV</w:t>
      </w:r>
    </w:p>
    <w:p>
      <w:r>
        <w:t>Performed Date Time: 08/3/2015 12:22</w:t>
      </w:r>
    </w:p>
    <w:p>
      <w:r>
        <w:t>Line Num: 1</w:t>
      </w:r>
    </w:p>
    <w:p>
      <w:r>
        <w:t>Text:       HISTORY Desaturation T2RF with chronic effusion and trapped lung; ESRF REPORT Comparison made with previous radiograph dated 06/03/2015. The size of the bilateral pleural effusions is unchanged.  There is underlying basal  atelectasis/consolidation.   Known / Minor  Finalised by: &lt;DOCTOR&gt;</w:t>
      </w:r>
    </w:p>
    <w:p>
      <w:r>
        <w:t>Accession Number: ec92c42d12cd178defb28c03f7d6630717931b5af888e172435412c807beadd7</w:t>
      </w:r>
    </w:p>
    <w:p>
      <w:r>
        <w:t>Updated Date Time: 09/3/2015 15:03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