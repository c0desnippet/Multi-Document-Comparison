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16/5/2020 0:57</w:t>
      </w:r>
    </w:p>
    <w:p>
      <w:pPr>
        <w:pStyle w:val="Heading2"/>
      </w:pPr>
      <w:r>
        <w:t>Raw Radiology Report Extracted</w:t>
      </w:r>
    </w:p>
    <w:p>
      <w:r>
        <w:t>Visit Number: b9f17b4bc5620f7650fb52a039d2244f57c8e320c4b84e8e145e3a32d81f0891</w:t>
      </w:r>
    </w:p>
    <w:p>
      <w:r>
        <w:t>Masked_PatientID: 1870</w:t>
      </w:r>
    </w:p>
    <w:p>
      <w:r>
        <w:t>Order ID: 1e0c6c4d5454ebdc9a6054315ec898f6d706939aa73583827e4ef38e8a62fbd0</w:t>
      </w:r>
    </w:p>
    <w:p>
      <w:r>
        <w:t>Order Name: Chest X-ray, Erect</w:t>
      </w:r>
    </w:p>
    <w:p>
      <w:r>
        <w:t>Result Item Code: CHE-ER</w:t>
      </w:r>
    </w:p>
    <w:p>
      <w:r>
        <w:t>Performed Date Time: 16/5/2020 0:57</w:t>
      </w:r>
    </w:p>
    <w:p>
      <w:r>
        <w:t>Line Num: 1</w:t>
      </w:r>
    </w:p>
    <w:p>
      <w:r>
        <w:t>Text: HISTORY  abdo pain vomiting tro IO REPORT Chest radiograph, AP sitting Prior radiograph dated 31/12/2018 and CT dated 05/03/2020 were reviewed. The heart size appears enlarged, taking into account the AP projection. Thoracic  aorta is unfolded. Suboptimal inspiration limits assessment of the lung bases. No confluent consolidation  or sizeable pleural effusion is demonstrated. Abdomen radiograph, supine and sitting No evidence of intestinal obstruction or pneumoperitoneum is demonstrated. Several  prominent bowel loops in the left abdomen is noted. Report Indicator: Known / Minor Finalised by: &lt;DOCTOR&gt;</w:t>
      </w:r>
    </w:p>
    <w:p>
      <w:r>
        <w:t>Accession Number: cfc704559c1d71d78aae15bfa144caa835a307223f7e025b97b0349acf9081a1</w:t>
      </w:r>
    </w:p>
    <w:p>
      <w:r>
        <w:t>Updated Date Time: 16/5/2020 1:28</w:t>
      </w:r>
    </w:p>
    <w:p>
      <w:pPr>
        <w:pStyle w:val="Heading2"/>
      </w:pPr>
      <w:r>
        <w:t>Layman Explanation</w:t>
      </w:r>
    </w:p>
    <w:p>
      <w:r>
        <w:t>The X-ray images of your chest and abdomen were reviewed. Your heart appears slightly larger than normal. The images of your lungs are not very clear, but there's no sign of any pneumonia or fluid buildup. There's no evidence of any blockage in your intestines or air leaking into your abdomen. There are some large loops of your intestines in the left side of your abdomen.</w:t>
      </w:r>
    </w:p>
    <w:p>
      <w:pPr>
        <w:pStyle w:val="Heading2"/>
      </w:pPr>
      <w:r>
        <w:t>Summary</w:t>
      </w:r>
    </w:p>
    <w:p>
      <w:r>
        <w:t>## Radiology Report Summary</w:t>
        <w:br/>
        <w:br/>
        <w:t>**Image Type:** Chest X-ray (AP sitting) and Abdomen X-ray (supine and sitting)</w:t>
        <w:br/>
        <w:br/>
        <w:t xml:space="preserve">**1. Diseases:** NIL </w:t>
        <w:br/>
        <w:br/>
        <w:t>**2. Organs:**</w:t>
        <w:br/>
        <w:br/>
        <w:t>* **Heart:** Appears enlarged, taking into account the AP projection.</w:t>
        <w:br/>
        <w:t>* **Thoracic Aorta:** Unfolded.</w:t>
        <w:br/>
        <w:t>* **Lungs:** Suboptimal inspiration limits assessment of the lung bases. No confluent consolidation or sizeable pleural effusion is demonstrated.</w:t>
        <w:br/>
        <w:t xml:space="preserve">* **Abdomen:** Several prominent bowel loops in the left abdomen are noted. </w:t>
        <w:br/>
        <w:t>* **Bowel:** No evidence of intestinal obstruction or pneumoperitoneum is demonstrated.</w:t>
        <w:br/>
        <w:br/>
        <w:t>**3. Symptoms/Phenomena of Concern:**</w:t>
        <w:br/>
        <w:br/>
        <w:t>* **Abdominal Pain and Vomiting:**  The patient presented with abdominal pain and vomiting. This symptom is mentioned in the history section and is likely the reason for the radiographic examination.</w:t>
        <w:br/>
        <w:t>* **Suboptimal Inspiration:** This limits the assessment of the lung bases. This may indicate potential issues with the patient's breathing capacity or cooperation during the examination.</w:t>
        <w:br/>
        <w:t xml:space="preserve">* **Prominent Bowel Loops:**  The presence of several prominent bowel loops in the left abdomen could indicate a potential issue with bowel motility or obstruction, although no evidence of intestinal obstruction or pneumoperitoneum was found. </w:t>
        <w:br/>
        <w:br/>
        <w:t>**Additional Information:**</w:t>
        <w:br/>
        <w:br/>
        <w:t xml:space="preserve">* **Prior Radiographs:** Previous chest radiograph (31/12/2018) and CT scan (05/03/2020) were reviewed. </w:t>
        <w:br/>
        <w:t>* **Report Indicator:** Known / Minor Finalized by: &lt;DOCTOR&gt;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