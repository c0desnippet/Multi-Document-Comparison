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21/3/2019 22:43</w:t>
      </w:r>
    </w:p>
    <w:p>
      <w:pPr>
        <w:pStyle w:val="Heading2"/>
      </w:pPr>
      <w:r>
        <w:t>Raw Radiology Report Extracted</w:t>
      </w:r>
    </w:p>
    <w:p>
      <w:r>
        <w:t>Visit Number: 585ef62d58e6567b2a5a5ff6855e364fb91d9e6d62ec151e4abd47384fddefb2</w:t>
      </w:r>
    </w:p>
    <w:p>
      <w:r>
        <w:t>Masked_PatientID: 1870</w:t>
      </w:r>
    </w:p>
    <w:p>
      <w:r>
        <w:t>Order ID: 9ceab5004c3e557381b15eaf763020cea9e455b789398d862940ee651823bf1d</w:t>
      </w:r>
    </w:p>
    <w:p>
      <w:r>
        <w:t>Order Name: Chest X-ray, Erect</w:t>
      </w:r>
    </w:p>
    <w:p>
      <w:r>
        <w:t>Result Item Code: CHE-ER</w:t>
      </w:r>
    </w:p>
    <w:p>
      <w:r>
        <w:t>Performed Date Time: 21/3/2019 22:43</w:t>
      </w:r>
    </w:p>
    <w:p>
      <w:r>
        <w:t>Line Num: 1</w:t>
      </w:r>
    </w:p>
    <w:p>
      <w:r>
        <w:t>Text: HISTORY  abdo pain REPORT CHEST  Comparison was made with the prior study dated 31 Dec 2018. No focal consolidation detected. Stable blunting of the right costophrenic angle,  either small effusion or pleural thickening.  The heart appears enlarged despite the projection. There is no free gas under the diaphragm. ABDOMEN Comparison was made with the prior study dated 31 Dec 2018. There is no abnormal bowel dilatation to suggest intestinal obstruction.  No convincing radio-opaque urinary calcification detected.  Report Indicator: Known \ Minor Finalised by: &lt;DOCTOR&gt;</w:t>
      </w:r>
    </w:p>
    <w:p>
      <w:r>
        <w:t>Accession Number: 360841fc9e2e2484adc72b9f222276adbf93537144ad4f02472ef26baf04bc32</w:t>
      </w:r>
    </w:p>
    <w:p>
      <w:r>
        <w:t>Updated Date Time: 22/3/2019 8:59</w:t>
      </w:r>
    </w:p>
    <w:p>
      <w:pPr>
        <w:pStyle w:val="Heading2"/>
      </w:pPr>
      <w:r>
        <w:t>Layman Explanation</w:t>
      </w:r>
    </w:p>
    <w:p>
      <w:r>
        <w:t>This x-ray shows that your lungs look similar to your previous x-ray from December 2018. There is a small amount of fluid or thickening around the right lung, which may be a minor problem. Your heart appears larger than it should on this image. There is no air trapped in your abdomen. Your intestines look normal and there is no evidence of blockage.</w:t>
      </w:r>
    </w:p>
    <w:p>
      <w:pPr>
        <w:pStyle w:val="Heading2"/>
      </w:pPr>
      <w:r>
        <w:t>Summary</w:t>
      </w:r>
    </w:p>
    <w:p>
      <w:r>
        <w:t>## Analysis of Radiology Report:</w:t>
        <w:br/>
        <w:br/>
        <w:t xml:space="preserve">**Image Type:**  Chest X-ray (CXR) </w:t>
        <w:br/>
        <w:br/>
        <w:t xml:space="preserve">**1. Disease(s):** NIL. </w:t>
        <w:br/>
        <w:br/>
        <w:t>**2. Organ(s):**</w:t>
        <w:br/>
        <w:br/>
        <w:t xml:space="preserve">* **Lungs:** </w:t>
        <w:br/>
        <w:t xml:space="preserve">    * No focal consolidation detected (stable compared to previous study).</w:t>
        <w:br/>
        <w:t xml:space="preserve">    * Blunting of the right costophrenic angle, suggesting either small effusion or pleural thickening.</w:t>
        <w:br/>
        <w:t>* **Heart:** Appears enlarged despite the projection.</w:t>
        <w:br/>
        <w:t>* **Diaphragm:** No free gas under the diaphragm.</w:t>
        <w:br/>
        <w:t>* **Bowel:** No abnormal dilatation suggesting intestinal obstruction.</w:t>
        <w:br/>
        <w:t xml:space="preserve">* **Urinary Tract:** No convincing radio-opaque urinary calcification detected. </w:t>
        <w:br/>
        <w:br/>
        <w:t>**3. Symptoms or Phenomena of Concern:**</w:t>
        <w:br/>
        <w:br/>
        <w:t>* **Blunting of the right costophrenic angle:** This can be caused by a small pleural effusion (fluid in the space between the lung and chest wall) or pleural thickening (thickening of the lining of the lung). Further investigation may be needed to determine the cause.</w:t>
        <w:br/>
        <w:t xml:space="preserve">* **Enlarged heart:** This could indicate various conditions, such as heart failure, cardiomyopathy, or valvular heart disease. Further investigation may be needed to determine the cause. </w:t>
        <w:br/>
        <w:br/>
        <w:t>**Overall Summary:**</w:t>
        <w:br/>
        <w:br/>
        <w:t>This report is a follow-up CXR comparing to a previous study. It shows stability in the lung consolidation, with a potential small pleural effusion or thickening on the right side. The heart appears enlarged, and no bowel obstruction or urinary calcifications are identified. The report recommends further investigation into the pleural thickening/effusion and the heart enlargement.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