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12/12/2017 9:29</w:t>
      </w:r>
    </w:p>
    <w:p>
      <w:pPr>
        <w:pStyle w:val="Heading2"/>
      </w:pPr>
      <w:r>
        <w:t>Raw Radiology Report Extracted</w:t>
      </w:r>
    </w:p>
    <w:p>
      <w:r>
        <w:t>Visit Number: c3f085bdac8a8655a74d55a21580e9d433c212fa89b066dfec42144318e7b316</w:t>
      </w:r>
    </w:p>
    <w:p>
      <w:r>
        <w:t>Masked_PatientID: 1870</w:t>
      </w:r>
    </w:p>
    <w:p>
      <w:r>
        <w:t>Order ID: f68ca2341f91c9a8eeffb8b550ce383edfccfd9d2396808254d2a6c53df3774a</w:t>
      </w:r>
    </w:p>
    <w:p>
      <w:r>
        <w:t>Order Name: Chest X-ray, Erect</w:t>
      </w:r>
    </w:p>
    <w:p>
      <w:r>
        <w:t>Result Item Code: CHE-ER</w:t>
      </w:r>
    </w:p>
    <w:p>
      <w:r>
        <w:t>Performed Date Time: 12/12/2017 9:29</w:t>
      </w:r>
    </w:p>
    <w:p>
      <w:r>
        <w:t>Line Num: 1</w:t>
      </w:r>
    </w:p>
    <w:p>
      <w:r>
        <w:t>Text:       HISTORY BREATHLESSNESS REPORT Comparison with prior chest radiograph dated 3/9/2017. Interval development of a moderate right pleural effusion with compressive atelectasis  seen in the right lung.  The left lung appears clear.  Small left lamellar  pleural  effusion seen. The heart size cannot be accurately assessed.  Calcification noted in the unfolded  aorta.    May need further action Reported by: &lt;DOCTOR&gt;</w:t>
      </w:r>
    </w:p>
    <w:p>
      <w:r>
        <w:t>Accession Number: bdd730898f6e8ad866b41683cdd20dfb3db36c9705d6407c9779028ea8d279fa</w:t>
      </w:r>
    </w:p>
    <w:p>
      <w:r>
        <w:t>Updated Date Time: 12/12/2017 18:55</w:t>
      </w:r>
    </w:p>
    <w:p>
      <w:pPr>
        <w:pStyle w:val="Heading2"/>
      </w:pPr>
      <w:r>
        <w:t>Layman Explanation</w:t>
      </w:r>
    </w:p>
    <w:p>
      <w:r>
        <w:t>The images show that your right lung is partly collapsed due to a build-up of fluid in the space around the lung. The left lung looks normal, but there is a small amount of fluid in the space around it. The size of your heart can't be determined from the images. There is a small area of hardened tissue near your aorta.</w:t>
      </w:r>
    </w:p>
    <w:p>
      <w:pPr>
        <w:pStyle w:val="Heading2"/>
      </w:pPr>
      <w:r>
        <w:t>Summary</w:t>
      </w:r>
    </w:p>
    <w:p>
      <w:r>
        <w:t>The text is extracted from a **chest radiograph report**.</w:t>
        <w:br/>
        <w:br/>
        <w:t>Here's a summary based on your guiding questions:</w:t>
        <w:br/>
        <w:br/>
        <w:t xml:space="preserve">**1. Diseases mentioned:** </w:t>
        <w:br/>
        <w:br/>
        <w:t xml:space="preserve">* **Pleural effusion:** The report mentions "moderate right pleural effusion" and a "small left lamellar pleural effusion."  </w:t>
        <w:br/>
        <w:t>* **Atelectasis:** The report describes "compressive atelectasis seen in the right lung."</w:t>
        <w:br/>
        <w:br/>
        <w:t>**2. Organs mentioned:**</w:t>
        <w:br/>
        <w:br/>
        <w:t>* **Lungs:** The report describes both the right and left lungs, specifically mentioning effusion and atelectasis in the right lung, and a small effusion in the left.</w:t>
        <w:br/>
        <w:t xml:space="preserve">* **Heart:** The report notes that the heart size "cannot be accurately assessed." </w:t>
        <w:br/>
        <w:t>* **Aorta:** The report mentions "calcification noted in the unfolded aorta."</w:t>
        <w:br/>
        <w:br/>
        <w:t>**3. Symptoms or phenomenon causing attention:**</w:t>
        <w:br/>
        <w:br/>
        <w:t xml:space="preserve">* **Breath shortness:**  The patient's history of "BREATHLESSNESS" is mentioned, which could be related to the pleural effusion. </w:t>
        <w:br/>
        <w:t xml:space="preserve">* **Pleural effusions:** The presence of pleural effusions, especially the moderate effusion on the right side, raises concern. This could be a sign of various conditions requiring further investigation. </w:t>
        <w:br/>
        <w:t xml:space="preserve">* **Atelectasis:**  The compressive atelectasis in the right lung is another concerning finding. This indicates collapsed lung tissue, which can also be caused by various underlying problems. </w:t>
        <w:br/>
        <w:t>* **Calcification in the aorta:**  Calcification in the aorta is a potential sign of hardening of the arteries and may be related to cardiovascular risk factors.</w:t>
        <w:br/>
        <w:t>* **Inability to assess heart size:**  This suggests the effusion may be obscuring the heart and requires further investigation to rule out any cardiac problems.</w:t>
        <w:br/>
        <w:br/>
        <w:t>**Overall, this report suggests the patient might need further action, possibly including additional imaging or consultations to determine the cause of the pleural effusions and atelectasis and to assess the heart size more accurately.**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