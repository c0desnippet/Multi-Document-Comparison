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1151, Performed Date: 04/12/2017 10:40</w:t>
      </w:r>
    </w:p>
    <w:p>
      <w:pPr>
        <w:pStyle w:val="Heading2"/>
      </w:pPr>
      <w:r>
        <w:t>Raw Radiology Report Extracted</w:t>
      </w:r>
    </w:p>
    <w:p>
      <w:r>
        <w:t>Visit Number: 2b344b0e6ed2e0fe535a54db1d30840393b32f7be21b2f4e505b8b0583bc95eb</w:t>
      </w:r>
    </w:p>
    <w:p>
      <w:r>
        <w:t>Masked_PatientID: 1151</w:t>
      </w:r>
    </w:p>
    <w:p>
      <w:r>
        <w:t>Order ID: 19ee80e51c7922c46eba9da1cf9188134e76c805219ad1d5092d1e6f3cac81e6</w:t>
      </w:r>
    </w:p>
    <w:p>
      <w:r>
        <w:t>Order Name: Chest X-ray, Erect</w:t>
      </w:r>
    </w:p>
    <w:p>
      <w:r>
        <w:t>Result Item Code: CHE-ER</w:t>
      </w:r>
    </w:p>
    <w:p>
      <w:r>
        <w:t>Performed Date Time: 04/12/2017 10:40</w:t>
      </w:r>
    </w:p>
    <w:p>
      <w:r>
        <w:t>Line Num: 1</w:t>
      </w:r>
    </w:p>
    <w:p>
      <w:r>
        <w:t>Text:       HISTORY SOb REPORT A moderate-sized right pleural effusion is seen with adjacent right lower zone collapse/consolidation.  Mild atelectasis is seen in the left lower zone as well. Heart size is not accurately assessed on this projection.    Further action or early intervention required Finalised by: &lt;DOCTOR&gt;</w:t>
      </w:r>
    </w:p>
    <w:p>
      <w:r>
        <w:t>Accession Number: 7ae5d0ed6d0020d6f925e7cbe8d8aab064dd9dcb2537b21bd4e884eff66915f1</w:t>
      </w:r>
    </w:p>
    <w:p>
      <w:r>
        <w:t>Updated Date Time: 04/12/2017 16:49</w:t>
      </w:r>
    </w:p>
    <w:p>
      <w:pPr>
        <w:pStyle w:val="Heading2"/>
      </w:pPr>
      <w:r>
        <w:t>Layman Explanation</w:t>
      </w:r>
    </w:p>
    <w:p>
      <w:r>
        <w:t>The images show a moderate amount of fluid in the right lung, causing part of the lung to collapse. There is also some minor collapse in the left lower lung. The size of the heart cannot be determined from these images.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