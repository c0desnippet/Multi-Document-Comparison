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1151, Performed Date: 11/12/2017 6:10</w:t>
      </w:r>
    </w:p>
    <w:p>
      <w:pPr>
        <w:pStyle w:val="Heading2"/>
      </w:pPr>
      <w:r>
        <w:t>Raw Radiology Report Extracted</w:t>
      </w:r>
    </w:p>
    <w:p>
      <w:r>
        <w:t>Visit Number: 3acfb7e3d7015e28ef191e8b43d4da68993ff4c21d685ba0df0c0cf21ae433b6</w:t>
      </w:r>
    </w:p>
    <w:p>
      <w:r>
        <w:t>Masked_PatientID: 1151</w:t>
      </w:r>
    </w:p>
    <w:p>
      <w:r>
        <w:t>Order ID: d1ff6a1f7affa4ed4f1b2cfe8b853d808f99f7e4bb0f6e6835b9fee343ba3931</w:t>
      </w:r>
    </w:p>
    <w:p>
      <w:r>
        <w:t>Order Name: Chest X-ray</w:t>
      </w:r>
    </w:p>
    <w:p>
      <w:r>
        <w:t>Result Item Code: CHE-NOV</w:t>
      </w:r>
    </w:p>
    <w:p>
      <w:r>
        <w:t>Performed Date Time: 11/12/2017 6:10</w:t>
      </w:r>
    </w:p>
    <w:p>
      <w:r>
        <w:t>Line Num: 1</w:t>
      </w:r>
    </w:p>
    <w:p>
      <w:r>
        <w:t>Text:          [ The heart is significantly enlarged.  There is mild pulmonary oedema with residual  right basal pleural fluid.  The aorta is unfurled. May need further action Finalised by: &lt;DOCTOR&gt;</w:t>
      </w:r>
    </w:p>
    <w:p>
      <w:r>
        <w:t>Accession Number: 91635ba44b621488ed006d460bbab2360817bc1b06fabd61bde2808eec2d99c2</w:t>
      </w:r>
    </w:p>
    <w:p>
      <w:r>
        <w:t>Updated Date Time: 12/12/2017 13:12</w:t>
      </w:r>
    </w:p>
    <w:p>
      <w:pPr>
        <w:pStyle w:val="Heading2"/>
      </w:pPr>
      <w:r>
        <w:t>Layman Explanation</w:t>
      </w:r>
    </w:p>
    <w:p>
      <w:r>
        <w:t>The report shows that your heart is larger than normal.  There is some fluid in your lungs and a small amount of fluid in the lower right side of your chest. The aorta, which is the main blood vessel in your body, appears to be normal. The doctor may need to do more tests.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