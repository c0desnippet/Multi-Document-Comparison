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2444, Performed Date: 07/5/2018 10:31</w:t>
      </w:r>
    </w:p>
    <w:p>
      <w:pPr>
        <w:pStyle w:val="Heading2"/>
      </w:pPr>
      <w:r>
        <w:t>Raw Radiology Report Extracted</w:t>
      </w:r>
    </w:p>
    <w:p>
      <w:r>
        <w:t>Visit Number: 27e610a6924c1821f7a0c6b7ae264d6acb3b73e8c3ea5903de504f205999cd5c</w:t>
      </w:r>
    </w:p>
    <w:p>
      <w:r>
        <w:t>Masked_PatientID: 2444</w:t>
      </w:r>
    </w:p>
    <w:p>
      <w:r>
        <w:t>Order ID: 4438b2d680ca91c3a2f6b098e5adaa5b8bbc74b179eb586e5e51b1d96be070a4</w:t>
      </w:r>
    </w:p>
    <w:p>
      <w:r>
        <w:t>Order Name: Chest X-ray, Erect</w:t>
      </w:r>
    </w:p>
    <w:p>
      <w:r>
        <w:t>Result Item Code: CHE-ER</w:t>
      </w:r>
    </w:p>
    <w:p>
      <w:r>
        <w:t>Performed Date Time: 07/5/2018 10:31</w:t>
      </w:r>
    </w:p>
    <w:p>
      <w:r>
        <w:t>Line Num: 1</w:t>
      </w:r>
    </w:p>
    <w:p>
      <w:r>
        <w:t>Text:       HISTORY cough with yellowish sputum, fever REPORT Comparison is made prior chest radiograph dated 16 March 2018. The heart size cannot be assessed on supine projection.  Unfolding of the thoracic  aorta is noted.  There is no air space opacity or pleural effusion.   Known / Minor  Reported by: &lt;DOCTOR&gt;</w:t>
      </w:r>
    </w:p>
    <w:p>
      <w:r>
        <w:t>Accession Number: 82eb8a3d9e898d6ff8a1ded1f48e745c5b9a3182948e1ab06af2abc8dc8d2a6c</w:t>
      </w:r>
    </w:p>
    <w:p>
      <w:r>
        <w:t>Updated Date Time: 07/5/2018 16:58</w:t>
      </w:r>
    </w:p>
    <w:p>
      <w:pPr>
        <w:pStyle w:val="Heading2"/>
      </w:pPr>
      <w:r>
        <w:t>Layman Explanation</w:t>
      </w:r>
    </w:p>
    <w:p>
      <w:r>
        <w:t>Error generating summary.</w:t>
      </w:r>
    </w:p>
    <w:p>
      <w:pPr>
        <w:pStyle w:val="Heading2"/>
      </w:pPr>
      <w:r>
        <w:t>Summary</w:t>
      </w:r>
    </w:p>
    <w:p>
      <w:r>
        <w:t>## Radiology Report Summary</w:t>
        <w:br/>
        <w:br/>
        <w:t>**Image Type:** Chest Radiograph</w:t>
        <w:br/>
        <w:br/>
        <w:t>**1. Diseases:** NIL</w:t>
        <w:br/>
        <w:br/>
        <w:t xml:space="preserve">**2. Organs:** </w:t>
        <w:br/>
        <w:br/>
        <w:t xml:space="preserve">* **Heart:** Size cannot be assessed on supine projection. </w:t>
        <w:br/>
        <w:t>* **Thoracic aorta:** Unfolding is noted.</w:t>
        <w:br/>
        <w:br/>
        <w:t>**3. Symptoms/Phenomena:**</w:t>
        <w:br/>
        <w:br/>
        <w:t xml:space="preserve">* **Cough with yellowish sputum:** This symptom is mentioned in the patient history but not directly assessed in the report. </w:t>
        <w:br/>
        <w:t xml:space="preserve">* **Fever:** This symptom is mentioned in the patient history but not directly assessed in the report. </w:t>
        <w:br/>
        <w:br/>
        <w:t>**Additional Notes:**</w:t>
        <w:br/>
        <w:br/>
        <w:t xml:space="preserve">* The report compares the current radiograph to a prior one from March 16, 2018. </w:t>
        <w:br/>
        <w:t xml:space="preserve">* There is no evidence of air space opacity or pleural effusion. </w:t>
        <w:br/>
        <w:br/>
        <w:t>**Overall:** The report describes a chest radiograph that shows an unfolding of the thoracic aorta. The heart size cannot be assessed due to the supine projection. No signs of air space opacity or pleural effusion are observed. The report doesn't comment on the cough or fever mentioned in the patient history.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