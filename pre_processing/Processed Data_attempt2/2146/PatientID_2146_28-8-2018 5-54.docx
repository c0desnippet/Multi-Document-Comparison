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28/8/2018 5:54</w:t>
      </w:r>
    </w:p>
    <w:p>
      <w:pPr>
        <w:pStyle w:val="Heading2"/>
      </w:pPr>
      <w:r>
        <w:t>Raw Radiology Report Extracted</w:t>
      </w:r>
    </w:p>
    <w:p>
      <w:r>
        <w:t>Visit Number: c6cb1d075976c654bea4b50356404c82f81c85acd97bff9e9a4c28ff1dcd1de2</w:t>
      </w:r>
    </w:p>
    <w:p>
      <w:r>
        <w:t>Masked_PatientID: 2146</w:t>
      </w:r>
    </w:p>
    <w:p>
      <w:r>
        <w:t>Order ID: b3b0e1ee09df43e11257aad6593fc367a89fcfa9a8dd3c3bf8b8cfec8ee30581</w:t>
      </w:r>
    </w:p>
    <w:p>
      <w:r>
        <w:t>Order Name: Chest X-ray</w:t>
      </w:r>
    </w:p>
    <w:p>
      <w:r>
        <w:t>Result Item Code: CHE-NOV</w:t>
      </w:r>
    </w:p>
    <w:p>
      <w:r>
        <w:t>Performed Date Time: 28/8/2018 5:54</w:t>
      </w:r>
    </w:p>
    <w:p>
      <w:r>
        <w:t>Line Num: 1</w:t>
      </w:r>
    </w:p>
    <w:p>
      <w:r>
        <w:t>Text:       HISTORY CABG REPORT Supine film. Sternal wire sutures, an IABP, ETT, NGT, left chest drain and right central venous  line are noted. The heart size cannot be accurately assessed. The lungs are grossly clear.   Known / Minor Finalised by: &lt;DOCTOR&gt;</w:t>
      </w:r>
    </w:p>
    <w:p>
      <w:r>
        <w:t>Accession Number: 6932d1a73221710378f5e60d03f82d6bb74538f3f0cb2bcdfcde63f74049ec1a</w:t>
      </w:r>
    </w:p>
    <w:p>
      <w:r>
        <w:t>Updated Date Time: 29/8/2018 9:59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