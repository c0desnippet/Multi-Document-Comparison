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2146, Performed Date: 22/9/2018 6:02</w:t>
      </w:r>
    </w:p>
    <w:p>
      <w:pPr>
        <w:pStyle w:val="Heading2"/>
      </w:pPr>
      <w:r>
        <w:t>Raw Radiology Report Extracted</w:t>
      </w:r>
    </w:p>
    <w:p>
      <w:r>
        <w:t>Visit Number: c6cb1d075976c654bea4b50356404c82f81c85acd97bff9e9a4c28ff1dcd1de2</w:t>
      </w:r>
    </w:p>
    <w:p>
      <w:r>
        <w:t>Masked_PatientID: 2146</w:t>
      </w:r>
    </w:p>
    <w:p>
      <w:r>
        <w:t>Order ID: 801632f345544f207578d1811d3c8392c419d883c87002b4737b9315a40bf20b</w:t>
      </w:r>
    </w:p>
    <w:p>
      <w:r>
        <w:t>Order Name: Chest X-ray</w:t>
      </w:r>
    </w:p>
    <w:p>
      <w:r>
        <w:t>Result Item Code: CHE-NOV</w:t>
      </w:r>
    </w:p>
    <w:p>
      <w:r>
        <w:t>Performed Date Time: 22/9/2018 6:02</w:t>
      </w:r>
    </w:p>
    <w:p>
      <w:r>
        <w:t>Line Num: 1</w:t>
      </w:r>
    </w:p>
    <w:p>
      <w:r>
        <w:t>Text:       HISTORY Postop REPORT  Sternotomy wires, nasogastric tube and right central venous line are noted in situ.   The heart is slightly enlarged.  No focal airspace shadowing is seen.  Minimal ground-glass  changes are seen in the lower zones with fine septal lines in the right costophrenic  angle.   Known / Minor Finalised by: &lt;DOCTOR&gt;</w:t>
      </w:r>
    </w:p>
    <w:p>
      <w:r>
        <w:t>Accession Number: cee5185dc5634c786a6ddaac09d49ae1468ce1e462454fa2b28e9c800e733cc1</w:t>
      </w:r>
    </w:p>
    <w:p>
      <w:r>
        <w:t>Updated Date Time: 23/9/2018 15:22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