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17/3/2017 9:35</w:t>
      </w:r>
    </w:p>
    <w:p>
      <w:pPr>
        <w:pStyle w:val="Heading2"/>
      </w:pPr>
      <w:r>
        <w:t>Raw Radiology Report Extracted</w:t>
      </w:r>
    </w:p>
    <w:p>
      <w:r>
        <w:t>Visit Number: 587c2ff899a550157fa359270a76665384ceb1126cf5c156e3811ccdf8ce646e</w:t>
      </w:r>
    </w:p>
    <w:p>
      <w:r>
        <w:t>Masked_PatientID: 2146</w:t>
      </w:r>
    </w:p>
    <w:p>
      <w:r>
        <w:t>Order ID: 90a4681cc1f124ca9fe3c6f4457031a4f15bf8e9fe8d3375f6681aff7288fab1</w:t>
      </w:r>
    </w:p>
    <w:p>
      <w:r>
        <w:t>Order Name: Chest X-ray, Erect</w:t>
      </w:r>
    </w:p>
    <w:p>
      <w:r>
        <w:t>Result Item Code: CHE-ER</w:t>
      </w:r>
    </w:p>
    <w:p>
      <w:r>
        <w:t>Performed Date Time: 17/3/2017 9:35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7d6395499edbd97192a9c8c0e50815430d3f140ee5ff0eb3a1bae701e1f29ff2</w:t>
      </w:r>
    </w:p>
    <w:p>
      <w:r>
        <w:t>Updated Date Time: 17/3/2017 9:55</w:t>
      </w:r>
    </w:p>
    <w:p>
      <w:pPr>
        <w:pStyle w:val="Heading2"/>
      </w:pPr>
      <w:r>
        <w:t>Layman Explanation</w:t>
      </w:r>
    </w:p>
    <w:p>
      <w:r>
        <w:t>The images of your heart, lungs, and the area between your lungs look normal. The aorta, a major blood vessel, appears healthy.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This report likely comes from a **chest X-ray**, given the mention of "heart, lungs and mediastinum".</w:t>
        <w:br/>
        <w:br/>
        <w:t xml:space="preserve">**1. Disease(s):** NIL. </w:t>
        <w:br/>
        <w:br/>
        <w:t>**2. Organ(s):**</w:t>
        <w:br/>
        <w:t>* **Heart:**  Unremarkable.</w:t>
        <w:br/>
        <w:t>* **Lungs:** Unremarkable.</w:t>
        <w:br/>
        <w:t xml:space="preserve">* **Mediastinum:** Unremarkable. </w:t>
        <w:br/>
        <w:t xml:space="preserve">* **Aorta:** Unfurled. </w:t>
        <w:br/>
        <w:br/>
        <w:t xml:space="preserve">**3. Symptoms or Phenomenon:** </w:t>
        <w:br/>
        <w:t xml:space="preserve">* **"Unremarkable"** for the heart, lungs, and mediastinum suggests that these structures appear normal on the X-ray. </w:t>
        <w:br/>
        <w:t xml:space="preserve">* **"Unfurled" aorta** indicates that the aorta is not dilated or abnormally shaped. This is a positive finding, meaning the aorta is normal in appearance. </w:t>
        <w:br/>
        <w:br/>
        <w:t>**Overall:** This radiology report suggests a normal chest X-ray with no signs of any abnormalities in the heart, lungs, mediastinum, or aorta.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