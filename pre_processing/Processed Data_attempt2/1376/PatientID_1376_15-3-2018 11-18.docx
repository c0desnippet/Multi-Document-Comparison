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1376, Performed Date: 15/3/2018 11:18</w:t>
      </w:r>
    </w:p>
    <w:p>
      <w:pPr>
        <w:pStyle w:val="Heading2"/>
      </w:pPr>
      <w:r>
        <w:t>Raw Radiology Report Extracted</w:t>
      </w:r>
    </w:p>
    <w:p>
      <w:r>
        <w:t>Visit Number: bcddfd8b39cb2fdb3c027bc6738f19fbb36076e28c052c8dfdeaf0df38716b95</w:t>
      </w:r>
    </w:p>
    <w:p>
      <w:r>
        <w:t>Masked_PatientID: 1376</w:t>
      </w:r>
    </w:p>
    <w:p>
      <w:r>
        <w:t>Order ID: eed115c28b0bf59131757e5cc5523b2593350f5062efee23f354b327d038160a</w:t>
      </w:r>
    </w:p>
    <w:p>
      <w:r>
        <w:t>Order Name: Chest X-ray</w:t>
      </w:r>
    </w:p>
    <w:p>
      <w:r>
        <w:t>Result Item Code: CHE-NOV</w:t>
      </w:r>
    </w:p>
    <w:p>
      <w:r>
        <w:t>Performed Date Time: 15/3/2018 11:18</w:t>
      </w:r>
    </w:p>
    <w:p>
      <w:r>
        <w:t>Line Num: 1</w:t>
      </w:r>
    </w:p>
    <w:p>
      <w:r>
        <w:t>Text:       There is residual consolidation in the upper lobes.  The heart and mediastinum are  unremarkable.  The aorta is unfurled.    Known / Minor  Finalised by: &lt;DOCTOR&gt;</w:t>
      </w:r>
    </w:p>
    <w:p>
      <w:r>
        <w:t>Accession Number: 9d7f025e059a640cdc9fa1404eb903f0e9a34f9538841254bcf2b6df40f34219</w:t>
      </w:r>
    </w:p>
    <w:p>
      <w:r>
        <w:t>Updated Date Time: 16/3/2018 6:17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