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21/10/2018 17:28</w:t>
      </w:r>
    </w:p>
    <w:p>
      <w:pPr>
        <w:pStyle w:val="Heading2"/>
      </w:pPr>
      <w:r>
        <w:t>Raw Radiology Report Extracted</w:t>
      </w:r>
    </w:p>
    <w:p>
      <w:r>
        <w:t>Visit Number: 051754e48d22f81aa27280ffd8f7ca7fbe2caeaf114650fe59ea7d17f567c889</w:t>
      </w:r>
    </w:p>
    <w:p>
      <w:r>
        <w:t>Masked_PatientID: 1077</w:t>
      </w:r>
    </w:p>
    <w:p>
      <w:r>
        <w:t>Order ID: 2408efcf6b147efcda603cc306ccde3f2d6224f184f08c0292637df8985880b0</w:t>
      </w:r>
    </w:p>
    <w:p>
      <w:r>
        <w:t>Order Name: Chest X-ray, Erect</w:t>
      </w:r>
    </w:p>
    <w:p>
      <w:r>
        <w:t>Result Item Code: CHE-ER</w:t>
      </w:r>
    </w:p>
    <w:p>
      <w:r>
        <w:t>Performed Date Time: 21/10/2018 17:28</w:t>
      </w:r>
    </w:p>
    <w:p>
      <w:r>
        <w:t>Line Num: 1</w:t>
      </w:r>
    </w:p>
    <w:p>
      <w:r>
        <w:t>Text:       HISTORY right shoulder and elbow pain ++  after fall  broke fall with upper limb; a69 c9 REPORT RIGHT SHOULDER RADIOGRAPH, AP AND Y-SCAPULA VIEWS RIGHT HUMERUS RADIOGRAPH, AP AND LATERAL VIEWS There are acute displaced fractures of the right greater tuberosity and humeral neck,  with adjacent soft tissue swelling.  Degenerative changes are seen in the right glenohumeral joint.  RIGHT ELBOW RADIOGRAPH, AP AND LATERAL VIEWS There is no fracture or dislocation of the right elbow joint.   CHEST RADIOGRAPH, AP SUPINE VIEW Comparison is made with the previous chest radiograph dated 14 Sep 2013. There is no displaced rib fracture (on this single view) or pneumothorax. No focal  consolidation or pleural effusion is seen.  Degenerative changes are seen in the visualised thoracic spine.  The heart size cannot be accurately assessed on this AP projection. Aortic arch calcification  is noted.     Further action or early intervention required Reported by: &lt;DOCTOR&gt;</w:t>
      </w:r>
    </w:p>
    <w:p>
      <w:r>
        <w:t>Accession Number: 245a97a4d41565874a358aedf7ad1c18f608a81f0bbc5a061c38aeb9c9fd46ba</w:t>
      </w:r>
    </w:p>
    <w:p>
      <w:r>
        <w:t>Updated Date Time: 22/10/2018 12:20</w:t>
      </w:r>
    </w:p>
    <w:p>
      <w:pPr>
        <w:pStyle w:val="Heading2"/>
      </w:pPr>
      <w:r>
        <w:t>Layman Explanation</w:t>
      </w:r>
    </w:p>
    <w:p>
      <w:r>
        <w:t xml:space="preserve">The x-ray images show broken bones in your right shoulder.  The bones near the top of your upper arm (humerus) are broken and moved out of place. There is also swelling in the area.  The x-ray also shows some wear and tear in the joint of your shoulder. </w:t>
        <w:br/>
        <w:br/>
        <w:t xml:space="preserve">The x-ray of your elbow shows no broken bones or dislocations.  </w:t>
        <w:br/>
        <w:br/>
        <w:t>The chest x-ray shows no broken ribs or collapsed lung.  It shows some wear and tear in your upper spine, and some calcium deposits in your aorta (the main blood vessel that carries blood from your heart).</w:t>
      </w:r>
    </w:p>
    <w:p>
      <w:pPr>
        <w:pStyle w:val="Heading2"/>
      </w:pPr>
      <w:r>
        <w:t>Summary</w:t>
      </w:r>
    </w:p>
    <w:p>
      <w:r>
        <w:t xml:space="preserve">The text is extracted from a **radiology report** of **X-ray images**. </w:t>
        <w:br/>
        <w:br/>
        <w:t>Here's a summary based on your guiding questions:</w:t>
        <w:br/>
        <w:br/>
        <w:t>**1. Diseases:**</w:t>
        <w:br/>
        <w:br/>
        <w:t xml:space="preserve">* **Degenerative changes:** Mentioned in the right glenohumeral joint (shoulder) and in the visualized thoracic spine. </w:t>
        <w:br/>
        <w:br/>
        <w:t>**2. Organs:**</w:t>
        <w:br/>
        <w:br/>
        <w:t>* **Right shoulder:**  Includes the greater tuberosity, humeral neck, glenohumeral joint.</w:t>
        <w:br/>
        <w:t>* **Right elbow:**  Includes the elbow joint.</w:t>
        <w:br/>
        <w:t xml:space="preserve">* **Right humerus:**  </w:t>
        <w:br/>
        <w:t>* **Thoracic spine:**</w:t>
        <w:br/>
        <w:t>* **Chest:** Includes ribs,  pleural space, heart, aorta.</w:t>
        <w:br/>
        <w:br/>
        <w:t>**3. Symptoms or Phenomenon:**</w:t>
        <w:br/>
        <w:br/>
        <w:t>* **Acute displaced fractures:** Of the right greater tuberosity and humeral neck, with adjacent soft tissue swelling. This is a significant finding and is likely the cause of the patient's pain.</w:t>
        <w:br/>
        <w:t xml:space="preserve">* **Degenerative changes:**  Found in both the shoulder and spine, suggesting pre-existing conditions that may be exacerbated by the fracture. </w:t>
        <w:br/>
        <w:t>* **Aortic arch calcification:** This finding is noteworthy, but without further context or clinical information, it's difficult to assess its significance. It could indicate a history of cardiovascular disease.</w:t>
        <w:br/>
        <w:t xml:space="preserve">* **Heart size cannot be accurately assessed:**  Due to the image type (AP projection), the heart size could not be accurately assessed. </w:t>
        <w:br/>
        <w:br/>
        <w:t>**Additional Information:**</w:t>
        <w:br/>
        <w:br/>
        <w:t>The report mentions a fall with upper limb injury, which likely caused the fractures.  The report compares the chest radiograph to a previous one from 14 Sep 2013.  The radiologist recommends "further action or early intervention", suggesting the patient needs further treatment, potentially surgery, to address the fractures and possibly the degenerative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