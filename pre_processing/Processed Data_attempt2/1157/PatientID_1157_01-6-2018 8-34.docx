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01/6/2018 8:34</w:t>
      </w:r>
    </w:p>
    <w:p>
      <w:pPr>
        <w:pStyle w:val="Heading2"/>
      </w:pPr>
      <w:r>
        <w:t>Raw Radiology Report Extracted</w:t>
      </w:r>
    </w:p>
    <w:p>
      <w:r>
        <w:t>Visit Number: 649257eeeca36e04e8bbd7ea4df8e8d60420a5d758fd1249ebb6a797f154b863</w:t>
      </w:r>
    </w:p>
    <w:p>
      <w:r>
        <w:t>Masked_PatientID: 1157</w:t>
      </w:r>
    </w:p>
    <w:p>
      <w:r>
        <w:t>Order ID: 39ff9917ecdda3c06e54a2d75d331552e8cd08e61215fd76f941fd62da234d79</w:t>
      </w:r>
    </w:p>
    <w:p>
      <w:r>
        <w:t>Order Name: Chest X-ray</w:t>
      </w:r>
    </w:p>
    <w:p>
      <w:r>
        <w:t>Result Item Code: CHE-NOV</w:t>
      </w:r>
    </w:p>
    <w:p>
      <w:r>
        <w:t>Performed Date Time: 01/6/2018 8:34</w:t>
      </w:r>
    </w:p>
    <w:p>
      <w:r>
        <w:t>Line Num: 1</w:t>
      </w:r>
    </w:p>
    <w:p>
      <w:r>
        <w:t>Text:       HISTORY fever spike REPORT  The heart size is enlarged. Atelectasis is seen in the lower zones.  No consolidation is noted.  Small right  pleural effusion is seen.   Known / Minor  Finalised by: &lt;DOCTOR&gt;</w:t>
      </w:r>
    </w:p>
    <w:p>
      <w:r>
        <w:t>Accession Number: d33d0f1d4d88ce12f6037c68f93314b1e3a039de82f2b7ddca8108d507007f1d</w:t>
      </w:r>
    </w:p>
    <w:p>
      <w:r>
        <w:t>Updated Date Time: 01/6/2018 18:30</w:t>
      </w:r>
    </w:p>
    <w:p>
      <w:pPr>
        <w:pStyle w:val="Heading2"/>
      </w:pPr>
      <w:r>
        <w:t>Layman Explanation</w:t>
      </w:r>
    </w:p>
    <w:p>
      <w:r>
        <w:t>The report shows that your heart is bigger than it should be. There's a small amount of fluid in the space between your right lung and the chest wall.  There are also areas in the lower parts of your lungs that are not fully inflated.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