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1157, Performed Date: 09/3/2020 16:18</w:t>
      </w:r>
    </w:p>
    <w:p>
      <w:pPr>
        <w:pStyle w:val="Heading2"/>
      </w:pPr>
      <w:r>
        <w:t>Raw Radiology Report Extracted</w:t>
      </w:r>
    </w:p>
    <w:p>
      <w:r>
        <w:t>Visit Number: 3149591fca6cf3506b3f98e19315fa5c32596c401ee5098cc536562d065edf54</w:t>
      </w:r>
    </w:p>
    <w:p>
      <w:r>
        <w:t>Masked_PatientID: 1157</w:t>
      </w:r>
    </w:p>
    <w:p>
      <w:r>
        <w:t>Order ID: 6747a5fdf257a2a36e9bc1b534d277ac44691b9fb35fafccfd85ac1461e68e27</w:t>
      </w:r>
    </w:p>
    <w:p>
      <w:r>
        <w:t>Order Name: Chest X-ray, Erect</w:t>
      </w:r>
    </w:p>
    <w:p>
      <w:r>
        <w:t>Result Item Code: CHE-ER</w:t>
      </w:r>
    </w:p>
    <w:p>
      <w:r>
        <w:t>Performed Date Time: 09/3/2020 16:18</w:t>
      </w:r>
    </w:p>
    <w:p>
      <w:r>
        <w:t>Line Num: 1</w:t>
      </w:r>
    </w:p>
    <w:p>
      <w:r>
        <w:t>Text: HISTORY  recent admission for fluid overload REPORT The heart size is slightly enlarged. There is a density seen in the left retrocardiac region of uncertain aetiology. Please  correlate clinically to exclude a hiatus hernia. No other consolidation or collapse is seen. No effusion is noted. Report Indicator: May need further action Finalised by: &lt;DOCTOR&gt;</w:t>
      </w:r>
    </w:p>
    <w:p>
      <w:r>
        <w:t>Accession Number: 7c9822ebf619839c757027999ceccbcd9d25372053d68eb0be32e7d23606c031</w:t>
      </w:r>
    </w:p>
    <w:p>
      <w:r>
        <w:t>Updated Date Time: 09/3/2020 17:07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