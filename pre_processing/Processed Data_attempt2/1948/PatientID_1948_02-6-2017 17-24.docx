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1948, Performed Date: 02/6/2017 17:24</w:t>
      </w:r>
    </w:p>
    <w:p>
      <w:pPr>
        <w:pStyle w:val="Heading2"/>
      </w:pPr>
      <w:r>
        <w:t>Raw Radiology Report Extracted</w:t>
      </w:r>
    </w:p>
    <w:p>
      <w:r>
        <w:t>Visit Number: 73729d69971aea81eb418f157a73ea64367d86c75b7b6c534430d27922c23eba</w:t>
      </w:r>
    </w:p>
    <w:p>
      <w:r>
        <w:t>Masked_PatientID: 1948</w:t>
      </w:r>
    </w:p>
    <w:p>
      <w:r>
        <w:t>Order ID: 91b92646047f7fced113ddd83d43c3cbd5df1d72f9992569958e66ad7e28ae2b</w:t>
      </w:r>
    </w:p>
    <w:p>
      <w:r>
        <w:t>Order Name: Chest X-ray</w:t>
      </w:r>
    </w:p>
    <w:p>
      <w:r>
        <w:t>Result Item Code: CHE-NOV</w:t>
      </w:r>
    </w:p>
    <w:p>
      <w:r>
        <w:t>Performed Date Time: 02/6/2017 17:24</w:t>
      </w:r>
    </w:p>
    <w:p>
      <w:r>
        <w:t>Line Num: 1</w:t>
      </w:r>
    </w:p>
    <w:p>
      <w:r>
        <w:t>Text:       HISTORY review left lung collapse after chest PT REPORT  There is left mediastinal shift with dense opacification of the left hemithorax  consistent with given diagnosis of left lung collapse. A nasogastric tube is noted in situ.There is pulmonary venous congestion in the  visualised right lung. No significant improvement is seen as compared to the previous  radiograph.   Known / Minor  Finalised by: &lt;DOCTOR&gt;</w:t>
      </w:r>
    </w:p>
    <w:p>
      <w:r>
        <w:t>Accession Number: 68fb935d65b37ae6350882da5341fd154b296d4bcb6e4ce1ab43595e4c8746d6</w:t>
      </w:r>
    </w:p>
    <w:p>
      <w:r>
        <w:t>Updated Date Time: 03/6/2017 20:52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