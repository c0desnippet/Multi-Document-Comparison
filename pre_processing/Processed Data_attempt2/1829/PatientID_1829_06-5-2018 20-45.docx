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06/5/2018 20:45</w:t>
      </w:r>
    </w:p>
    <w:p>
      <w:pPr>
        <w:pStyle w:val="Heading2"/>
      </w:pPr>
      <w:r>
        <w:t>Raw Radiology Report Extracted</w:t>
      </w:r>
    </w:p>
    <w:p>
      <w:r>
        <w:t>Visit Number: 760545ad21bce6257c568a7cdd020bef730bdf8f69022a7bda14799ee435303c</w:t>
      </w:r>
    </w:p>
    <w:p>
      <w:r>
        <w:t>Masked_PatientID: 1829</w:t>
      </w:r>
    </w:p>
    <w:p>
      <w:r>
        <w:t>Order ID: 46169c0ec1cab7e563cf6701b2bd1b70207723f2b861ebd1eaa06814182df38e</w:t>
      </w:r>
    </w:p>
    <w:p>
      <w:r>
        <w:t>Order Name: Chest X-ray</w:t>
      </w:r>
    </w:p>
    <w:p>
      <w:r>
        <w:t>Result Item Code: CHE-NOV</w:t>
      </w:r>
    </w:p>
    <w:p>
      <w:r>
        <w:t>Performed Date Time: 06/5/2018 20:45</w:t>
      </w:r>
    </w:p>
    <w:p>
      <w:r>
        <w:t>Line Num: 1</w:t>
      </w:r>
    </w:p>
    <w:p>
      <w:r>
        <w:t>Text:       HISTORY fever with cough, BNO x 2/7 recurrent pancreatic CA REPORT The prior chest radiograph from 24/04/2017 was reviewed.  The heart size is within normal limits. The thoracic aorta is unfolded.  Minor atelectasis is seen inthe left lung base. No focal consolidation, pleural effusion or pneumothorax is detected.  No free sub-diaphragmatic gas is seen.    Known / Minor  Reported by: &lt;DOCTOR&gt;</w:t>
      </w:r>
    </w:p>
    <w:p>
      <w:r>
        <w:t>Accession Number: 1ae109991e9310d03f73d29ffe672adb0082d4711326b69b49d303528a6c9fe9</w:t>
      </w:r>
    </w:p>
    <w:p>
      <w:r>
        <w:t>Updated Date Time: 07/5/2018 12:34</w:t>
      </w:r>
    </w:p>
    <w:p>
      <w:pPr>
        <w:pStyle w:val="Heading2"/>
      </w:pPr>
      <w:r>
        <w:t>Layman Explanation</w:t>
      </w:r>
    </w:p>
    <w:p>
      <w:r>
        <w:t>Error generating summary.</w:t>
      </w:r>
    </w:p>
    <w:p>
      <w:pPr>
        <w:pStyle w:val="Heading2"/>
      </w:pPr>
      <w:r>
        <w:t>Summary</w:t>
      </w:r>
    </w:p>
    <w:p>
      <w:r>
        <w:t>## Radiology Report Summary</w:t>
        <w:br/>
        <w:br/>
        <w:t>**Image Type:** Chest Radiograph</w:t>
        <w:br/>
        <w:br/>
        <w:t>**1. Diseases:**</w:t>
        <w:br/>
        <w:t>* **Recurrent Pancreatic CA:** This is mentioned in the report as a known condition. The radiograph is likely being reviewed to assess for any lung complications related to the cancer.</w:t>
        <w:br/>
        <w:br/>
        <w:t>**2. Organs:**</w:t>
        <w:br/>
        <w:t>* **Heart:** Size is within normal limits.</w:t>
        <w:br/>
        <w:t>* **Thoracic Aorta:** Unfolded (meaning it is not abnormally widened or narrowed).</w:t>
        <w:br/>
        <w:t>* **Left Lung:** Minor atelectasis (collapsed lung tissue) is seen at the base.</w:t>
        <w:br/>
        <w:t>* **Pleura:** No pleural effusion (fluid buildup around the lungs) is detected.</w:t>
        <w:br/>
        <w:t>* **Pneumothorax:** No pneumothorax (air leakage into the space between the lung and chest wall) is detected.</w:t>
        <w:br/>
        <w:br/>
        <w:t>**3. Symptoms/Phenomena:**</w:t>
        <w:br/>
        <w:t>* **Fever with cough:** This is mentioned in the history section and is likely the reason for the radiograph being obtained.</w:t>
        <w:br/>
        <w:t xml:space="preserve">* **Atelectasis:** The minor atelectasis at the left lung base could be a contributing factor to the cough, though it's not clear if it is the primary cause. </w:t>
        <w:br/>
        <w:t xml:space="preserve">* **No focal consolidation, pleural effusion, or pneumothorax:**  These findings are important as they rule out other possible causes for the patient's symptoms, such as pneumonia or lung infection. </w:t>
        <w:br/>
        <w:t>* **No free sub-diaphragmatic gas:** This is significant as it rules out a potential bowel perforation.</w:t>
        <w:br/>
        <w:br/>
        <w:t>**Overall, the chest radiograph shows no evidence of pneumonia or lung infection. Minor atelectasis is present in the left lung base, but this is likely a minor finding and may not be related to the patient's symptoms. The report suggests that the radiograph was obtained to assess for any lung complications related to the known recurrent pancreatic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