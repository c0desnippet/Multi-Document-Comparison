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1422, Performed Date: 06/9/2016 1:57</w:t>
      </w:r>
    </w:p>
    <w:p>
      <w:pPr>
        <w:pStyle w:val="Heading2"/>
      </w:pPr>
      <w:r>
        <w:t>Raw Radiology Report Extracted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5484d59a1f08353dc93c21ff12c5834e07d00ddccfcee99c78a2cc6848f4b356</w:t>
      </w:r>
    </w:p>
    <w:p>
      <w:r>
        <w:t>Order Name: Chest X-ray, Erect</w:t>
      </w:r>
    </w:p>
    <w:p>
      <w:r>
        <w:t>Result Item Code: CHE-ER</w:t>
      </w:r>
    </w:p>
    <w:p>
      <w:r>
        <w:t>Performed Date Time: 06/9/2016 1:57</w:t>
      </w:r>
    </w:p>
    <w:p>
      <w:r>
        <w:t>Line Num: 1</w:t>
      </w:r>
    </w:p>
    <w:p>
      <w:r>
        <w:t>Text:       HISTORY Septic workup REPORT  Left central venous catheter is unchanged in position. There is no confluent consolidation or a pleural effusion.   Heart size is normal.   Known / Minor  Finalised by: &lt;DOCTOR&gt;</w:t>
      </w:r>
    </w:p>
    <w:p>
      <w:r>
        <w:t>Accession Number: 3d2ba707fbc8ca48748a69350ed6d35bc89f4e6157dcd12350de77f3fbac0b10</w:t>
      </w:r>
    </w:p>
    <w:p>
      <w:r>
        <w:t>Updated Date Time: 08/9/2016 20:06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Analysis of Radiology Report</w:t>
        <w:br/>
        <w:br/>
        <w:t>**Image Type:** Chest X-ray</w:t>
        <w:br/>
        <w:br/>
        <w:t xml:space="preserve">**1. Diseases:** </w:t>
        <w:br/>
        <w:br/>
        <w:t>NIL</w:t>
        <w:br/>
        <w:br/>
        <w:t>**2. Organs:**</w:t>
        <w:br/>
        <w:br/>
        <w:t>* **Left Central Venous Catheter:**  The report states the catheter is unchanged in position.</w:t>
        <w:br/>
        <w:t>* **Lungs:** There is no confluent consolidation or pleural effusion.</w:t>
        <w:br/>
        <w:t>* **Heart:** The heart size is reported as normal.</w:t>
        <w:br/>
        <w:br/>
        <w:t>**3. Symptoms or Phenomena:**</w:t>
        <w:br/>
        <w:br/>
        <w:t xml:space="preserve">* **Septic workup:** This indicates the patient is undergoing evaluation for a possible infection. The report does not provide further information about the suspected infection or the reasons for the workup. </w:t>
        <w:br/>
        <w:t>* **No confluent consolidation or pleural effusion:** This indicates the absence of any significant lung abnormalities, such as pneumonia or fluid build-up in the pleural space.</w:t>
        <w:br/>
        <w:br/>
        <w:t>**Summary:**</w:t>
        <w:br/>
        <w:br/>
        <w:t>The chest x-ray shows no evidence of significant abnormalities in the lungs or heart. The left central venous catheter is in the correct position. The report is part of a septic workup, indicating the patient is being investigated for a potential infection.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