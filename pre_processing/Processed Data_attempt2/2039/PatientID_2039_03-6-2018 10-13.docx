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2039, Performed Date: 03/6/2018 10:13</w:t>
      </w:r>
    </w:p>
    <w:p>
      <w:pPr>
        <w:pStyle w:val="Heading2"/>
      </w:pPr>
      <w:r>
        <w:t>Raw Radiology Report Extracted</w:t>
      </w:r>
    </w:p>
    <w:p>
      <w:r>
        <w:t>Visit Number: b4e7f760c9f65863d63eb37b8d3899729210edbf38af7c361ea23441157e9d82</w:t>
      </w:r>
    </w:p>
    <w:p>
      <w:r>
        <w:t>Masked_PatientID: 2039</w:t>
      </w:r>
    </w:p>
    <w:p>
      <w:r>
        <w:t>Order ID: 8bbb1155a3b43ae1da0b0c93b51cdc2226b89a0290c906ff3784e4bd8e1c52e7</w:t>
      </w:r>
    </w:p>
    <w:p>
      <w:r>
        <w:t>Order Name: Chest X-ray</w:t>
      </w:r>
    </w:p>
    <w:p>
      <w:r>
        <w:t>Result Item Code: CHE-NOV</w:t>
      </w:r>
    </w:p>
    <w:p>
      <w:r>
        <w:t>Performed Date Time: 03/6/2018 10:13</w:t>
      </w:r>
    </w:p>
    <w:p>
      <w:r>
        <w:t>Line Num: 1</w:t>
      </w:r>
    </w:p>
    <w:p>
      <w:r>
        <w:t>Text:       HISTORY workup of frequent falls REPORT  The heart is enlarged.  Left basal atelectasis and small pleural effusion or pleural  thickening on the left is noted.  Right lung is clear.   Known / Minor  Finalised by: &lt;DOCTOR&gt;</w:t>
      </w:r>
    </w:p>
    <w:p>
      <w:r>
        <w:t>Accession Number: 845b62f3c7366879dfded23c1ae64e403dfce7ce735ff714227b61f9056708ae</w:t>
      </w:r>
    </w:p>
    <w:p>
      <w:r>
        <w:t>Updated Date Time: 04/6/2018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