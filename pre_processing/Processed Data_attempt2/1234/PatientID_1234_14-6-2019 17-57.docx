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14/6/2019 17:57</w:t>
      </w:r>
    </w:p>
    <w:p>
      <w:pPr>
        <w:pStyle w:val="Heading2"/>
      </w:pPr>
      <w:r>
        <w:t>Raw Radiology Report Extracted</w:t>
      </w:r>
    </w:p>
    <w:p>
      <w:r>
        <w:t>Visit Number: bf70d2a47e4393529387bf75d1735853ebdec35274c7cd8634e3816f35d4db10</w:t>
      </w:r>
    </w:p>
    <w:p>
      <w:r>
        <w:t>Masked_PatientID: 1234</w:t>
      </w:r>
    </w:p>
    <w:p>
      <w:r>
        <w:t>Order ID: f2d0203a105db0f429ce34df0bb0a5c58c6b95eb72dee7cb4a2b75ba2ea3658c</w:t>
      </w:r>
    </w:p>
    <w:p>
      <w:r>
        <w:t>Order Name: CT Chest, Abdomen and Pelvis</w:t>
      </w:r>
    </w:p>
    <w:p>
      <w:r>
        <w:t>Result Item Code: CTCHEABDP</w:t>
      </w:r>
    </w:p>
    <w:p>
      <w:r>
        <w:t>Performed Date Time: 14/6/2019 17:57</w:t>
      </w:r>
    </w:p>
    <w:p>
      <w:r>
        <w:t>Line Num: 1</w:t>
      </w:r>
    </w:p>
    <w:p>
      <w:r>
        <w:t>Text: HISTORY  ? right apical lung mass on CXR for evaluation gram negative bacteremia to investigate for source TECHNIQUE Scans acquired as per department protocol. Intravenous contrast: Omnipaque 350 - Volume (ml): 95 FINDINGS Comparison is made previous CTs of 2018. Tortuous right brachiocephalic trunk along with the right brachiocephalic vein accounts  for the impression of right upper zone apical opacity on recent chest radiograph.  There is no pulmonary lesion in the right upper lobe. The heart is enlarged.  Small bilateral pleural effusion. Dependent bibasal lower  lobe minor atelectasis. No enlarged hilar or mediastinal lymph nodes. Cirrhotic liver with hypertrophied caudate lobe crossing the IVC to its right side.No gross focal liver mass; the hepatic vessels are patent. Gallbladder is unremarkable.  The biliary tracts are not dilated. The spleen is top normal size. The pancreas, adrenals and both kidneys are unremarkable other than small bilateral  renal cysts. Small renal stones may be obscured by contrast excretion by the time  of the venous phase although the previously noted left lower pole renal stones are  probably reduced from previous CT, with a 5 mm stone (series 603, image 39) present. No hydronephrosis. No ascites or enlarged para-aortic or pelvic lymph nodes are detected.  The prostate is mildly enlarged. The bladder and the bowel show no gross abnormality.    The bone settings show no overt destructive lesion. CONCLUSION No right upper zone apical lung mass.  Tortuous right brachiocephalic trunk along  with the right brachiocephalic vein accounts for the impression of right upper zone  apical opacity on recent chest radiograph.  Cirrhotic liver with hypertrophied caudate lobe. No gross masses. Left renal stone appears smaller. Other minor or known findings as above. Report Indicator: Known / Minor Finalised by: &lt;DOCTOR&gt;</w:t>
      </w:r>
    </w:p>
    <w:p>
      <w:r>
        <w:t>Accession Number: d1ef504f8a7e4d48a9568884f09f9ef3c93865d2d0edb36c7408d4d291e25f12</w:t>
      </w:r>
    </w:p>
    <w:p>
      <w:r>
        <w:t>Updated Date Time: 15/6/2019 11:28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