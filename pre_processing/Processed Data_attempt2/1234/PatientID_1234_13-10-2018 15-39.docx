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13/10/2018 15:39</w:t>
      </w:r>
    </w:p>
    <w:p>
      <w:pPr>
        <w:pStyle w:val="Heading2"/>
      </w:pPr>
      <w:r>
        <w:t>Raw Radiology Report Extracted</w:t>
      </w:r>
    </w:p>
    <w:p>
      <w:r>
        <w:t>Visit Number: fc0949d7f6ee86a074d60545f6065ff4c12a247bd97f348256e370ccb4975f80</w:t>
      </w:r>
    </w:p>
    <w:p>
      <w:r>
        <w:t>Masked_PatientID: 1234</w:t>
      </w:r>
    </w:p>
    <w:p>
      <w:r>
        <w:t>Order ID: acaa5b2b2dc905c33a36bf46d2c80c69f15f1f38a57cba6581a0fe023fb383ee</w:t>
      </w:r>
    </w:p>
    <w:p>
      <w:r>
        <w:t>Order Name: Chest X-ray</w:t>
      </w:r>
    </w:p>
    <w:p>
      <w:r>
        <w:t>Result Item Code: CHE-NOV</w:t>
      </w:r>
    </w:p>
    <w:p>
      <w:r>
        <w:t>Performed Date Time: 13/10/2018 15:39</w:t>
      </w:r>
    </w:p>
    <w:p>
      <w:r>
        <w:t>Line Num: 1</w:t>
      </w:r>
    </w:p>
    <w:p>
      <w:r>
        <w:t>Text:       HISTORY septic workup REPORT Comparison radiograph 27/08/2018. Cardiac size cannot be accurately assessed in this projection.  Unfolded aortic arch  with atherosclerotic mural calcification. Minor atelectasis noted in the left lower zone.  No segmental consolidation or pleural  effusion is seen. Degenerative changes and scoliosis noted in the imaged spine.  Known / Minor Finalised by: &lt;DOCTOR&gt;</w:t>
      </w:r>
    </w:p>
    <w:p>
      <w:r>
        <w:t>Accession Number: a270db415f315ce0cf46d08f6ec65de63af5c522d36191421a10b678c32f69dc</w:t>
      </w:r>
    </w:p>
    <w:p>
      <w:r>
        <w:t>Updated Date Time: 15/10/2018 7:45</w:t>
      </w:r>
    </w:p>
    <w:p>
      <w:pPr>
        <w:pStyle w:val="Heading2"/>
      </w:pPr>
      <w:r>
        <w:t>Layman Explanation</w:t>
      </w:r>
    </w:p>
    <w:p>
      <w:r>
        <w:t>Error generating summary.</w:t>
      </w:r>
    </w:p>
    <w:p>
      <w:pPr>
        <w:pStyle w:val="Heading2"/>
      </w:pPr>
      <w:r>
        <w:t>Summary</w:t>
      </w:r>
    </w:p>
    <w:p>
      <w:r>
        <w:t>## Analysis of Radiology Report:</w:t>
        <w:br/>
        <w:br/>
        <w:t xml:space="preserve">**Image Type:** Chest X-ray </w:t>
        <w:br/>
        <w:br/>
        <w:t>**1. Diseases Mentioned:**</w:t>
        <w:br/>
        <w:br/>
        <w:t>* **Atherosclerosis:** The report mentions "atherosclerotic mural calcification" in the aortic arch, suggesting the presence of atherosclerosis, a disease characterized by plaque buildup in the arteries.</w:t>
        <w:br/>
        <w:t>* **Scoliosis:** The report mentions "degenerative changes and scoliosis" in the imaged spine. Scoliosis is a condition where the spine curves abnormally to the side.</w:t>
        <w:br/>
        <w:br/>
        <w:t>**2. Organs Mentioned:**</w:t>
        <w:br/>
        <w:br/>
        <w:t xml:space="preserve">* **Heart:** While the size of the heart cannot be accurately assessed due to the projection, it is mentioned in the report. </w:t>
        <w:br/>
        <w:t>* **Aortic Arch:** The report specifically mentions the aortic arch and describes an "unfolded" arch with atherosclerotic calcification.</w:t>
        <w:br/>
        <w:t xml:space="preserve">* **Lungs:** The report describes "minor atelectasis" in the left lower zone. Atelectasis is a condition where the lung tissue collapses or doesn't fully inflate. </w:t>
        <w:br/>
        <w:t>* **Spine:** The report mentions "degenerative changes and scoliosis" in the imaged spine.</w:t>
        <w:br/>
        <w:br/>
        <w:t>**3. Symptoms or Phenomenon of Concern:**</w:t>
        <w:br/>
        <w:br/>
        <w:t xml:space="preserve">* **Atelectasis:** The presence of atelectasis in the left lower lung zone may indicate a problem with the lungs. </w:t>
        <w:br/>
        <w:t xml:space="preserve">* **Atherosclerotic Calcification:** The presence of atherosclerotic calcification in the aortic arch is concerning as it is a sign of advanced atherosclerosis and potentially increased risk of cardiovascular events. </w:t>
        <w:br/>
        <w:t>* **Scoliosis:** Although described as degenerative, it is important to note the presence of scoliosis as it can lead to pain and functional limitations.</w:t>
        <w:br/>
        <w:br/>
        <w:t>**Overall, this report suggests potential concerns related to cardiovascular health due to atherosclerosis and lung health due to atelectasis.  The presence of scoliosis is also noted.**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