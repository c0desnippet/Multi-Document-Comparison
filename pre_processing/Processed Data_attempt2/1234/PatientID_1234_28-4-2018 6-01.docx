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28/4/2018 6:01</w:t>
      </w:r>
    </w:p>
    <w:p>
      <w:pPr>
        <w:pStyle w:val="Heading2"/>
      </w:pPr>
      <w:r>
        <w:t>Raw Radiology Report Extracted</w:t>
      </w:r>
    </w:p>
    <w:p>
      <w:r>
        <w:t>Visit Number: 4d4050c2100ac42825e083f14a3d2df5fb3021a3f09e42cab4d3ea6bb6fe0b5b</w:t>
      </w:r>
    </w:p>
    <w:p>
      <w:r>
        <w:t>Masked_PatientID: 1234</w:t>
      </w:r>
    </w:p>
    <w:p>
      <w:r>
        <w:t>Order ID: 271da755cb5de8332231d9cd66e43ed36a65d7c15fbfbd882c9e0910fd97bd38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28/4/2018 6:01</w:t>
      </w:r>
    </w:p>
    <w:p>
      <w:r>
        <w:t>Line Num: 1</w:t>
      </w:r>
    </w:p>
    <w:p>
      <w:r>
        <w:t>Text:       HISTORY orthopnoea  cold sweat REPORT The chest radiograph of 24/04/2017 was reviewed. The heart is mildly enlarged.  The thoracic aorta is unfolded and shows atherosclerotic  calcifications. There is no consolidation or pleural effusion.   Known / Minor  Finalised by: &lt;DOCTOR&gt;</w:t>
      </w:r>
    </w:p>
    <w:p>
      <w:r>
        <w:t>Accession Number: 0af46a6ed7f164202e16075076b1d3fcfdac8f86cfadbb4b1c2d077e369f1fc3</w:t>
      </w:r>
    </w:p>
    <w:p>
      <w:r>
        <w:t>Updated Date Time: 28/4/2018 14:37</w:t>
      </w:r>
    </w:p>
    <w:p>
      <w:pPr>
        <w:pStyle w:val="Heading2"/>
      </w:pPr>
      <w:r>
        <w:t>Layman Explanation</w:t>
      </w:r>
    </w:p>
    <w:p>
      <w:r>
        <w:t>The x-ray of your chest taken on April 24, 2017 shows that your heart is slightly bigger than normal. The main blood vessel in your chest (the aorta) is a bit wider than usual and has some calcium deposits, which are common with age.  There is no sign of pneumonia or fluid buildup around your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Radiograph</w:t>
        <w:br/>
        <w:br/>
        <w:t xml:space="preserve">**1. Diseases mentioned:** </w:t>
        <w:br/>
        <w:br/>
        <w:t xml:space="preserve">* **Atherosclerosis:**  The report mentions "atherosclerotic calcifications" in the thoracic aorta. </w:t>
        <w:br/>
        <w:br/>
        <w:t>**2. Organs mentioned:**</w:t>
        <w:br/>
        <w:br/>
        <w:t xml:space="preserve">* **Heart:** The report states the heart is "mildly enlarged". </w:t>
        <w:br/>
        <w:t>* **Thoracic Aorta:** The report describes the thoracic aorta as "unfolded" and  having "atherosclerotic calcifications".</w:t>
        <w:br/>
        <w:br/>
        <w:t>**3. Symptoms or Phenomena:**</w:t>
        <w:br/>
        <w:br/>
        <w:t xml:space="preserve">* **Orthopnea:** This is a symptom mentioned in the patient's history. Orthopnea refers to difficulty breathing when lying down. </w:t>
        <w:br/>
        <w:t xml:space="preserve">* **Cold Sweat:** This is another symptom mentioned in the patient's history. Cold sweat can be associated with a variety of conditions, including anxiety, pain, and heart problems. </w:t>
        <w:br/>
        <w:br/>
        <w:t>**Additional information:**</w:t>
        <w:br/>
        <w:br/>
        <w:t>* The report states that there is "no consolidation or pleural effusion". This suggests that there is no evidence of pneumonia or fluid build-up in the lungs.</w:t>
        <w:br/>
        <w:br/>
        <w:t>**Note:** This summary only reflects the information presented in the provided text. It is not a diagnosis or replacement for professional medical advice.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