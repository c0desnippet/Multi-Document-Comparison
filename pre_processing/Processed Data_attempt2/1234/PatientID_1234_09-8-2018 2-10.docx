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09/8/2018 2:10</w:t>
      </w:r>
    </w:p>
    <w:p>
      <w:pPr>
        <w:pStyle w:val="Heading2"/>
      </w:pPr>
      <w:r>
        <w:t>Raw Radiology Report Extracted</w:t>
      </w:r>
    </w:p>
    <w:p>
      <w:r>
        <w:t>Visit Number: 62b8e6a879755825f5eb8926f3316a89e12b851294d068e523aec4704a139d48</w:t>
      </w:r>
    </w:p>
    <w:p>
      <w:r>
        <w:t>Masked_PatientID: 1234</w:t>
      </w:r>
    </w:p>
    <w:p>
      <w:r>
        <w:t>Order ID: 8d6364ef13ebe758f16c5387565632381cddeefda0e3424c1d44ffc2af433506</w:t>
      </w:r>
    </w:p>
    <w:p>
      <w:r>
        <w:t>Order Name: Chest X-ray</w:t>
      </w:r>
    </w:p>
    <w:p>
      <w:r>
        <w:t>Result Item Code: CHE-NOV</w:t>
      </w:r>
    </w:p>
    <w:p>
      <w:r>
        <w:t>Performed Date Time: 09/8/2018 2:10</w:t>
      </w:r>
    </w:p>
    <w:p>
      <w:r>
        <w:t>Line Num: 1</w:t>
      </w:r>
    </w:p>
    <w:p>
      <w:r>
        <w:t>Text:       HISTORY CHEST PAIN REPORT The heart size is normal. No consolidation, pneumothorax, lobar collapse or pleural effusion is detected.    Known / Minor Finalised by: &lt;DOCTOR&gt;</w:t>
      </w:r>
    </w:p>
    <w:p>
      <w:r>
        <w:t>Accession Number: db1ef596ceb6ca76bb5c929331926cdf2784017954a1d84905ac26390e3b6421</w:t>
      </w:r>
    </w:p>
    <w:p>
      <w:r>
        <w:t>Updated Date Time: 09/8/2018 10:50</w:t>
      </w:r>
    </w:p>
    <w:p>
      <w:pPr>
        <w:pStyle w:val="Heading2"/>
      </w:pPr>
      <w:r>
        <w:t>Layman Explanation</w:t>
      </w:r>
    </w:p>
    <w:p>
      <w:r>
        <w:t>The images of your chest show that your heart is normal size. There is no sign of pneumonia, collapsed lung, or fluid buildup in your lungs.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Disease(s):** NIL</w:t>
        <w:br/>
        <w:br/>
        <w:t xml:space="preserve">**2. Organ(s):** </w:t>
        <w:br/>
        <w:t xml:space="preserve">- **Heart:** The size of the heart is reported as normal. </w:t>
        <w:br/>
        <w:t>- **Lungs:** No evidence of consolidation, pneumothorax, lobar collapse, or pleural effusion is detected.</w:t>
        <w:br/>
        <w:br/>
        <w:t>**3. Symptoms or Concerns:**</w:t>
        <w:br/>
        <w:t xml:space="preserve">- **Chest Pain:** The patient presented with chest pain, which prompted the chest X-ray. However, the report does not reveal any specific findings related to the chest pain. </w:t>
        <w:br/>
        <w:br/>
        <w:t>**Note:** This report is limited in scope and does not provide a definitive diagnosis or treatment plan. Further investigation may be necessary based on the patient's clinical presentation.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