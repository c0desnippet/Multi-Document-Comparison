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1731, Performed Date: 23/8/2016 9:40</w:t>
      </w:r>
    </w:p>
    <w:p>
      <w:pPr>
        <w:pStyle w:val="Heading2"/>
      </w:pPr>
      <w:r>
        <w:t>Raw Radiology Report Extracted</w:t>
      </w:r>
    </w:p>
    <w:p>
      <w:r>
        <w:t>Visit Number: f441dcec00561e8515f22df3bf47f5540bf22b3e877523a282ff1766bc0f1aaa</w:t>
      </w:r>
    </w:p>
    <w:p>
      <w:r>
        <w:t>Masked_PatientID: 1731</w:t>
      </w:r>
    </w:p>
    <w:p>
      <w:r>
        <w:t>Order ID: 72de08f161203e9585cca8e7c30ef350f0daa10676ea045182c557802b979f55</w:t>
      </w:r>
    </w:p>
    <w:p>
      <w:r>
        <w:t>Order Name: Chest X-ray, Erect</w:t>
      </w:r>
    </w:p>
    <w:p>
      <w:r>
        <w:t>Result Item Code: CHE-ER</w:t>
      </w:r>
    </w:p>
    <w:p>
      <w:r>
        <w:t>Performed Date Time: 23/8/2016 9:40</w:t>
      </w:r>
    </w:p>
    <w:p>
      <w:r>
        <w:t>Line Num: 1</w:t>
      </w:r>
    </w:p>
    <w:p>
      <w:r>
        <w:t>Text:             HISTORY s/p Redo Sternotomy, AVR, Closure of Paravalvular Defect FINDINGS Comparison is made with the chest x-ray of 9 August 2016. There is again an irregular opacity in the mid and lower zones of the right lung,  probably representing loculated pleural fluid. It appears slightly smaller compared  to the last chest x-ray.  Small bilateral pleural effusions are also identified, unchanged in size.   The heart is severely enlarged with enlargement of the left atrium.   A metallic ring is identified in the mitral valve annulus, indicating previous mitral  valve replacement.  A prosthetic aortic valve is also seen.  A metallic prosthesis  in the tricuspid valve annulus suggests previous tricuspid valve repair/ annuloplasty.   There is a pacemaker, the tip of its pacing wire in the expected position of the  right ventricular outflow tract.        Known / Minor  Finalised by: &lt;DOCTOR&gt;</w:t>
      </w:r>
    </w:p>
    <w:p>
      <w:r>
        <w:t>Accession Number: b70b1143388a2bc97e3dab8fcf4753f5b6826bbdc50347379f2535a968573977</w:t>
      </w:r>
    </w:p>
    <w:p>
      <w:r>
        <w:t>Updated Date Time: 23/8/2016 10:42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