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23/7/2016 9:00</w:t>
      </w:r>
    </w:p>
    <w:p>
      <w:pPr>
        <w:pStyle w:val="Heading2"/>
      </w:pPr>
      <w:r>
        <w:t>Raw Radiology Report Extracted</w:t>
      </w:r>
    </w:p>
    <w:p>
      <w:r>
        <w:t>Visit Number: 6f023d7db7d15d56ee9a20d72d7cac51f92d2f65f7a4f7780ab26f5e2d5a793c</w:t>
      </w:r>
    </w:p>
    <w:p>
      <w:r>
        <w:t>Masked_PatientID: 1731</w:t>
      </w:r>
    </w:p>
    <w:p>
      <w:r>
        <w:t>Order ID: a8e2ac65a979279a5627f4dd2e666033bb0a139a3f8735604a8b85aad2da3f75</w:t>
      </w:r>
    </w:p>
    <w:p>
      <w:r>
        <w:t>Order Name: Chest X-ray</w:t>
      </w:r>
    </w:p>
    <w:p>
      <w:r>
        <w:t>Result Item Code: CHE-NOV</w:t>
      </w:r>
    </w:p>
    <w:p>
      <w:r>
        <w:t>Performed Date Time: 23/7/2016 9:00</w:t>
      </w:r>
    </w:p>
    <w:p>
      <w:r>
        <w:t>Line Num: 1</w:t>
      </w:r>
    </w:p>
    <w:p>
      <w:r>
        <w:t>Text:       HISTORY post valve surgery REPORT Pericardial drain in situ with prosthetic cardiac valves.  Compared with the study  of 22 July 2016 the patient has been extubated.  Central line position is satisfactory. Increased areas of loculated effusion seen over the right lower zone with slightly  larger left pleural effusion.  Some areas of perihilar consolidation and streakiness  indicating degree of cardiac decompensation, stable in appearance.   Known / Minor  Finalised by: &lt;DOCTOR&gt;</w:t>
      </w:r>
    </w:p>
    <w:p>
      <w:r>
        <w:t>Accession Number: 6e457e0514620945191d3d35394396ecc8b358193bc4cb66bb399b5ee3f16154</w:t>
      </w:r>
    </w:p>
    <w:p>
      <w:r>
        <w:t>Updated Date Time: 26/7/2016 9:48</w:t>
      </w:r>
    </w:p>
    <w:p>
      <w:pPr>
        <w:pStyle w:val="Heading2"/>
      </w:pPr>
      <w:r>
        <w:t>Layman Explanation</w:t>
      </w:r>
    </w:p>
    <w:p>
      <w:r>
        <w:t>The report shows that the patient has a drain in place after heart valve surgery.  The patient is no longer on a breathing machine.  The central line (a tube used to give medicine or fluids) is in a good position. There are larger areas of fluid build-up around the lungs, especially on the right side.  There are some areas of denser lung tissue suggesting the heart is not working as well, but this has not changed since the last report.</w:t>
      </w:r>
    </w:p>
    <w:p>
      <w:pPr>
        <w:pStyle w:val="Heading2"/>
      </w:pPr>
      <w:r>
        <w:t>Summary</w:t>
      </w:r>
    </w:p>
    <w:p>
      <w:r>
        <w:t>## Analysis of Radiology Report:</w:t>
        <w:br/>
        <w:br/>
        <w:t>**Image Type:**  Chest X-ray (based on the mention of "pericardial drain," "pleural effusion," "perihilar consolidation," and "streakiness")</w:t>
        <w:br/>
        <w:br/>
        <w:t xml:space="preserve">**1. Disease(s):** </w:t>
        <w:br/>
        <w:t xml:space="preserve">* NIL - While the report mentions "cardiac decompensation," it does not specifically name a disease. </w:t>
        <w:br/>
        <w:br/>
        <w:t>**2. Organ(s):**</w:t>
        <w:br/>
        <w:t xml:space="preserve">* **Heart:** The report mentions prosthetic cardiac valves, suggesting prior heart valve surgery. </w:t>
        <w:br/>
        <w:t xml:space="preserve">* **Lungs:**  The report mentions pleural effusion (fluid buildup around the lungs) in both the right and left lower lobes.  </w:t>
        <w:br/>
        <w:t xml:space="preserve">* **Pericardium:**  The report mentions a pericardial drain (a tube inserted to drain fluid from around the heart) and  "loculated effusion" (fluid buildup in pockets) over the right lower lung zone. </w:t>
        <w:br/>
        <w:br/>
        <w:t>**3. Symptoms or Phenomena:**</w:t>
        <w:br/>
        <w:t xml:space="preserve">* **Pleural Effusion:**  Increased fluid accumulation in the right lower zone and a slightly larger effusion in the left lung is noted.  </w:t>
        <w:br/>
        <w:t xml:space="preserve">* **Cardiac Decompensation:**  The report mentions "areas of perihilar consolidation and streakiness" indicating a degree of cardiac decompensation. This suggests the heart is not functioning optimally.  </w:t>
        <w:br/>
        <w:t>* **Stable Appearance:**  Despite the effusion and cardiac decompensation, the report notes that these findings are "stable in appearance."  This implies that the condition has not worsened since the previous study on July 22, 2016.</w:t>
        <w:br/>
        <w:br/>
        <w:t>**Overall:** This report indicates a patient with a history of heart valve surgery and ongoing monitoring. The presence of pleural effusions and evidence of cardiac decompensation is concerning, however, the fact that these findings are stable suggests the patient's condition is not rapidly deteriorating.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