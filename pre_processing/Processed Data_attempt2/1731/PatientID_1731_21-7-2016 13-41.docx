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21/7/2016 13:41</w:t>
      </w:r>
    </w:p>
    <w:p>
      <w:pPr>
        <w:pStyle w:val="Heading2"/>
      </w:pPr>
      <w:r>
        <w:t>Raw Radiology Report Extracted</w:t>
      </w:r>
    </w:p>
    <w:p>
      <w:r>
        <w:t>Visit Number: 6f023d7db7d15d56ee9a20d72d7cac51f92d2f65f7a4f7780ab26f5e2d5a793c</w:t>
      </w:r>
    </w:p>
    <w:p>
      <w:r>
        <w:t>Masked_PatientID: 1731</w:t>
      </w:r>
    </w:p>
    <w:p>
      <w:r>
        <w:t>Order ID: 5722ab2fab2a58a7a593a40ee77b7a96add6d87a2c63d41797d064425f2e1aee</w:t>
      </w:r>
    </w:p>
    <w:p>
      <w:r>
        <w:t>Order Name: Chest X-ray</w:t>
      </w:r>
    </w:p>
    <w:p>
      <w:r>
        <w:t>Result Item Code: CHE-NOV</w:t>
      </w:r>
    </w:p>
    <w:p>
      <w:r>
        <w:t>Performed Date Time: 21/7/2016 13:41</w:t>
      </w:r>
    </w:p>
    <w:p>
      <w:r>
        <w:t>Line Num: 1</w:t>
      </w:r>
    </w:p>
    <w:p>
      <w:r>
        <w:t>Text:       HISTORY for redo sternotomy REPORT  Comparison chest radiograph dated 1 April 2016. Midline sternotomy wires and prosthetic cardiac valves are noted. Cardiomegaly is evident despite the projection.  No consolidation is seen. Interval increase in size of the right pleural effusion  with fluid seen in the horizontal fissure. Small left pleural effusion is unchanged  from before. Background pulmonary venous congestion.   May need further action Finalised by: &lt;DOCTOR&gt;</w:t>
      </w:r>
    </w:p>
    <w:p>
      <w:r>
        <w:t>Accession Number: 26c2029748d70855b89d1dd058a40dea4f90ff1feb9ca0e6730cf97136873de3</w:t>
      </w:r>
    </w:p>
    <w:p>
      <w:r>
        <w:t>Updated Date Time: 22/7/2016 14:41</w:t>
      </w:r>
    </w:p>
    <w:p>
      <w:pPr>
        <w:pStyle w:val="Heading2"/>
      </w:pPr>
      <w:r>
        <w:t>Layman Explanation</w:t>
      </w:r>
    </w:p>
    <w:p>
      <w:r>
        <w:t>Error generating summary.</w:t>
      </w:r>
    </w:p>
    <w:p>
      <w:pPr>
        <w:pStyle w:val="Heading2"/>
      </w:pPr>
      <w:r>
        <w:t>Summary</w:t>
      </w:r>
    </w:p>
    <w:p>
      <w:r>
        <w:t>## Radiology Report Summary</w:t>
        <w:br/>
        <w:br/>
        <w:t>**Image Type:** Chest Radiograph</w:t>
        <w:br/>
        <w:br/>
        <w:t xml:space="preserve">**1. Diseases:** </w:t>
        <w:br/>
        <w:t>NIL</w:t>
        <w:br/>
        <w:br/>
        <w:t xml:space="preserve">**2. Organs:** </w:t>
        <w:br/>
        <w:t>* **Heart:** Cardiomegaly is present, despite the projection. This suggests an enlarged heart.</w:t>
        <w:br/>
        <w:t xml:space="preserve">* **Lungs:**  </w:t>
        <w:br/>
        <w:t xml:space="preserve">    * Right pleural effusion has increased in size since the previous chest radiograph. Fluid is seen in the horizontal fissure.</w:t>
        <w:br/>
        <w:t xml:space="preserve">    * Small left pleural effusion is unchanged from the previous chest radiograph. </w:t>
        <w:br/>
        <w:t xml:space="preserve">    * Pulmonary venous congestion is present. </w:t>
        <w:br/>
        <w:t xml:space="preserve">* **Other:** </w:t>
        <w:br/>
        <w:t xml:space="preserve">    * Midline sternotomy wires are visible.</w:t>
        <w:br/>
        <w:t xml:space="preserve">    * Prosthetic cardiac valves are present.</w:t>
        <w:br/>
        <w:br/>
        <w:t>**3. Symptoms or Phenomenon of Concern:**</w:t>
        <w:br/>
        <w:t xml:space="preserve">* **Right pleural effusion:** The increase in size of the right pleural effusion is a concern and might warrant further investigation.  </w:t>
        <w:br/>
        <w:t>* **Pulmonary venous congestion:** This suggests that the heart is not pumping blood efficiently, which could be due to various underlying conditions.</w:t>
        <w:br/>
        <w:br/>
        <w:t>**Note:** This summary is based on the information provided in the text. It is essential to note that it should not be interpreted as a medical diagnosis. Further investigation and consultation with a healthcare professional are necessary for a complete assessment and diagnosis.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