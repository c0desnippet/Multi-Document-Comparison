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27/7/2016 9:14</w:t>
      </w:r>
    </w:p>
    <w:p>
      <w:pPr>
        <w:pStyle w:val="Heading2"/>
      </w:pPr>
      <w:r>
        <w:t>Raw Radiology Report Extracted</w:t>
      </w:r>
    </w:p>
    <w:p>
      <w:r>
        <w:t>Visit Number: 6f023d7db7d15d56ee9a20d72d7cac51f92d2f65f7a4f7780ab26f5e2d5a793c</w:t>
      </w:r>
    </w:p>
    <w:p>
      <w:r>
        <w:t>Masked_PatientID: 1731</w:t>
      </w:r>
    </w:p>
    <w:p>
      <w:r>
        <w:t>Order ID: bd91d300c041c6f0e66e5c4a313b9d97ebdcaa6165f61bac256c34be1cb8faf3</w:t>
      </w:r>
    </w:p>
    <w:p>
      <w:r>
        <w:t>Order Name: Chest X-ray, Erect</w:t>
      </w:r>
    </w:p>
    <w:p>
      <w:r>
        <w:t>Result Item Code: CHE-ER</w:t>
      </w:r>
    </w:p>
    <w:p>
      <w:r>
        <w:t>Performed Date Time: 27/7/2016 9:14</w:t>
      </w:r>
    </w:p>
    <w:p>
      <w:r>
        <w:t>Line Num: 1</w:t>
      </w:r>
    </w:p>
    <w:p>
      <w:r>
        <w:t>Text:       HISTORY mvr REPORT  Chest X-ray: mobile AP sitting Sternotomy wires, tricuspid annuloplasty, mitral and aortic valve replacements are  noted.  The heart is enlarged.  Epicardial pacing wires are seen.   There is right pleuraleffusion which appears loculated as well as within the right  oblique and horizontal fissures.  There is also left lower lobe collapse and consolidation,  with trace of left pleural fluid.   May need further action Finalised by: &lt;DOCTOR&gt;</w:t>
      </w:r>
    </w:p>
    <w:p>
      <w:r>
        <w:t>Accession Number: 592c12878bbf7de596afccd5de7be99bd514607cb0d11d067fd1727cac4c8a96</w:t>
      </w:r>
    </w:p>
    <w:p>
      <w:r>
        <w:t>Updated Date Time: 27/7/2016 16:45</w:t>
      </w:r>
    </w:p>
    <w:p>
      <w:pPr>
        <w:pStyle w:val="Heading2"/>
      </w:pPr>
      <w:r>
        <w:t>Layman Explanation</w:t>
      </w:r>
    </w:p>
    <w:p>
      <w:r>
        <w:t>The x-ray shows that your heart is larger than normal. There is fluid in the right lung, and the lower part of the left lung is collapsed and thickened.</w:t>
      </w:r>
    </w:p>
    <w:p>
      <w:pPr>
        <w:pStyle w:val="Heading2"/>
      </w:pPr>
      <w:r>
        <w:t>Summary</w:t>
      </w:r>
    </w:p>
    <w:p>
      <w:r>
        <w:t>## Radiology Report Summary</w:t>
        <w:br/>
        <w:br/>
        <w:t>**Image Type:** Chest X-ray (mobile AP sitting)</w:t>
        <w:br/>
        <w:br/>
        <w:t>**1. Disease(s):** NIL</w:t>
        <w:br/>
        <w:br/>
        <w:t>**2. Organ(s):**</w:t>
        <w:br/>
        <w:br/>
        <w:t>* **Heart:** Enlarged.</w:t>
        <w:br/>
        <w:t>* **Lungs:**</w:t>
        <w:br/>
        <w:t xml:space="preserve">    * Right pleural effusion: Appears loculated and within the right oblique and horizontal fissures.</w:t>
        <w:br/>
        <w:t xml:space="preserve">    * Left lower lobe collapse and consolidation with trace of left pleural fluid.</w:t>
        <w:br/>
        <w:t xml:space="preserve">* **Other:** </w:t>
        <w:br/>
        <w:t xml:space="preserve">    * Sternotomy wires</w:t>
        <w:br/>
        <w:t xml:space="preserve">    * Tricuspid annuloplasty</w:t>
        <w:br/>
        <w:t xml:space="preserve">    * Mitral and aortic valve replacements</w:t>
        <w:br/>
        <w:t xml:space="preserve">    * Epicardial pacing wires</w:t>
        <w:br/>
        <w:br/>
        <w:t>**3. Symptoms/Phenomenon of Concern:**</w:t>
        <w:br/>
        <w:br/>
        <w:t>* **Enlarged heart:** This suggests potential underlying cardiac issues, needing further investigation.</w:t>
        <w:br/>
        <w:t>* **Right pleural effusion:** Loculated effusion, especially within fissures, indicates possible infection or inflammation.</w:t>
        <w:br/>
        <w:t>* **Left lower lobe collapse and consolidation:** This suggests a potential pneumonia or other lung pathology.</w:t>
        <w:br/>
        <w:t>* **Left pleural fluid:**  Indicates possible infection or inflammation.</w:t>
        <w:br/>
        <w:t xml:space="preserve">* **"May need further action":** This indicates the radiologist believes further evaluation or action is necessary. </w:t>
        <w:br/>
        <w:br/>
        <w:t>**Overall:** This report suggests several abnormalities in the chest, primarily related to the heart and lungs. Further evaluation and potentially intervention is likely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