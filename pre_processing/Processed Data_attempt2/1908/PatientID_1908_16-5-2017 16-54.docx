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16/5/2017 16:54</w:t>
      </w:r>
    </w:p>
    <w:p>
      <w:pPr>
        <w:pStyle w:val="Heading2"/>
      </w:pPr>
      <w:r>
        <w:t>Raw Radiology Report Extracted</w:t>
      </w:r>
    </w:p>
    <w:p>
      <w:r>
        <w:t>Visit Number: e3d9dabb02ae641db24657f7e498d444e6d59aafbfb34a816f3197d3d75b924f</w:t>
      </w:r>
    </w:p>
    <w:p>
      <w:r>
        <w:t>Masked_PatientID: 1908</w:t>
      </w:r>
    </w:p>
    <w:p>
      <w:r>
        <w:t>Order ID: 2070b4546b44200f0cc4cfc041b906d7dc51a4c755e8dfd2a12e981d93ece053</w:t>
      </w:r>
    </w:p>
    <w:p>
      <w:r>
        <w:t>Order Name: Chest X-ray</w:t>
      </w:r>
    </w:p>
    <w:p>
      <w:r>
        <w:t>Result Item Code: CHE-NOV</w:t>
      </w:r>
    </w:p>
    <w:p>
      <w:r>
        <w:t>Performed Date Time: 16/5/2017 16:54</w:t>
      </w:r>
    </w:p>
    <w:p>
      <w:r>
        <w:t>Line Num: 1</w:t>
      </w:r>
    </w:p>
    <w:p>
      <w:r>
        <w:t>Text:       HISTORY PCP. ARDS. On ECMO. Desaturation. To look for pneumothorax REPORT  Comparison dated 16/05/2017 at 10:48 a.m. There is no pneumothorax noted.   Left internal jugular approach central venous catheter, nasogastric tube, and ECMO  cannulae remain in unchanged position. Slight worsening diffuse air space opacification is again noted throughout both lungs.   A small left pleural effusion remains present.   Soft tissues and osseous structures remain unchanged fromprior. This includes soft  tissue emphysema particularly in the supraclavicular regions.   May need further action Finalised by: &lt;DOCTOR&gt;</w:t>
      </w:r>
    </w:p>
    <w:p>
      <w:r>
        <w:t>Accession Number: a40d241b5634bb9f61cc28e384a155e314111bf56b8e16e7487a6c440f1ecf2d</w:t>
      </w:r>
    </w:p>
    <w:p>
      <w:r>
        <w:t>Updated Date Time: 17/5/2017 16:34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