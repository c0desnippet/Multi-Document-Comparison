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889, Performed Date: 14/12/2017 14:31</w:t>
      </w:r>
    </w:p>
    <w:p>
      <w:pPr>
        <w:pStyle w:val="Heading2"/>
      </w:pPr>
      <w:r>
        <w:t>Raw Radiology Report Extracted</w:t>
      </w:r>
    </w:p>
    <w:p>
      <w:r>
        <w:t>Visit Number: f1643443857b4f38b342282e278b84636d18c58bfb3bed4d34430d3d662cee85</w:t>
      </w:r>
    </w:p>
    <w:p>
      <w:r>
        <w:t>Masked_PatientID: 889</w:t>
      </w:r>
    </w:p>
    <w:p>
      <w:r>
        <w:t>Order ID: 1e98ec4f0fade9442d7f910e8e1007699887460678948cabc069b2263d933a4f</w:t>
      </w:r>
    </w:p>
    <w:p>
      <w:r>
        <w:t>Order Name: Chest X-ray</w:t>
      </w:r>
    </w:p>
    <w:p>
      <w:r>
        <w:t>Result Item Code: CHE-NOV</w:t>
      </w:r>
    </w:p>
    <w:p>
      <w:r>
        <w:t>Performed Date Time: 14/12/2017 14:31</w:t>
      </w:r>
    </w:p>
    <w:p>
      <w:r>
        <w:t>Line Num: 1</w:t>
      </w:r>
    </w:p>
    <w:p>
      <w:r>
        <w:t>Text:      HISTORY MV Replacement FINDINGS    Comparison was made with previous chest radiograph of 10/12/2017. Midline sternotomy wires and valvular surgery are noted.  There is an endotracheal  tube with the tip at the level of the clavicles.  Right internal jugular venous catheter  is present with the tip projected over the SVC.  There is a nasogastric tube with  the tip projected over the lower aspects of the oesophagus and should be advanced  further to appropriately position in the stomach.  Mediastinal chest drain is in  situ. Atelectatic changes are seen in the left lower zone.  The right lung is clear.       Further action or early intervention required Finalised by: &lt;DOCTOR&gt;</w:t>
      </w:r>
    </w:p>
    <w:p>
      <w:r>
        <w:t>Accession Number: 958b3fbb65dec17cf786acf1657317843385295a43370506871ed252f053de43</w:t>
      </w:r>
    </w:p>
    <w:p>
      <w:r>
        <w:t>Updated Date Time: 14/12/2017 14:59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