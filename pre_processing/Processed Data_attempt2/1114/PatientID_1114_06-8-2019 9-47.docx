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1114, Performed Date: 06/8/2019 9:47</w:t>
      </w:r>
    </w:p>
    <w:p>
      <w:pPr>
        <w:pStyle w:val="Heading2"/>
      </w:pPr>
      <w:r>
        <w:t>Raw Radiology Report Extracted</w:t>
      </w:r>
    </w:p>
    <w:p>
      <w:r>
        <w:t>Visit Number: ed95592464561fb5c8c6ee7a5d050250b5edee8c1114d90da6334db90380f139</w:t>
      </w:r>
    </w:p>
    <w:p>
      <w:r>
        <w:t>Masked_PatientID: 1114</w:t>
      </w:r>
    </w:p>
    <w:p>
      <w:r>
        <w:t>Order ID: 312e25dd900b573603c10cf73cd2feefc650cf227b2977fd6234205c6a7ddc76</w:t>
      </w:r>
    </w:p>
    <w:p>
      <w:r>
        <w:t>Order Name: Chest X-ray</w:t>
      </w:r>
    </w:p>
    <w:p>
      <w:r>
        <w:t>Result Item Code: CHE-NOV</w:t>
      </w:r>
    </w:p>
    <w:p>
      <w:r>
        <w:t>Performed Date Time: 06/8/2019 9:47</w:t>
      </w:r>
    </w:p>
    <w:p>
      <w:r>
        <w:t>Line Num: 1</w:t>
      </w:r>
    </w:p>
    <w:p>
      <w:r>
        <w:t>Text: HISTORY  DENGUE FEVER.  ANEMIA.  REPORT CHEST (PA ERECT) X1 IMAGE The heart shadow is not enlarged.   The mediastinum is not significantly widened.   The lungs show neither neither congestion nor consolidation-collapse.   Both lateral costophrenic angles are preserved. Report Indicator: Normal Finalised by: &lt;DOCTOR&gt;</w:t>
      </w:r>
    </w:p>
    <w:p>
      <w:r>
        <w:t>Accession Number: e8c52adee49a7f05b7d6ae397eda17a809bf00266bb8e07bbb2e4b4a1f2bcc0c</w:t>
      </w:r>
    </w:p>
    <w:p>
      <w:r>
        <w:t>Updated Date Time: 07/8/2019 11:27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