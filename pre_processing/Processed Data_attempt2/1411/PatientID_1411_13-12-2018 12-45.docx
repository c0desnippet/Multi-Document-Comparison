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1411, Performed Date: 13/12/2018 12:45</w:t>
      </w:r>
    </w:p>
    <w:p>
      <w:pPr>
        <w:pStyle w:val="Heading2"/>
      </w:pPr>
      <w:r>
        <w:t>Raw Radiology Report Extracted</w:t>
      </w:r>
    </w:p>
    <w:p>
      <w:r>
        <w:t>Visit Number: 92782a3e35a6e39e1395fa087035042ebe72aac7ec3eb18fa618e7c2a9361fad</w:t>
      </w:r>
    </w:p>
    <w:p>
      <w:r>
        <w:t>Masked_PatientID: 1411</w:t>
      </w:r>
    </w:p>
    <w:p>
      <w:r>
        <w:t>Order ID: ee03b93e5ba7b6d38ebbef79840eb3ad36d25ce013a3c48b4db223a1d2bd3be1</w:t>
      </w:r>
    </w:p>
    <w:p>
      <w:r>
        <w:t>Order Name: Chest X-ray</w:t>
      </w:r>
    </w:p>
    <w:p>
      <w:r>
        <w:t>Result Item Code: CHE-NOV</w:t>
      </w:r>
    </w:p>
    <w:p>
      <w:r>
        <w:t>Performed Date Time: 13/12/2018 12:45</w:t>
      </w:r>
    </w:p>
    <w:p>
      <w:r>
        <w:t>Line Num: 1</w:t>
      </w:r>
    </w:p>
    <w:p>
      <w:r>
        <w:t>Text:      HISTORY cabg FINDINGS  The heart is moderately enlarged.  The aorta is unfolded. Mild upper lobe vascular distension is present.  The lungs are otherwise unremarkable. Sternotomy wires are present.      Known / Minor Finalised by: &lt;DOCTOR&gt;</w:t>
      </w:r>
    </w:p>
    <w:p>
      <w:r>
        <w:t>Accession Number: aa709572488b3832c1d910ade5ca41fac598c0fdca1a7a423c5acf02cd30f398</w:t>
      </w:r>
    </w:p>
    <w:p>
      <w:r>
        <w:t>Updated Date Time: 13/12/2018 15:03</w:t>
      </w:r>
    </w:p>
    <w:p>
      <w:pPr>
        <w:pStyle w:val="Heading2"/>
      </w:pPr>
      <w:r>
        <w:t>Layman Explanation</w:t>
      </w:r>
    </w:p>
    <w:p>
      <w:r>
        <w:t>The heart appears slightly bigger than normal. The main blood vessel (aorta) looks fine. There is some mild swelling of the blood vessels in the upper part of the lungs. The rest of the lungs look normal. The images show wires from the previous heart surgery.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