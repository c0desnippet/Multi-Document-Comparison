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123, Performed Date: 11/8/2016 22:39</w:t>
      </w:r>
    </w:p>
    <w:p>
      <w:pPr>
        <w:pStyle w:val="Heading2"/>
      </w:pPr>
      <w:r>
        <w:t>Raw Radiology Report Extracted</w:t>
      </w:r>
    </w:p>
    <w:p>
      <w:r>
        <w:t>Visit Number: 3d0fde73e95601700c759d0114b0ebc11c10a8f1ceee6d501917e8e32b53b29a</w:t>
      </w:r>
    </w:p>
    <w:p>
      <w:r>
        <w:t>Masked_PatientID: 123</w:t>
      </w:r>
    </w:p>
    <w:p>
      <w:r>
        <w:t>Order ID: 2f99e7875e66978ccecb2142725ff33e66d8bf4c99292d0408be883c9fd96cd8</w:t>
      </w:r>
    </w:p>
    <w:p>
      <w:r>
        <w:t>Order Name: Chest X-ray</w:t>
      </w:r>
    </w:p>
    <w:p>
      <w:r>
        <w:t>Result Item Code: CHE-NOV</w:t>
      </w:r>
    </w:p>
    <w:p>
      <w:r>
        <w:t>Performed Date Time: 11/8/2016 22:39</w:t>
      </w:r>
    </w:p>
    <w:p>
      <w:r>
        <w:t>Line Num: 1</w:t>
      </w:r>
    </w:p>
    <w:p>
      <w:r>
        <w:t>Text:       HISTORY RECURRENT FALLS/RIGHT HIP INJURY REPORT The chest radiograph dated 6 July 2016 was reviewed. Supine projection. Rotated patient.  Sternal wires are again demonstrated. The left dialysis catheter has been removed. Thesmall bilateral pleural effusions/thickening is grossly stable. No consolidation  is seen. Scarring of the left mid and right lower zones are noted.    Known / Minor  Reported by: &lt;DOCTOR&gt;</w:t>
      </w:r>
    </w:p>
    <w:p>
      <w:r>
        <w:t>Accession Number: d7d140f7a1a38f1db5228251b3d186227887a6a81be9e40d2b78346a207b3120</w:t>
      </w:r>
    </w:p>
    <w:p>
      <w:r>
        <w:t>Updated Date Time: 12/8/2016 15:34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