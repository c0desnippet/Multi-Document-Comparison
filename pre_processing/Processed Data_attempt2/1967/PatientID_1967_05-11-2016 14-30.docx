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1967, Performed Date: 05/11/2016 14:30</w:t>
      </w:r>
    </w:p>
    <w:p>
      <w:pPr>
        <w:pStyle w:val="Heading2"/>
      </w:pPr>
      <w:r>
        <w:t>Raw Radiology Report Extracted</w:t>
      </w:r>
    </w:p>
    <w:p>
      <w:r>
        <w:t>Visit Number: a387e147d02b2b3a7c1b7a255e5d2ed5e3eaa630c75aaf3f64ce3f5939ab7838</w:t>
      </w:r>
    </w:p>
    <w:p>
      <w:r>
        <w:t>Masked_PatientID: 1967</w:t>
      </w:r>
    </w:p>
    <w:p>
      <w:r>
        <w:t>Order ID: 8da4e135c14f46a639c37ea8fd3dfb179035a946508332c6f280df96556bbd93</w:t>
      </w:r>
    </w:p>
    <w:p>
      <w:r>
        <w:t>Order Name: Chest X-ray</w:t>
      </w:r>
    </w:p>
    <w:p>
      <w:r>
        <w:t>Result Item Code: CHE-NOV</w:t>
      </w:r>
    </w:p>
    <w:p>
      <w:r>
        <w:t>Performed Date Time: 05/11/2016 14:30</w:t>
      </w:r>
    </w:p>
    <w:p>
      <w:r>
        <w:t>Line Num: 1</w:t>
      </w:r>
    </w:p>
    <w:p>
      <w:r>
        <w:t>Text:       HISTORY post ngt insertion, check placement REPORT It is difficult to accurately assess the cardiac size as this is an AP projection.  Linear / band shadows due to focal consolidation / subsegmental atelectasis noted  in the lung bases. The tip of the naso gastric tube is not visualized on this film.  Spinal fixation device noted over the lower thoracic/upper lumbar spine.   Known / Minor  Finalised by: &lt;DOCTOR&gt;</w:t>
      </w:r>
    </w:p>
    <w:p>
      <w:r>
        <w:t>Accession Number: 426fc05be1a2f0fc52e5e516f90769635890b2d16754679efbbfd600f67b1141</w:t>
      </w:r>
    </w:p>
    <w:p>
      <w:r>
        <w:t>Updated Date Time: 22/5/2018 9:53</w:t>
      </w:r>
    </w:p>
    <w:p>
      <w:pPr>
        <w:pStyle w:val="Heading2"/>
      </w:pPr>
      <w:r>
        <w:t>Layman Explanation</w:t>
      </w:r>
    </w:p>
    <w:p>
      <w:r>
        <w:t>The X-ray shows some areas of thickened lung tissue at the bottom of the lungs.  The picture doesn't allow for a clear view of the heart size. The feeding tube is not visible in the X-ray. The X-ray also shows a device attached to the spine in the lower back area.</w:t>
      </w:r>
    </w:p>
    <w:p>
      <w:pPr>
        <w:pStyle w:val="Heading2"/>
      </w:pPr>
      <w:r>
        <w:t>Summary</w:t>
      </w:r>
    </w:p>
    <w:p>
      <w:r>
        <w:t xml:space="preserve">The text is extracted from a **Chest X-ray** report. </w:t>
        <w:br/>
        <w:br/>
        <w:t>Here's a summary based on your guiding questions:</w:t>
        <w:br/>
        <w:br/>
        <w:t>**1. Diseases Mentioned:**</w:t>
        <w:br/>
        <w:br/>
        <w:t xml:space="preserve">* **Focal consolidation/subsegmental atelectasis**: This is mentioned in the report, but not specified as a disease. </w:t>
        <w:br/>
        <w:t xml:space="preserve">    * **Focal consolidation** refers to a localized area of increased density in the lung, suggesting an area of inflammation or fluid buildup.</w:t>
        <w:br/>
        <w:t xml:space="preserve">    * **Subsegmental atelectasis** refers to the collapse of a small portion of the lung. </w:t>
        <w:br/>
        <w:br/>
        <w:t>**2. Organs Mentioned:**</w:t>
        <w:br/>
        <w:br/>
        <w:t xml:space="preserve">* **Lung Bases**: The report describes findings in the lower portions of the lungs. </w:t>
        <w:br/>
        <w:t xml:space="preserve">* **Heart**:  The report mentions the difficulty in accurately assessing the heart size due to the type of X-ray (AP projection). </w:t>
        <w:br/>
        <w:t>* **Thoracic/Upper Lumbar Spine**:  The presence of a spinal fixation device is noted.</w:t>
        <w:br/>
        <w:t>* **Naso Gastric Tube**: The report mentions the placement of the NG tube.</w:t>
        <w:br/>
        <w:br/>
        <w:t>**3. Symptoms/Phenomena of Concern:**</w:t>
        <w:br/>
        <w:br/>
        <w:t xml:space="preserve">* **Difficulty in assessing cardiac size**: This suggests a limitation in the interpretation of the X-ray, possibly due to the type of projection. </w:t>
        <w:br/>
        <w:t xml:space="preserve">* **Linear/band shadows in the lung bases**: This finding is concerning as it may indicate consolidation/atelectasis, possibly related to infection or other lung pathology.  </w:t>
        <w:br/>
        <w:t>* **Tip of the NG tube not visualized**:  This is a concerning finding as it implies that the placement of the NG tube cannot be confirmed on this X-ray. Further investigation would be necessary to assess the tube's location.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