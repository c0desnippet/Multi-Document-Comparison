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07/3/2020 23:05</w:t>
      </w:r>
    </w:p>
    <w:p>
      <w:pPr>
        <w:pStyle w:val="Heading2"/>
      </w:pPr>
      <w:r>
        <w:t>Raw Radiology Report Extracted</w:t>
      </w:r>
    </w:p>
    <w:p>
      <w:r>
        <w:t>Visit Number: 22cc9773e482a2047c105ca42d65c2a66157910f19fd71328682e6c236046291</w:t>
      </w:r>
    </w:p>
    <w:p>
      <w:r>
        <w:t>Masked_PatientID: 2107</w:t>
      </w:r>
    </w:p>
    <w:p>
      <w:r>
        <w:t>Order ID: 2c6bb80c585b57258b67644dbb2915a59cd407af7feca5b10fddff7ecde7b85c</w:t>
      </w:r>
    </w:p>
    <w:p>
      <w:r>
        <w:t>Order Name: Chest X-ray, Erect</w:t>
      </w:r>
    </w:p>
    <w:p>
      <w:r>
        <w:t>Result Item Code: CHE-ER</w:t>
      </w:r>
    </w:p>
    <w:p>
      <w:r>
        <w:t>Performed Date Time: 07/3/2020 23:05</w:t>
      </w:r>
    </w:p>
    <w:p>
      <w:r>
        <w:t>Line Num: 1</w:t>
      </w:r>
    </w:p>
    <w:p>
      <w:r>
        <w:t>Text: The large mass in the right mid zone (middle lobe) is, again, visualised with mediastinal  nodal enlargement.  The cardiac silhouette is enlarged redolent of pericardial effusion.    Report Indicator: Further action or early intervention required Finalised by: &lt;DOCTOR&gt;</w:t>
      </w:r>
    </w:p>
    <w:p>
      <w:r>
        <w:t>Accession Number: 6830452b2182daf6630dc417a21f8e405085a5fddb1f04a5e1d76219f1b0976f</w:t>
      </w:r>
    </w:p>
    <w:p>
      <w:r>
        <w:t>Updated Date Time: 08/3/2020 7:56</w:t>
      </w:r>
    </w:p>
    <w:p>
      <w:pPr>
        <w:pStyle w:val="Heading2"/>
      </w:pPr>
      <w:r>
        <w:t>Layman Explanation</w:t>
      </w:r>
    </w:p>
    <w:p>
      <w:r>
        <w:t>Error generating summary.</w:t>
      </w:r>
    </w:p>
    <w:p>
      <w:pPr>
        <w:pStyle w:val="Heading2"/>
      </w:pPr>
      <w:r>
        <w:t>Summary</w:t>
      </w:r>
    </w:p>
    <w:p>
      <w:r>
        <w:t>## Radiology Report Summary:</w:t>
        <w:br/>
        <w:br/>
        <w:t>**Image type:** Chest X-ray (likely) or CT Scan (more likely due to "mediastinal nodal enlargement")</w:t>
        <w:br/>
        <w:br/>
        <w:t>**1. Diseases mentioned:**</w:t>
        <w:br/>
        <w:br/>
        <w:t xml:space="preserve">* **NIL** - While the report mentions "mediastinal nodal enlargement" and "pericardial effusion", it does not explicitly diagnose any disease. </w:t>
        <w:br/>
        <w:br/>
        <w:t>**2. Organs mentioned:**</w:t>
        <w:br/>
        <w:br/>
        <w:t xml:space="preserve">* **Right lung:**  The report specifically mentions a "mass" in the "right mid zone (middle lobe)". </w:t>
        <w:br/>
        <w:t xml:space="preserve">* **Mediastinum:** The report notes "mediastinal nodal enlargement", indicating a potential issue in the area surrounding the heart and lungs. </w:t>
        <w:br/>
        <w:t>* **Heart:**  The report mentions "cardiac silhouette" which is an outline of the heart and "enlarged redolent of pericardial effusion" which suggests fluid buildup around the heart.</w:t>
        <w:br/>
        <w:br/>
        <w:t>**3. Symptoms/Phenomena of concern:**</w:t>
        <w:br/>
        <w:br/>
        <w:t xml:space="preserve">* **Large mass in the right middle lobe:** This finding is a significant concern as it could indicate a tumor or other abnormal growth.  </w:t>
        <w:br/>
        <w:t>* **Mediastinal nodal enlargement:** Enlarged lymph nodes in the mediastinum could suggest infection, inflammation, or malignancy.</w:t>
        <w:br/>
        <w:t>* **Cardiac silhouette enlargement redolent of pericardial effusion:** The enlarged cardiac silhouette and mention of "redolent of pericardial effusion" suggest the presence of fluid around the heart. This could be due to various conditions like infection, inflammation, or even heart failure.</w:t>
        <w:br/>
        <w:br/>
        <w:t>**Report Indicator:** The "Further action or early intervention required" indicates the findings are serious and require further investigation and potentially prompt medical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