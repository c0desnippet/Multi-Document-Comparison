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06/12/2019 12:28</w:t>
      </w:r>
    </w:p>
    <w:p>
      <w:pPr>
        <w:pStyle w:val="Heading2"/>
      </w:pPr>
      <w:r>
        <w:t>Raw Radiology Report Extracted</w:t>
      </w:r>
    </w:p>
    <w:p>
      <w:r>
        <w:t>Visit Number: ffe64cbb04a3d23b622f29c57e9b5b3f0fb2e5e661069af79aa94b49121b3ca8</w:t>
      </w:r>
    </w:p>
    <w:p>
      <w:r>
        <w:t>Masked_PatientID: 2107</w:t>
      </w:r>
    </w:p>
    <w:p>
      <w:r>
        <w:t>Order ID: 2457b496c9a165b1f6332248a921c704350f9b8138786fdf6f59ef6c4e90f267</w:t>
      </w:r>
    </w:p>
    <w:p>
      <w:r>
        <w:t>Order Name: Chest X-ray</w:t>
      </w:r>
    </w:p>
    <w:p>
      <w:r>
        <w:t>Result Item Code: CHE-NOV</w:t>
      </w:r>
    </w:p>
    <w:p>
      <w:r>
        <w:t>Performed Date Time: 06/12/2019 12:28</w:t>
      </w:r>
    </w:p>
    <w:p>
      <w:r>
        <w:t>Line Num: 1</w:t>
      </w:r>
    </w:p>
    <w:p>
      <w:r>
        <w:t>Text: HISTORY  Neutropenic fever REPORT Comparison is made with the prior radiograph of 25/11/2019.  The result of the prior PET-CT of 22/11/2019 was noted.  The cardiac silhouette remains enlarged; likely due to underlying pleural effusion  as noted in the prior CT of 22/11/2019.  The thoracic aorta is unfolded and shows atherosclerotic calcification.  The previously identified pulmonary mass in the right middle zone shows interval  reduction in its size with interval appearance of lucent foci within, suggestive  of underlying cavitation.  Patchy air space shadowing is noted surrounding the aforementioned mass in the right  middle and lower zones. In the clinical scenario, these are probably due to an underlying  infective process. Mild blunting of the right costophrenic angle is noted, indicating  underlying small right pleural effusion. The right para-tracheal stripe and the hilar shadows appears less bulky in the interim.  Report Indicator: Further action or early intervention required Finalised by: &lt;DOCTOR&gt;</w:t>
      </w:r>
    </w:p>
    <w:p>
      <w:r>
        <w:t>Accession Number: 3914ec86c132e4901309b4a305649164281dc0b45b2ade705e7bbf86d1fa2c29</w:t>
      </w:r>
    </w:p>
    <w:p>
      <w:r>
        <w:t>Updated Date Time: 06/12/2019 18:14</w:t>
      </w:r>
    </w:p>
    <w:p>
      <w:pPr>
        <w:pStyle w:val="Heading2"/>
      </w:pPr>
      <w:r>
        <w:t>Layman Explanation</w:t>
      </w:r>
    </w:p>
    <w:p>
      <w:r>
        <w:t>The images show that your heart appears larger than usual, likely because of fluid buildup around your lungs.  The blood vessels in your chest show some hardening.  A previously seen mass in your right lung is now smaller and has some areas of air within it.  There are some areas of inflammation around this mass in your right lung. These changes in your lungs are likely due to an infection.  There is also a small amount of fluid around your right lung.  Some of the shadows in your chest have gotten smaller since your last scan.</w:t>
      </w:r>
    </w:p>
    <w:p>
      <w:pPr>
        <w:pStyle w:val="Heading2"/>
      </w:pPr>
      <w:r>
        <w:t>Summary</w:t>
      </w:r>
    </w:p>
    <w:p>
      <w:r>
        <w:t>## Analysis of Radiology Report:</w:t>
        <w:br/>
        <w:br/>
        <w:t>**Image Type:** This report likely originates from a **Chest X-ray** or **CT Scan**, given the mention of "cardiac silhouette", "thoracic aorta", "pulmonary mass", "air space shadowing", "costophrenic angle", and "para-tracheal stripe".</w:t>
        <w:br/>
        <w:br/>
        <w:t>**1. Diseases mentioned:**</w:t>
        <w:br/>
        <w:br/>
        <w:t>* **Neutropenic fever:** This is a condition where a patient has low white blood cell count (neutropenia) and fever. It is mentioned in the history section.</w:t>
        <w:br/>
        <w:t>* **Atherosclerotic calcification:** This is a condition where calcium builds up in the walls of arteries, indicating hardening and narrowing of the arteries.</w:t>
        <w:br/>
        <w:t>* **Underlying infective process:**  This term refers to a possible infection causing the observed findings in the lungs.</w:t>
        <w:br/>
        <w:br/>
        <w:t>**2. Organs mentioned:**</w:t>
        <w:br/>
        <w:br/>
        <w:t xml:space="preserve">* **Heart:**  Enlarged cardiac silhouette is noted, likely due to pleural effusion. </w:t>
        <w:br/>
        <w:t xml:space="preserve">* **Lungs:** </w:t>
        <w:br/>
        <w:t xml:space="preserve">    * Pulmonary mass in the right middle zone has reduced in size and shows lucent foci (likely cavitation).</w:t>
        <w:br/>
        <w:t xml:space="preserve">    * Patchy air space shadowing surrounding the mass in the right middle and lower zones, suggestive of infection. </w:t>
        <w:br/>
        <w:t xml:space="preserve">* **Pleura:** </w:t>
        <w:br/>
        <w:t xml:space="preserve">    * Small right pleural effusion is noted, indicated by blunting of the right costophrenic angle.</w:t>
        <w:br/>
        <w:t>* **Thoracic aorta:** Unfolded and shows atherosclerotic calcification.</w:t>
        <w:br/>
        <w:t>* **Para-tracheal stripe and hilar shadows:** These structures appear less bulky compared to the prior imaging.</w:t>
        <w:br/>
        <w:br/>
        <w:t>**3. Symptoms or Phenomena of Concern:**</w:t>
        <w:br/>
        <w:br/>
        <w:t>* **Enlarged cardiac silhouette:** Suggests underlying pleural effusion, which requires further evaluation.</w:t>
        <w:br/>
        <w:t>* **Pulmonary mass:**  The mass has reduced in size with cavitations, but the presence of surrounding air space shadowing suggests an active infective process.</w:t>
        <w:br/>
        <w:t>* **Air space shadowing:**  This is a concerning finding that could be associated with infection or inflammation.</w:t>
        <w:br/>
        <w:t>* **Pleural effusion:**  This is a build-up of fluid in the space between the lung and the chest wall, which can be caused by infection, inflammation, or other medical conditions.</w:t>
        <w:br/>
        <w:t xml:space="preserve">* **Atherosclerotic calcification:** This is a concerning finding that indicates hardening of the arteries and increased risk of cardiovascular disease. </w:t>
        <w:br/>
        <w:br/>
        <w:t>**Overall:**  The report highlights several concerning findings, including a pulmonary mass with evidence of potential infection, pleural effusion, and atherosclerotic calcification. The report indicates a need for further action or early intervention to address these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