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21/2/2017 21:41</w:t>
      </w:r>
    </w:p>
    <w:p>
      <w:pPr>
        <w:pStyle w:val="Heading2"/>
      </w:pPr>
      <w:r>
        <w:t>Raw Radiology Report Extracted</w:t>
      </w:r>
    </w:p>
    <w:p>
      <w:r>
        <w:t>Visit Number: b53ba9972d6bc5ab45c873a44ac10d1b22e43022ae0750149213338bcd93f520</w:t>
      </w:r>
    </w:p>
    <w:p>
      <w:r>
        <w:t>Masked_PatientID: 1787</w:t>
      </w:r>
    </w:p>
    <w:p>
      <w:r>
        <w:t>Order ID: cd2b4dd89212b730704e5c63318823a045525dffc88dc38df42feec247e6b2f3</w:t>
      </w:r>
    </w:p>
    <w:p>
      <w:r>
        <w:t>Order Name: Chest X-ray</w:t>
      </w:r>
    </w:p>
    <w:p>
      <w:r>
        <w:t>Result Item Code: CHE-NOV</w:t>
      </w:r>
    </w:p>
    <w:p>
      <w:r>
        <w:t>Performed Date Time: 21/2/2017 21:41</w:t>
      </w:r>
    </w:p>
    <w:p>
      <w:r>
        <w:t>Line Num: 1</w:t>
      </w:r>
    </w:p>
    <w:p>
      <w:r>
        <w:t>Text:       HISTORY Haemoptysis REPORT  Present film:  14 February 2017 Elevation of the right hemidiaphragm is noted with bilateral lower zone atelectasis.   The heart appears enlarged.  The left costophrenic angle is blunted suggesting aneffusion. The heart is enlarged.  Sternotomy wires are noted.   Known / Minor  Finalised by: &lt;DOCTOR&gt;</w:t>
      </w:r>
    </w:p>
    <w:p>
      <w:r>
        <w:t>Accession Number: e1bc72bc68b7928952311c006295cf619146ea8606499e9a6643ce305345f5e1</w:t>
      </w:r>
    </w:p>
    <w:p>
      <w:r>
        <w:t>Updated Date Time: 23/2/2017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