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28/1/2016 13:05</w:t>
      </w:r>
    </w:p>
    <w:p>
      <w:pPr>
        <w:pStyle w:val="Heading2"/>
      </w:pPr>
      <w:r>
        <w:t>Raw Radiology Report Extracted</w:t>
      </w:r>
    </w:p>
    <w:p>
      <w:r>
        <w:t>Visit Number: 35d45047f6eaf3000a95724c13aacf91641a2eab71d7d1cdb2bc5d53b379e09c</w:t>
      </w:r>
    </w:p>
    <w:p>
      <w:r>
        <w:t>Masked_PatientID: 1787</w:t>
      </w:r>
    </w:p>
    <w:p>
      <w:r>
        <w:t>Order ID: f28a02db53016bfc1817eee4298a9d7dae934f3dd78d7f1c441df49b90a73426</w:t>
      </w:r>
    </w:p>
    <w:p>
      <w:r>
        <w:t>Order Name: Chest X-ray</w:t>
      </w:r>
    </w:p>
    <w:p>
      <w:r>
        <w:t>Result Item Code: CHE-NOV</w:t>
      </w:r>
    </w:p>
    <w:p>
      <w:r>
        <w:t>Performed Date Time: 28/1/2016 13:05</w:t>
      </w:r>
    </w:p>
    <w:p>
      <w:r>
        <w:t>Line Num: 1</w:t>
      </w:r>
    </w:p>
    <w:p>
      <w:r>
        <w:t>Text:                [ CHEST (AP supine) The right paracardiac mass is, again, readily visualised.  The lungs are symmetrically  aerated with no major atelectasis or consolidation.  The aorta is unfolded. Further action or early intervention required Finalised by: &lt;DOCTOR&gt;</w:t>
      </w:r>
    </w:p>
    <w:p>
      <w:r>
        <w:t>Accession Number: 5bb532461f055c1ba04009b00db075bcc9920552f02bfa75b792bc9af97cb3e2</w:t>
      </w:r>
    </w:p>
    <w:p>
      <w:r>
        <w:t>Updated Date Time: 28/1/2016 13:40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