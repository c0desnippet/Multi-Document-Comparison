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193, Performed Date: 04/2/2015 22:21</w:t>
      </w:r>
    </w:p>
    <w:p>
      <w:pPr>
        <w:pStyle w:val="Heading2"/>
      </w:pPr>
      <w:r>
        <w:t>Raw Radiology Report Extracted</w:t>
      </w:r>
    </w:p>
    <w:p>
      <w:r>
        <w:t>Visit Number: a84013b71f711886d72716f4219fbf666ccf43c004646cae582001dd0e74888d</w:t>
      </w:r>
    </w:p>
    <w:p>
      <w:r>
        <w:t>Masked_PatientID: 193</w:t>
      </w:r>
    </w:p>
    <w:p>
      <w:r>
        <w:t>Order ID: a74b3a415d98657a24712a0da272cc3c1dadb89f33c359b28e39ffe4abb415d4</w:t>
      </w:r>
    </w:p>
    <w:p>
      <w:r>
        <w:t>Order Name: Chest X-ray, Erect</w:t>
      </w:r>
    </w:p>
    <w:p>
      <w:r>
        <w:t>Result Item Code: CHE-ER</w:t>
      </w:r>
    </w:p>
    <w:p>
      <w:r>
        <w:t>Performed Date Time: 04/2/2015 22:21</w:t>
      </w:r>
    </w:p>
    <w:p>
      <w:r>
        <w:t>Line Num: 1</w:t>
      </w:r>
    </w:p>
    <w:p>
      <w:r>
        <w:t>Text:       HISTORY ? right pleural effusion REPORT No previous radiograph is available for review.  There is almost complete opacification  of the right hemithorax secondary to large pleural effusion.  Minimal aerated lung  is seen in the right apex. Likely a few calcified granuloma seen in the right upper  zone. No confluent lung consolidation or sizeable pleural effusion seen in the left  lung.  Heart size is probably normal.   Further action or early intervention required Finalised by: &lt;DOCTOR&gt;</w:t>
      </w:r>
    </w:p>
    <w:p>
      <w:r>
        <w:t>Accession Number: 80a1bab95e8ff4c6150c9fef1f4a2c9d77a7d2c362e1a8d25dceb5e3789d9f88</w:t>
      </w:r>
    </w:p>
    <w:p>
      <w:r>
        <w:t>Updated Date Time: 05/2/2015 13:03</w:t>
      </w:r>
    </w:p>
    <w:p>
      <w:pPr>
        <w:pStyle w:val="Heading2"/>
      </w:pPr>
      <w:r>
        <w:t>Layman Explanation</w:t>
      </w:r>
    </w:p>
    <w:p>
      <w:r>
        <w:t>The images show a large amount of fluid in the right side of the chest cavity, which is pushing the lung tissue away from the chest wall.  A small amount of air is still present in the very top part of the right lung. There are also some tiny, hardened areas in the upper part of the right lung. The left side of the chest looks normal. The heart appears to be a normal size.</w:t>
      </w:r>
    </w:p>
    <w:p>
      <w:pPr>
        <w:pStyle w:val="Heading2"/>
      </w:pPr>
      <w:r>
        <w:t>Summary</w:t>
      </w:r>
    </w:p>
    <w:p>
      <w:r>
        <w:t>The text is extracted from a **chest X-ray** report.</w:t>
        <w:br/>
        <w:br/>
        <w:t>Here is a summary based on the guiding questions:</w:t>
        <w:br/>
        <w:br/>
        <w:t xml:space="preserve">**1. Disease(s):** </w:t>
        <w:br/>
        <w:br/>
        <w:t xml:space="preserve">* **Pleural effusion:** The report states "almost complete opacification of the right hemithorax secondary to large pleural effusion." This indicates a significant amount of fluid buildup in the space between the lung and the chest wall on the right side. </w:t>
        <w:br/>
        <w:t xml:space="preserve">* **Calcified Granuloma:** The report mentions "likely a few calcified granuloma seen in the right upper zone." This suggests the presence of small, hardened nodules in the lung, which could be a sign of past infection or inflammation. </w:t>
        <w:br/>
        <w:br/>
        <w:t>**2. Organ(s):**</w:t>
        <w:br/>
        <w:br/>
        <w:t xml:space="preserve">* **Right Lung:** The report focuses on the right lung, describing a large pleural effusion and minimal aeration (air in the lung). </w:t>
        <w:br/>
        <w:t>* **Left Lung:** The report states "No confluent lung consolidation or sizeable pleural effusion seen in the left lung," indicating that the left lung appears relatively normal.</w:t>
        <w:br/>
        <w:t>* **Heart:**  "Heart size is probably normal."</w:t>
        <w:br/>
        <w:br/>
        <w:t>**3. Symptoms or Phenomenon of Concern:**</w:t>
        <w:br/>
        <w:br/>
        <w:t xml:space="preserve">* **Large Pleural Effusion:** The large pleural effusion on the right side is a significant finding that requires further investigation and potential intervention. </w:t>
        <w:br/>
        <w:t>* **Minimal Aeration:** The limited air in the right lung, likely due to the effusion, is concerning.</w:t>
        <w:br/>
        <w:t>* **Calcified Granuloma:** While not necessarily an immediate concern, calcified granulomas are a marker of past lung inflammation or infection and could be investigated further depending on the patient's history.</w:t>
        <w:br/>
        <w:br/>
        <w:t>**Overall:** The report indicates a significant issue with a large pleural effusion on the right side. This requires further investigation and likely intervention to determine the underlying cause and manage the condition.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