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1309, Performed Date: 07/11/2016 15:45</w:t>
      </w:r>
    </w:p>
    <w:p>
      <w:pPr>
        <w:pStyle w:val="Heading2"/>
      </w:pPr>
      <w:r>
        <w:t>Raw Radiology Report Extracted</w:t>
      </w:r>
    </w:p>
    <w:p>
      <w:r>
        <w:t>Visit Number: f9d367aa7ed3f5d29e2ba62b1a12e242165cbcc075707e62e44a23780cbb795a</w:t>
      </w:r>
    </w:p>
    <w:p>
      <w:r>
        <w:t>Masked_PatientID: 1309</w:t>
      </w:r>
    </w:p>
    <w:p>
      <w:r>
        <w:t>Order ID: bbe2bf6d93c828485b10a1ae4ccd812d53715b5e75af0154433c4608df73a864</w:t>
      </w:r>
    </w:p>
    <w:p>
      <w:r>
        <w:t>Order Name: Chest X-ray, Erect</w:t>
      </w:r>
    </w:p>
    <w:p>
      <w:r>
        <w:t>Result Item Code: CHE-ER</w:t>
      </w:r>
    </w:p>
    <w:p>
      <w:r>
        <w:t>Performed Date Time: 07/11/2016 15:45</w:t>
      </w:r>
    </w:p>
    <w:p>
      <w:r>
        <w:t>Line Num: 1</w:t>
      </w:r>
    </w:p>
    <w:p>
      <w:r>
        <w:t>Text:       HISTORY recent R UL pneumonia symptoms resolved after amoxicillin REPORT  Comparison made with previous x-ray dated 06/02/2013. Reference made to the CT thorax  dated 22/09/2016. The heart size and mediastinal configuration arenormal.  No active lung lesion is seen.    Normal Finalised by: &lt;DOCTOR&gt;</w:t>
      </w:r>
    </w:p>
    <w:p>
      <w:r>
        <w:t>Accession Number: 5d169cfd50338c6750d9d502784597be2bb268abd269c7f044c975e56d325d2a</w:t>
      </w:r>
    </w:p>
    <w:p>
      <w:r>
        <w:t>Updated Date Time: 07/11/2016 16:04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