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05/6/2015 20:48</w:t>
      </w:r>
    </w:p>
    <w:p>
      <w:pPr>
        <w:pStyle w:val="Heading2"/>
      </w:pPr>
      <w:r>
        <w:t>Raw Radiology Report Extracted</w:t>
      </w:r>
    </w:p>
    <w:p>
      <w:r>
        <w:t>Visit Number: 31e1e2ef68ac5a2aad37bd4610829dbc2583792cf36fc23c72ae25c016b9c087</w:t>
      </w:r>
    </w:p>
    <w:p>
      <w:r>
        <w:t>Masked_PatientID: 492</w:t>
      </w:r>
    </w:p>
    <w:p>
      <w:r>
        <w:t>Order ID: cd54c0d27ad8e62b3c3fb0b2f842ea22ffc45d2ec5899f1be36385391e1faffc</w:t>
      </w:r>
    </w:p>
    <w:p>
      <w:r>
        <w:t>Order Name: Chest X-ray, Erect</w:t>
      </w:r>
    </w:p>
    <w:p>
      <w:r>
        <w:t>Result Item Code: CHE-ER</w:t>
      </w:r>
    </w:p>
    <w:p>
      <w:r>
        <w:t>Performed Date Time: 05/6/2015 20:48</w:t>
      </w:r>
    </w:p>
    <w:p>
      <w:r>
        <w:t>Line Num: 1</w:t>
      </w:r>
    </w:p>
    <w:p>
      <w:r>
        <w:t>Text:       HISTORY new onset of fever for ix REPORT There is suboptimal inspiratory effort. It is difficult to assess the heart size and lung bases. The heart appears enlarged.  No gross consolidation is seen in the upper and middle  zones of the lungs.  Minimal hazy shadowing seen in the right costophrenic angle   Known / Minor  Finalised by: &lt;DOCTOR&gt;</w:t>
      </w:r>
    </w:p>
    <w:p>
      <w:r>
        <w:t>Accession Number: 7367970d8161b9767f2758e5f8a3ac551143f5acecc653efa1d47cc7c3f745dd</w:t>
      </w:r>
    </w:p>
    <w:p>
      <w:r>
        <w:t>Updated Date Time: 08/6/2015 10:46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