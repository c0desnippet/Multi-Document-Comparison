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492, Performed Date: 29/5/2015 0:18</w:t>
      </w:r>
    </w:p>
    <w:p>
      <w:pPr>
        <w:pStyle w:val="Heading2"/>
      </w:pPr>
      <w:r>
        <w:t>Raw Radiology Report Extracted</w:t>
      </w:r>
    </w:p>
    <w:p>
      <w:r>
        <w:t>Visit Number: 31e1e2ef68ac5a2aad37bd4610829dbc2583792cf36fc23c72ae25c016b9c087</w:t>
      </w:r>
    </w:p>
    <w:p>
      <w:r>
        <w:t>Masked_PatientID: 492</w:t>
      </w:r>
    </w:p>
    <w:p>
      <w:r>
        <w:t>Order ID: 25c16246743a9d05bd4beb63024693da4108069f9b89630f5e90e033ac890af1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29/5/2015 0:18</w:t>
      </w:r>
    </w:p>
    <w:p>
      <w:r>
        <w:t>Line Num: 1</w:t>
      </w:r>
    </w:p>
    <w:p>
      <w:r>
        <w:t>Text:       HISTORY sepsis REPORT There is gross cardiomegaly in spite of the projection. Triangular opacity seen at  the right cardio phrenic angle is likely a pericardial fat pad (also seen on the  previous film of 20/4/14). Some ill-defined shadowing is noted in both lung bases.  Please correlate with the clinical findings. Surgical clips projected over the right  hilar shadow.    May need further action Finalised by: &lt;DOCTOR&gt;</w:t>
      </w:r>
    </w:p>
    <w:p>
      <w:r>
        <w:t>Accession Number: d3f902a6254595a55919aa21d2d7c118ee9294653cc0471e33c3ae01147fb6da</w:t>
      </w:r>
    </w:p>
    <w:p>
      <w:r>
        <w:t>Updated Date Time: 30/5/2015 7:50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