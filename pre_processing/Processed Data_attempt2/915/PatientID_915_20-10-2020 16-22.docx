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20/10/2020 16:22</w:t>
      </w:r>
    </w:p>
    <w:p>
      <w:pPr>
        <w:pStyle w:val="Heading2"/>
      </w:pPr>
      <w:r>
        <w:t>Raw Radiology Report Extracted</w:t>
      </w:r>
    </w:p>
    <w:p>
      <w:r>
        <w:t>Visit Number: b3b98f938e1ec88479858c593099b6333da2fa77dee29148e37436e06e0bad19</w:t>
      </w:r>
    </w:p>
    <w:p>
      <w:r>
        <w:t>Masked_PatientID: 915</w:t>
      </w:r>
    </w:p>
    <w:p>
      <w:r>
        <w:t>Order ID: de22c0821a5f366cb97c167115e016e0b452a141ff8e95104e2623735d8ccd0e</w:t>
      </w:r>
    </w:p>
    <w:p>
      <w:r>
        <w:t>Order Name: Chest X-ray</w:t>
      </w:r>
    </w:p>
    <w:p>
      <w:r>
        <w:t>Result Item Code: CHE-NOV</w:t>
      </w:r>
    </w:p>
    <w:p>
      <w:r>
        <w:t>Performed Date Time: 20/10/2020 16:22</w:t>
      </w:r>
    </w:p>
    <w:p>
      <w:r>
        <w:t>Line Num: 1</w:t>
      </w:r>
    </w:p>
    <w:p>
      <w:r>
        <w:t>Text: HISTORY  Cholangitis s/p laproscopic cholecystectomy and CBD stent removal (19/10/20) - POD  1 - Acute desaturation and possible haemoptysis REPORT CHEST, AP SITTING: The radiograph of 19 October 2020 was reviewed. There is suboptimal inspiratory effort with bibasal atelectasis. No consolidation,  pneumothorax or pleural effusion is seen. The heart size cannot be accurately assessed on this AP projection. Report Indicator: Known / Minor Finalised by: &lt;DOCTOR&gt;</w:t>
      </w:r>
    </w:p>
    <w:p>
      <w:r>
        <w:t>Accession Number: f9c3c33348ba9d8f5a05dfc2d2d5572a8d19f988e0bbc2cabc86d73ed97c7658</w:t>
      </w:r>
    </w:p>
    <w:p>
      <w:r>
        <w:t>Updated Date Time: 21/10/2020 16:52</w:t>
      </w:r>
    </w:p>
    <w:p>
      <w:pPr>
        <w:pStyle w:val="Heading2"/>
      </w:pPr>
      <w:r>
        <w:t>Layman Explanation</w:t>
      </w:r>
    </w:p>
    <w:p>
      <w:r>
        <w:t>The chest X-ray taken on October 19, 2020, shows that the patient's lungs are not fully inflated. There is no sign of pneumonia, collapsed lung, or fluid buildup around the lungs. The size of the heart cannot be determined from this image.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