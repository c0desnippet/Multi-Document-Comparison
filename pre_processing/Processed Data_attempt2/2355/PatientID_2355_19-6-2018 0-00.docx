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2355, Performed Date: 19/6/2018 0:00</w:t>
      </w:r>
    </w:p>
    <w:p>
      <w:pPr>
        <w:pStyle w:val="Heading2"/>
      </w:pPr>
      <w:r>
        <w:t>Raw Radiology Report Extracted</w:t>
      </w:r>
    </w:p>
    <w:p>
      <w:r>
        <w:t>Visit Number: e4cfcce301eeff2add8b3cfea60b0d365306c403b1c326e66f7ffae99c4db135</w:t>
      </w:r>
    </w:p>
    <w:p>
      <w:r>
        <w:t>Masked_PatientID: 2355</w:t>
      </w:r>
    </w:p>
    <w:p>
      <w:r>
        <w:t>Order ID: 252126b8bab586ff1fe09fa5d5c535a98835c83cf849fe578011b6cb6144ed0b</w:t>
      </w:r>
    </w:p>
    <w:p>
      <w:r>
        <w:t>Order Name: Chest X-ray</w:t>
      </w:r>
    </w:p>
    <w:p>
      <w:r>
        <w:t>Result Item Code: CHE-NOV</w:t>
      </w:r>
    </w:p>
    <w:p>
      <w:r>
        <w:t>Performed Date Time: 19/6/2018 0:00</w:t>
      </w:r>
    </w:p>
    <w:p>
      <w:r>
        <w:t>Line Num: 1</w:t>
      </w:r>
    </w:p>
    <w:p>
      <w:r>
        <w:t>Text:       HISTORY fever, cough, sore throat vomiting, BNO x3/7 REPORT Comparison: CXR dated 26.7.2013 There is mild cardiomegaly. No active lung lesion is seen. No evidence of pneumonia.  Stable scarring is seen in the right lung apex.A small new area of scarring or subsegmental  atelectasis is seen at in the left lung base, near the left cardiophrenic angle.    May need further action Finalised by: &lt;DOCTOR&gt;</w:t>
      </w:r>
    </w:p>
    <w:p>
      <w:r>
        <w:t>Accession Number: a93370042e5d2675ca0f3333902927ea58b1886bc69392982153fb4ad665d5ec</w:t>
      </w:r>
    </w:p>
    <w:p>
      <w:r>
        <w:t>Updated Date Time: 19/6/2018 11:16</w:t>
      </w:r>
    </w:p>
    <w:p>
      <w:pPr>
        <w:pStyle w:val="Heading2"/>
      </w:pPr>
      <w:r>
        <w:t>Layman Explanation</w:t>
      </w:r>
    </w:p>
    <w:p>
      <w:r>
        <w:t>The chest x-ray shows that your heart is slightly larger than normal. There is no sign of an active lung infection or pneumonia. The x-ray also shows some old scarring in your right lung and a small new area of scarring or collapsed lung tissue in your left lung. The doctor may recommend further tests.</w:t>
      </w:r>
    </w:p>
    <w:p>
      <w:pPr>
        <w:pStyle w:val="Heading2"/>
      </w:pPr>
      <w:r>
        <w:t>Summary</w:t>
      </w:r>
    </w:p>
    <w:p>
      <w:r>
        <w:t>The text is extracted from a **Chest X-ray (CXR)** report.</w:t>
        <w:br/>
        <w:br/>
        <w:t xml:space="preserve">**1. Diseases:** </w:t>
        <w:br/>
        <w:br/>
        <w:t>* **Pneumonia:** The report states "No evidence of pneumonia."</w:t>
        <w:br/>
        <w:t xml:space="preserve">* **Atelecatasis:** A small new area of scarring or subsegmental atelectasis is seen in the left lung base. </w:t>
        <w:br/>
        <w:t>* **Cardiomegaly:** The report states "There is mild cardiomegaly."</w:t>
        <w:br/>
        <w:br/>
        <w:t>**2. Organs:**</w:t>
        <w:br/>
        <w:br/>
        <w:t xml:space="preserve">* **Lungs:**  </w:t>
        <w:br/>
        <w:t xml:space="preserve">    * "No active lung lesion is seen."</w:t>
        <w:br/>
        <w:t xml:space="preserve">    * "Stable scarring is seen in the right lung apex." </w:t>
        <w:br/>
        <w:t xml:space="preserve">    * "A small new area of scarring or subsegmental atelectasis is seen at in the left lung base, near the left cardiophrenic angle." </w:t>
        <w:br/>
        <w:t xml:space="preserve">* **Heart:**  "There is mild cardiomegaly." </w:t>
        <w:br/>
        <w:br/>
        <w:t>**3. Symptoms or Concerns:**</w:t>
        <w:br/>
        <w:br/>
        <w:t>* **Fever, cough, sore throat, vomiting:** These symptoms are mentioned in the patient history but are not directly addressed in the X-ray findings.</w:t>
        <w:br/>
        <w:t xml:space="preserve">* **New area of scarring or subsegmental atelectasis:** This finding in the left lung base may be of concern and requires further investigation ("May need further action"). </w:t>
        <w:br/>
        <w:t>* **Cardiomegaly:** While mild, cardiomegaly could indicate underlying heart issues and may need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