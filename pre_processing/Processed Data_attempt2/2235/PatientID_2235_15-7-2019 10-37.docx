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15/7/2019 10:37</w:t>
      </w:r>
    </w:p>
    <w:p>
      <w:pPr>
        <w:pStyle w:val="Heading2"/>
      </w:pPr>
      <w:r>
        <w:t>Raw Radiology Report Extracted</w:t>
      </w:r>
    </w:p>
    <w:p>
      <w:r>
        <w:t>Visit Number: e4798219aa5972bf1a2da88be437d6bcf479b914c52a78dd83b4ced5a3498b2c</w:t>
      </w:r>
    </w:p>
    <w:p>
      <w:r>
        <w:t>Masked_PatientID: 2235</w:t>
      </w:r>
    </w:p>
    <w:p>
      <w:r>
        <w:t>Order ID: 454d3129994ed64252a78f808d1f1dc5667f3aa99478a3140f4ccf2473423bce</w:t>
      </w:r>
    </w:p>
    <w:p>
      <w:r>
        <w:t>Order Name: Chest X-ray</w:t>
      </w:r>
    </w:p>
    <w:p>
      <w:r>
        <w:t>Result Item Code: CHE-NOV</w:t>
      </w:r>
    </w:p>
    <w:p>
      <w:r>
        <w:t>Performed Date Time: 15/7/2019 10:37</w:t>
      </w:r>
    </w:p>
    <w:p>
      <w:r>
        <w:t>Line Num: 1</w:t>
      </w:r>
    </w:p>
    <w:p>
      <w:r>
        <w:t>Text: HISTORY  epigastric pain with mild sob REPORT Comparison is made with prior chest radiograph dated 17 January 2019. The CT chest  study dated 18 January 2019 was reviewed. The patient is post right mastectomy.  The heart is enlarged. Mural calcification and unfolding of the thoracic aorta is  noted.  No consolidation or pleural effusion is detected. No pneumothorax is seen. No subdiaphragmatic free air is identified. Background generalised osteopenia is  noted. Degenerative change of the imaged spine is noted. Report Indicator: Known / Minor Finalised by: &lt;DOCTOR&gt;</w:t>
      </w:r>
    </w:p>
    <w:p>
      <w:r>
        <w:t>Accession Number: f8a610bfa2fdbede2b72140b54754f85b59a7d2a21c3d0afafff03ca0fa298c0</w:t>
      </w:r>
    </w:p>
    <w:p>
      <w:r>
        <w:t>Updated Date Time: 15/7/2019 19:12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