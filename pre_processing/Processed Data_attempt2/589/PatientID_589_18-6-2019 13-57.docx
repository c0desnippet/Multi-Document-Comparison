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18/6/2019 13:57</w:t>
      </w:r>
    </w:p>
    <w:p>
      <w:pPr>
        <w:pStyle w:val="Heading2"/>
      </w:pPr>
      <w:r>
        <w:t>Raw Radiology Report Extracted</w:t>
      </w:r>
    </w:p>
    <w:p>
      <w:r>
        <w:t>Visit Number: ccc51e2e14579eff6f3506b1d26e66f19865136a511a4a2cdd50da7aafef867c</w:t>
      </w:r>
    </w:p>
    <w:p>
      <w:r>
        <w:t>Masked_PatientID: 589</w:t>
      </w:r>
    </w:p>
    <w:p>
      <w:r>
        <w:t>Order ID: 58591ecbf6a0810cdf0ae0a48f3b617c93e2d52abe1c71d3ee07339e9ecd1903</w:t>
      </w:r>
    </w:p>
    <w:p>
      <w:r>
        <w:t>Order Name: CT Chest, High Resolution</w:t>
      </w:r>
    </w:p>
    <w:p>
      <w:r>
        <w:t>Result Item Code: CTCHEHR</w:t>
      </w:r>
    </w:p>
    <w:p>
      <w:r>
        <w:t>Performed Date Time: 18/6/2019 13:57</w:t>
      </w:r>
    </w:p>
    <w:p>
      <w:r>
        <w:t>Line Num: 1</w:t>
      </w:r>
    </w:p>
    <w:p>
      <w:r>
        <w:t>Text: HISTORY  to evaluate for progression of ILD TECHNIQUE Scans acquired as per department protocol. Intravenous contrast: Nil  FINDINGS The CT Aortogram dated 31 Jul 2017 was reviewed. The chest radiograph dated 4 June  2019 was reviewed. Thesensitivity of the study is limited by lack of intravenous  contrast and motion artefacts.  There is interlobular septal thickening with intervegening ground glass changes particularly  in the subpleural regions and lung bases. This is associated with bronchial thickening  and traction bronchiectasis most prominent in the bilateral lower lobes, where there  is also volume loss and architectural distortion. There is suggestion of microcystic  changes in the subpleural upper lobes.  No suspicious pulmonary mass or consolidation is noted. No pleural effusion is present.  The trachea and major airways are patent.  No discrete mediastinal, axillary, hilar or supraclavicular lymphadenopathy. Stable  small volume mediastinal nodes are strictly not enlarged by CT size criteria (for  example 3/25, 3/29). Stable small calcified right hilar node (3/32).   The heart is not significantly enlarged. Coronary atherosclerotic calcifications  are noted. No pericardial effusion is seen.Incidental note made of common origin  of the brachiocephalic artery and left common carotid artery (anatomical variant).  The imaged thyroid gland is unremarkable.  The limited sections of the upper abdomen are unremarkable. No destructive bonelesion  is detected. Old left clavicle fracture. CONCLUSION Since CT dated 31 July 2017: 1. Overall pulmonary findings are compatible with interstitial lung disease, with  appearances favouring a non-specific interstitial pneumonia (NSIP) pattern. These  changes appear stable/at most minimally worsened.  2. No new suspicious pulmonary mass or consolidation. 3. Other findings as described above.  Report Indicator: May need further action Reported by: &lt;DOCTOR&gt;</w:t>
      </w:r>
    </w:p>
    <w:p>
      <w:r>
        <w:t>Accession Number: 18f6d21eed9463bf7d75409b78c687e3c2454fac91fb8fd12a55ca8722aea92b</w:t>
      </w:r>
    </w:p>
    <w:p>
      <w:r>
        <w:t>Updated Date Time: 28/6/2019 12:54</w:t>
      </w:r>
    </w:p>
    <w:p>
      <w:pPr>
        <w:pStyle w:val="Heading2"/>
      </w:pPr>
      <w:r>
        <w:t>Layman Explanation</w:t>
      </w:r>
    </w:p>
    <w:p>
      <w:r>
        <w:t>The scan shows signs of lung disease, which is consistent with a condition called interstitial lung disease. This condition seems to be stable or only slightly worse compared to a previous scan from July 2017. There are no new signs of a lung tumor or infection.  The scan also shows some normal variations in the blood vessels in your chest and a healed fracture in your left collarbone.</w:t>
      </w:r>
    </w:p>
    <w:p>
      <w:pPr>
        <w:pStyle w:val="Heading2"/>
      </w:pPr>
      <w:r>
        <w:t>Summary</w:t>
      </w:r>
    </w:p>
    <w:p>
      <w:r>
        <w:t>The text is extracted from a **CT scan report**.</w:t>
        <w:br/>
        <w:br/>
        <w:t>## Summary:</w:t>
        <w:br/>
        <w:br/>
        <w:t xml:space="preserve">1. **Disease:**  </w:t>
        <w:br/>
        <w:t xml:space="preserve">    - **Interstitial Lung Disease (ILD)**: The report mentions "overall pulmonary findings are compatible with interstitial lung disease, with appearances favouring a non-specific interstitial pneumonia (NSIP) pattern". </w:t>
        <w:br/>
        <w:t xml:space="preserve">    - The report indicates that the ILD appears "stable/at most minimally worsened" since the previous CT scan.</w:t>
        <w:br/>
        <w:t>2. **Organ:**</w:t>
        <w:br/>
        <w:t xml:space="preserve">    - **Lungs**:  </w:t>
        <w:br/>
        <w:t xml:space="preserve">        - "Interlobular septal thickening with intervegening ground glass changes particularly in the subpleural regions and lung bases."</w:t>
        <w:br/>
        <w:t xml:space="preserve">        - "This is associated with bronchial thickening and traction bronchiectasis most prominent in the bilateral lower lobes, where there is also volume loss and architectural distortion."</w:t>
        <w:br/>
        <w:t xml:space="preserve">        - "Suggestion of microcystic changes in the subpleural upper lobes."</w:t>
        <w:br/>
        <w:t xml:space="preserve">        - "No suspicious pulmonary mass or consolidation is noted."</w:t>
        <w:br/>
        <w:t xml:space="preserve">    - **Trachea and Major Airways:**  "The trachea and major airways are patent."</w:t>
        <w:br/>
        <w:t xml:space="preserve">    - **Pleura:** "No pleural effusion is present."</w:t>
        <w:br/>
        <w:t xml:space="preserve">    - **Mediastinum:** </w:t>
        <w:br/>
        <w:t xml:space="preserve">        - "No discrete mediastinal, axillary, hilar or supraclavicular lymphadenopathy."</w:t>
        <w:br/>
        <w:t xml:space="preserve">        - "Stable small volume mediastinal nodes are strictly not enlarged by CT size criteria."</w:t>
        <w:br/>
        <w:t xml:space="preserve">        - "Stable small calcified right hilar node."</w:t>
        <w:br/>
        <w:t xml:space="preserve">    - **Heart:** "The heart is not significantly enlarged."</w:t>
        <w:br/>
        <w:t xml:space="preserve">        - "Coronary atherosclerotic calcifications are noted."</w:t>
        <w:br/>
        <w:t xml:space="preserve">        - "No pericardial effusion is seen."</w:t>
        <w:br/>
        <w:t xml:space="preserve">    - **Blood Vessels:** "Incidental note made of common origin of the brachiocephalic artery and left common carotid artery (anatomical variant)."</w:t>
        <w:br/>
        <w:t xml:space="preserve">    - **Thyroid:** "The imaged thyroid gland is unremarkable."</w:t>
        <w:br/>
        <w:t xml:space="preserve">    - **Upper Abdomen:** "The limited sections of the upper abdomen are unremarkable."</w:t>
        <w:br/>
        <w:t xml:space="preserve">    - **Bones:** "No destructive bone lesion is detected. Old left clavicle fracture." </w:t>
        <w:br/>
        <w:t>3. **Symptoms/Phenomena:**</w:t>
        <w:br/>
        <w:t xml:space="preserve">    - **Motion Artifacts:** The report mentions "sensitivity of the study is limited by lack of intravenous contrast and motion artefacts".</w:t>
        <w:br/>
        <w:t xml:space="preserve">    - **Stable Findings:** The report highlights that the ILD appears "stable/at most minimally worsened" since the previous CT scan.</w:t>
        <w:br/>
        <w:t xml:space="preserve">    - **Anatomical Variant:** The report notes a common origin of the brachiocephalic artery and left common carotid artery, which is considered an anatomical variant. </w:t>
        <w:br/>
        <w:t xml:space="preserve">    - **Old Fracture:** The report indicates an "Old left clavicle fracture".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