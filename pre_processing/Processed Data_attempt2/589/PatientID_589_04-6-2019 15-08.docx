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04/6/2019 15:08</w:t>
      </w:r>
    </w:p>
    <w:p>
      <w:pPr>
        <w:pStyle w:val="Heading2"/>
      </w:pPr>
      <w:r>
        <w:t>Raw Radiology Report Extracted</w:t>
      </w:r>
    </w:p>
    <w:p>
      <w:r>
        <w:t>Visit Number: 8a2f60f04a35607ff9f7613847e065725ec2a8faaef372edf837a86fc9caf422</w:t>
      </w:r>
    </w:p>
    <w:p>
      <w:r>
        <w:t>Masked_PatientID: 589</w:t>
      </w:r>
    </w:p>
    <w:p>
      <w:r>
        <w:t>Order ID: 65b911c83f62c6786150e32ffad47726e7a9a544e029cbec2ae3d36a9a96927e</w:t>
      </w:r>
    </w:p>
    <w:p>
      <w:r>
        <w:t>Order Name: Chest X-ray, Erect</w:t>
      </w:r>
    </w:p>
    <w:p>
      <w:r>
        <w:t>Result Item Code: CHE-ER</w:t>
      </w:r>
    </w:p>
    <w:p>
      <w:r>
        <w:t>Performed Date Time: 04/6/2019 15:08</w:t>
      </w:r>
    </w:p>
    <w:p>
      <w:r>
        <w:t>Line Num: 1</w:t>
      </w:r>
    </w:p>
    <w:p>
      <w:r>
        <w:t>Text: HISTORY  SOB at rest a few months b/g ILD REPORT Comparison was made with the previous chest radiograph dated 14 December 2018. A coronary stent is noted in situ. The heart size cannot be accurately assessed in the AP projection. Diffuse reticular opacities are again seen in both lungs, more prominent at the peripheries  and in keeping with known history of interstitial lung disease. There is stable lung  volume loss bilaterally. No confluent consolidation or pleural effusion is seen. An old left clavicular fracture is noted. Report Indicator: Known / Minor Finalised by: &lt;DOCTOR&gt;</w:t>
      </w:r>
    </w:p>
    <w:p>
      <w:r>
        <w:t>Accession Number: 16fc3aa3489a1ba02180dea6892929be99a9d3127ca8d93fa2201363aa6adc2a</w:t>
      </w:r>
    </w:p>
    <w:p>
      <w:r>
        <w:t>Updated Date Time: 05/6/2019 8:44</w:t>
      </w:r>
    </w:p>
    <w:p>
      <w:pPr>
        <w:pStyle w:val="Heading2"/>
      </w:pPr>
      <w:r>
        <w:t>Layman Explanation</w:t>
      </w:r>
    </w:p>
    <w:p>
      <w:r>
        <w:t>The images show that your lungs have a pattern of scarring (interstitial lung disease) that has not changed much since your last chest X-ray. There is some loss of lung volume on both sides. The images also show a metal stent in your heart and an old broken collarbone.</w:t>
      </w:r>
    </w:p>
    <w:p>
      <w:pPr>
        <w:pStyle w:val="Heading2"/>
      </w:pPr>
      <w:r>
        <w:t>Summary</w:t>
      </w:r>
    </w:p>
    <w:p>
      <w:r>
        <w:t>## Radiology Report Summary</w:t>
        <w:br/>
        <w:br/>
        <w:t>**Image Type:** Chest Radiograph (CXR)</w:t>
        <w:br/>
        <w:br/>
        <w:t>**1. Disease(s):**</w:t>
        <w:br/>
        <w:br/>
        <w:t xml:space="preserve">* **Interstitial Lung Disease (ILD):** Diffuse reticular opacities are noted in both lungs, more prominent at the peripheries. This is consistent with the patient's known history of ILD. </w:t>
        <w:br/>
        <w:t xml:space="preserve">* **Stable Lung Volume Loss:** Bilateral lung volume loss is noted and appears stable. </w:t>
        <w:br/>
        <w:t>* **Old Left Clavicular Fracture:** This is noted as an incidental finding.</w:t>
        <w:br/>
        <w:br/>
        <w:t>**2. Organ(s):**</w:t>
        <w:br/>
        <w:br/>
        <w:t>* **Lungs:** Diffuse reticular opacities, stable lung volume loss bilaterally.</w:t>
        <w:br/>
        <w:t>* **Heart:** Size cannot be accurately assessed in the AP projection. A coronary stent is noted in situ.</w:t>
        <w:br/>
        <w:t>* **Clavicle:** Old left clavicular fracture.</w:t>
        <w:br/>
        <w:br/>
        <w:t>**3. Symptoms/Concerns:**</w:t>
        <w:br/>
        <w:br/>
        <w:t xml:space="preserve">* **Shortness of Breath (SOB) at Rest:** This is mentioned in the patient history and is a significant symptom. </w:t>
        <w:br/>
        <w:t>* **ILD:** The report confirms the presence of ILD, which can cause SOB and other respiratory issues.</w:t>
        <w:br/>
        <w:t xml:space="preserve">* **Stable Lung Volume Loss:**  While stable, this finding suggests ongoing lung disease and potential for worsening over time. </w:t>
        <w:br/>
        <w:br/>
        <w:t>**Overall:** The report confirms the patient's known history of ILD.  While there are no signs of acute changes, the continued presence of ILD and stable lung volume loss warrant monitoring for potential worsening of the condition. The patient's SOB at rest is likely related to their underlying ILD.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