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16/11/2019 0:03</w:t>
      </w:r>
    </w:p>
    <w:p>
      <w:pPr>
        <w:pStyle w:val="Heading2"/>
      </w:pPr>
      <w:r>
        <w:t>Raw Radiology Report Extracted</w:t>
      </w:r>
    </w:p>
    <w:p>
      <w:r>
        <w:t>Visit Number: 78ebc502215a4b831dda8c0747ee33c0177d4b6f7d7fe3c8022dc068d16b12ae</w:t>
      </w:r>
    </w:p>
    <w:p>
      <w:r>
        <w:t>Masked_PatientID: 589</w:t>
      </w:r>
    </w:p>
    <w:p>
      <w:r>
        <w:t>Order ID: 2a82778d6f8a88d4dc1af8c722c39106939cb73db4bab45818ef531ea14faf40</w:t>
      </w:r>
    </w:p>
    <w:p>
      <w:r>
        <w:t>Order Name: Chest X-ray</w:t>
      </w:r>
    </w:p>
    <w:p>
      <w:r>
        <w:t>Result Item Code: CHE-NOV</w:t>
      </w:r>
    </w:p>
    <w:p>
      <w:r>
        <w:t>Performed Date Time: 16/11/2019 0:03</w:t>
      </w:r>
    </w:p>
    <w:p>
      <w:r>
        <w:t>Line Num: 1</w:t>
      </w:r>
    </w:p>
    <w:p>
      <w:r>
        <w:t>Text: HISTORY  sob low sats REPORT The previous chest radiograph dated 11 November 2019 was reviewed. The heart size cannot be accurately assessed in the AP projection. Prior coronary  stenting is noted. Note is again made of diffuse reticulonodular opacities in the bilateral lung fields  which is in keeping with known history of interstitial lung disease, unchanged in  appearance compared to before. No sizable pleural effusion is seen. An old left mid clavicular fracture is noted withnon-union. Report Indicator: May need further action Finalised by: &lt;DOCTOR&gt;</w:t>
      </w:r>
    </w:p>
    <w:p>
      <w:r>
        <w:t>Accession Number: 628ac2c2731348bf02440529ce8a241e6806925044a78cc402dbb66895996fe3</w:t>
      </w:r>
    </w:p>
    <w:p>
      <w:r>
        <w:t>Updated Date Time: 16/11/2019 11:28</w:t>
      </w:r>
    </w:p>
    <w:p>
      <w:pPr>
        <w:pStyle w:val="Heading2"/>
      </w:pPr>
      <w:r>
        <w:t>Layman Explanation</w:t>
      </w:r>
    </w:p>
    <w:p>
      <w:r>
        <w:t>The x-ray shows that your lungs have a pattern consistent with a previous diagnosis of lung disease. This pattern hasn't changed since the last x-ray.  The x-ray also shows a healed fracture in your left collarbone.</w:t>
      </w:r>
    </w:p>
    <w:p>
      <w:pPr>
        <w:pStyle w:val="Heading2"/>
      </w:pPr>
      <w:r>
        <w:t>Summary</w:t>
      </w:r>
    </w:p>
    <w:p>
      <w:r>
        <w:t>## Summary of Radiology Report:</w:t>
        <w:br/>
        <w:br/>
        <w:t>**Image Type:** Chest Radiograph (likely taken in AP projection)</w:t>
        <w:br/>
        <w:br/>
        <w:t>**1. Diseases:**</w:t>
        <w:br/>
        <w:br/>
        <w:t>* **Interstitial Lung Disease (ILD):**  The report mentions "diffuse reticulonodular opacities in the bilateral lung fields" which are "in keeping with known history of interstitial lung disease." This indicates the presence of ILD, and the report states that its appearance is unchanged compared to a previous radiograph.</w:t>
        <w:br/>
        <w:br/>
        <w:t>**2. Organs:**</w:t>
        <w:br/>
        <w:br/>
        <w:t>* **Heart:** The heart size "cannot be accurately assessed" due to the AP projection of the image.  Prior coronary stenting is also mentioned.</w:t>
        <w:br/>
        <w:t xml:space="preserve">* **Lungs:** The report notes "diffuse reticulonodular opacities in the bilateral lung fields" indicating abnormalities in the lung tissue. </w:t>
        <w:br/>
        <w:t>* **Pleura:** No sizable pleural effusion is seen.</w:t>
        <w:br/>
        <w:t xml:space="preserve">* **Clavicle:** An "old left mid clavicular fracture with non-union" is noted. </w:t>
        <w:br/>
        <w:br/>
        <w:t>**3. Symptoms or Phenomena of Concern:**</w:t>
        <w:br/>
        <w:br/>
        <w:t>* **Low Sats:** The history section mentions "sob low sats", which likely refers to shortness of breath and low oxygen saturation levels. This is a concerning symptom that could be related to the patient's known ILD.</w:t>
        <w:br/>
        <w:t xml:space="preserve">* **"May need further action":**  This statement in the report indicator suggests that the radiologist believes further medical action might be necessary based on the findings.  </w:t>
        <w:br/>
        <w:br/>
        <w:br/>
        <w:t>**Important Note:** This summary is based solely on the provided text and does not constitute medical advice. It is crucial to consult with a qualified healthcare professional for any concerns or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