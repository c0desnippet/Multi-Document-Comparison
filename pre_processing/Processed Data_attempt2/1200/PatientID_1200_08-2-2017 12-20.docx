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08/2/2017 12:20</w:t>
      </w:r>
    </w:p>
    <w:p>
      <w:pPr>
        <w:pStyle w:val="Heading2"/>
      </w:pPr>
      <w:r>
        <w:t>Raw Radiology Report Extracted</w:t>
      </w:r>
    </w:p>
    <w:p>
      <w:r>
        <w:t>Visit Number: 6831c0cf659b417d57fe571a7e8700053405033ad63d021471050dd6f1adf58e</w:t>
      </w:r>
    </w:p>
    <w:p>
      <w:r>
        <w:t>Masked_PatientID: 1200</w:t>
      </w:r>
    </w:p>
    <w:p>
      <w:r>
        <w:t>Order ID: 6d65d0daca621276cca89be3e4254df57beb69431a60a37d983e51acf5296383</w:t>
      </w:r>
    </w:p>
    <w:p>
      <w:r>
        <w:t>Order Name: Chest X-ray, Erect</w:t>
      </w:r>
    </w:p>
    <w:p>
      <w:r>
        <w:t>Result Item Code: CHE-ER</w:t>
      </w:r>
    </w:p>
    <w:p>
      <w:r>
        <w:t>Performed Date Time: 08/2/2017 12:20</w:t>
      </w:r>
    </w:p>
    <w:p>
      <w:r>
        <w:t>Line Num: 1</w:t>
      </w:r>
    </w:p>
    <w:p>
      <w:r>
        <w:t>Text:       HISTORY DROWSY REPORT Comparison is made with prior chest radiograph dated 25 June 2016.  The patient is rotated. The heart border is obscured by a large left pleural effusion. The focal lucency  seen in left upper zone is devoid of lung markings is likely due to concurrent pneumothorax.  Is there recent h/o of pleural tapping?  Smaller right pleural effusion is also present. Pulmonary congestion is seen in the  right lung with patchy opacification seen in the right lower zone which may represent  pulmonary oedema or infective changes. Calcifications are noted in the aortic arch. There is dextroscoliosis. The bones  appear osteopaenic.   Further action or early intervention required Reported by: &lt;DOCTOR&gt;</w:t>
      </w:r>
    </w:p>
    <w:p>
      <w:r>
        <w:t>Accession Number: 82569d6e657927c6527fe28b49889c566871f3135e30ae6c537c601c31f47556</w:t>
      </w:r>
    </w:p>
    <w:p>
      <w:r>
        <w:t>Updated Date Time: 08/2/2017 17:00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