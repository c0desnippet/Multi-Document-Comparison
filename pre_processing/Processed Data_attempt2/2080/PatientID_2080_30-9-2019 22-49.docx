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30/9/2019 22:49</w:t>
      </w:r>
    </w:p>
    <w:p>
      <w:pPr>
        <w:pStyle w:val="Heading2"/>
      </w:pPr>
      <w:r>
        <w:t>Raw Radiology Report Extracted</w:t>
      </w:r>
    </w:p>
    <w:p>
      <w:r>
        <w:t>Visit Number: daeb4774058db7edfa12b34c5851f577314a0bb4497ec0f94a0821da8530ffcf</w:t>
      </w:r>
    </w:p>
    <w:p>
      <w:r>
        <w:t>Masked_PatientID: 2080</w:t>
      </w:r>
    </w:p>
    <w:p>
      <w:r>
        <w:t>Order ID: f789b7b7ce51ecf47b5e69e2533f691fdd8811b4aa7b388740630d69789898f5</w:t>
      </w:r>
    </w:p>
    <w:p>
      <w:r>
        <w:t>Order Name: Chest X-ray</w:t>
      </w:r>
    </w:p>
    <w:p>
      <w:r>
        <w:t>Result Item Code: CHE-NOV</w:t>
      </w:r>
    </w:p>
    <w:p>
      <w:r>
        <w:t>Performed Date Time: 30/9/2019 22:49</w:t>
      </w:r>
    </w:p>
    <w:p>
      <w:r>
        <w:t>Line Num: 1</w:t>
      </w:r>
    </w:p>
    <w:p>
      <w:r>
        <w:t>Text: HISTORY  generalised abdo pain TRO pneumoperitoneum REPORT Previous chest radiograph from 26 September 2019 was reviewed. Sternotomy wires and mediastinal clips noted. Heart size cannot be assessed on this  projection. Pulmonary venous congestion is noted. No consolidation or pleural effusion. No free air under the diaphragm. Report Indicator: Known / Minor Reported by: &lt;DOCTOR&gt;</w:t>
      </w:r>
    </w:p>
    <w:p>
      <w:r>
        <w:t>Accession Number: 1a7d655d31de7aab7182dfbc6bc580a0f744838d6af3f75e2482b396df9f63e3</w:t>
      </w:r>
    </w:p>
    <w:p>
      <w:r>
        <w:t>Updated Date Time: 01/10/2019 16:49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