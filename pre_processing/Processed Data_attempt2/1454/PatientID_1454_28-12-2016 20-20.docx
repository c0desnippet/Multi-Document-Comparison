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1454, Performed Date: 28/12/2016 20:20</w:t>
      </w:r>
    </w:p>
    <w:p>
      <w:pPr>
        <w:pStyle w:val="Heading2"/>
      </w:pPr>
      <w:r>
        <w:t>Raw Radiology Report Extracted</w:t>
      </w:r>
    </w:p>
    <w:p>
      <w:r>
        <w:t>Visit Number: 1012002da371fd45dc1cd7ce4f08d19cb275119bf34cee22ddd11e60677980ae</w:t>
      </w:r>
    </w:p>
    <w:p>
      <w:r>
        <w:t>Masked_PatientID: 1454</w:t>
      </w:r>
    </w:p>
    <w:p>
      <w:r>
        <w:t>Order ID: 8ebaf890d24efb98a0bea91c4186ae31e1c87d746d65d20e84d236426dc3f35f</w:t>
      </w:r>
    </w:p>
    <w:p>
      <w:r>
        <w:t>Order Name: CT Chest or Thorax</w:t>
      </w:r>
    </w:p>
    <w:p>
      <w:r>
        <w:t>Result Item Code: CTCHE</w:t>
      </w:r>
    </w:p>
    <w:p>
      <w:r>
        <w:t>Performed Date Time: 28/12/2016 20:20</w:t>
      </w:r>
    </w:p>
    <w:p>
      <w:r>
        <w:t>Line Num: 1</w:t>
      </w:r>
    </w:p>
    <w:p>
      <w:r>
        <w:t>Text:       HISTORY non resolving pneumonia presented with haemoptysis  CXR showed right pleural effusion. bed side USG showed very minimal effusion, unable  to proceed with pleural tap TECHNIQUE Contrast-enhanced CT of the thorax. Intravenous contrast: Omnipaque 350 - Volume (ml): 50 FINDINGS Comparison is made with the CT of 11 December 2015. The chest x-ray of 26 December  2016 was reviewed. Most of the opacity seen on the chest x-ray is due to a large left diaphragmatic  hernia containing colon and omentum and showing no evidence of incarceration. There  is a small left pleural effusion superior to the contents of the hernia.  A small left pneumothorax is seen, possibly loculated.   There are small patches of ground-glass opacification in the lungs, non-specific  in appearance. It may represent early/ resolving infection or alveolar oedema or  haemorrhage. The diaphragmatic hernia causes compressive atelectasis of part of the  lower lobe of the left lung.  A small amount of mucus is seen in the trachea. Limited sections of the upper abdomen show a well-defined 2.7 x 2.6 cm hypodense  lesion in the right hepatic lobe, consistent with a cyst. The bones appear unremarkable. CONCLUSION Most of the opacity seen on the recent chest x-ray represents the known left diaphragmatic  hernia (? congenital). A small left pleural effusion is seen superior to the contents  of the hernia. The lungs show no mass to suggest a primary malignancy.    Known / Minor  Finalised by: &lt;DOCTOR&gt;</w:t>
      </w:r>
    </w:p>
    <w:p>
      <w:r>
        <w:t>Accession Number: 1517c29ceafcc32aea65ea8d88a28ace607bb0f7778b5ba37d83e08c3b124238</w:t>
      </w:r>
    </w:p>
    <w:p>
      <w:r>
        <w:t>Updated Date Time: 28/12/2016 21:14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