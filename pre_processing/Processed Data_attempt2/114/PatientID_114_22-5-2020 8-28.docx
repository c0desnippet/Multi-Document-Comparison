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114, Performed Date: 22/5/2020 8:28</w:t>
      </w:r>
    </w:p>
    <w:p>
      <w:pPr>
        <w:pStyle w:val="Heading2"/>
      </w:pPr>
      <w:r>
        <w:t>Raw Radiology Report Extracted</w:t>
      </w:r>
    </w:p>
    <w:p>
      <w:r>
        <w:t>Visit Number: 1136b555b97a8da9cfebdfeecf19d11ef7f3c0dafae0563a3bfe7d69ab9ee17a</w:t>
      </w:r>
    </w:p>
    <w:p>
      <w:r>
        <w:t>Masked_PatientID: 114</w:t>
      </w:r>
    </w:p>
    <w:p>
      <w:r>
        <w:t>Order ID: 23cbb3ee9ef232c7ac6cebf6c0f6892114bb8af882be81e096ba240ef076f488</w:t>
      </w:r>
    </w:p>
    <w:p>
      <w:r>
        <w:t>Order Name: Chest X-ray</w:t>
      </w:r>
    </w:p>
    <w:p>
      <w:r>
        <w:t>Result Item Code: CHE-NOV</w:t>
      </w:r>
    </w:p>
    <w:p>
      <w:r>
        <w:t>Performed Date Time: 22/5/2020 8:28</w:t>
      </w:r>
    </w:p>
    <w:p>
      <w:r>
        <w:t>Line Num: 1</w:t>
      </w:r>
    </w:p>
    <w:p>
      <w:r>
        <w:t>Text: HISTORY  Overload REPORT Chest X-ray: Comparison with Chest X-ray: On 13/04/2020 Heart is enlarged, aorta is unfolded. There is patchy opacity in the left lower lobe  of lung with a small effusion. There is minimal right basal pleural effusion, no  lobar consolidation is seen. Report Indicator: May need further action Finalised by: &lt;DOCTOR&gt;</w:t>
      </w:r>
    </w:p>
    <w:p>
      <w:r>
        <w:t>Accession Number: d5f111be5cfd0b94f49f7b8c609e3362d2e29d549abe6e2c3f1a5b4d01a4f992</w:t>
      </w:r>
    </w:p>
    <w:p>
      <w:r>
        <w:t>Updated Date Time: 22/5/2020 10:10</w:t>
      </w:r>
    </w:p>
    <w:p>
      <w:pPr>
        <w:pStyle w:val="Heading2"/>
      </w:pPr>
      <w:r>
        <w:t>Layman Explanation</w:t>
      </w:r>
    </w:p>
    <w:p>
      <w:r>
        <w:t>The X-ray shows that your heart is larger than usual and your aorta, a major blood vessel, is slightly widened. There are some patchy areas of cloudiness in your left lower lung, along with a small amount of fluid. There's also a small amount of fluid in the lower right lung.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Diseases:** </w:t>
        <w:br/>
        <w:br/>
        <w:t>* **NIL** - While the report mentions "patchy opacity" and "effusion," it does not explicitly state a specific disease diagnosis.</w:t>
        <w:br/>
        <w:br/>
        <w:t>**2. Organs:**</w:t>
        <w:br/>
        <w:br/>
        <w:t>* **Heart:** Enlarged.</w:t>
        <w:br/>
        <w:t>* **Aorta:** Unfolded.</w:t>
        <w:br/>
        <w:t>* **Lungs:** Patchy opacity in the left lower lobe.</w:t>
        <w:br/>
        <w:t xml:space="preserve">* **Pleura:** Minimal right basal pleural effusion. </w:t>
        <w:br/>
        <w:br/>
        <w:t>**3. Symptoms or Concerns:**</w:t>
        <w:br/>
        <w:br/>
        <w:t>* **Enlarged heart:**  This suggests potential cardiac issues and requires further investigation.</w:t>
        <w:br/>
        <w:t>* **Unfolded aorta:** This could indicate an aneurysm or other aortic abnormalities, requiring further assessment.</w:t>
        <w:br/>
        <w:t>* **Patchy opacity in the left lower lobe:** This suggests a possible infection, inflammation, or other abnormality in the left lower lobe of the lung.</w:t>
        <w:br/>
        <w:t xml:space="preserve">* **Small left pleural effusion:**  Indicates fluid buildup in the space between the lung and the chest wall, potentially related to infection or inflammation. </w:t>
        <w:br/>
        <w:t>* **Minimal right basal pleural effusion:**  Similar to the left side, this suggests a potential issue in the right lung.</w:t>
        <w:br/>
        <w:t xml:space="preserve">* **Report Indicator: May need further action:** This highlights the need for additional investigations or follow-up based on the findings. </w:t>
        <w:br/>
        <w:br/>
        <w:t>**Overall:** This chest x-ray report indicates potential abnormalities in the heart, aorta, and lungs.  Further investigation is recommended to determine the exact cause and nature of these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