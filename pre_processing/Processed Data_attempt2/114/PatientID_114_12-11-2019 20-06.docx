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12/11/2019 20:06</w:t>
      </w:r>
    </w:p>
    <w:p>
      <w:pPr>
        <w:pStyle w:val="Heading2"/>
      </w:pPr>
      <w:r>
        <w:t>Raw Radiology Report Extracted</w:t>
      </w:r>
    </w:p>
    <w:p>
      <w:r>
        <w:t>Visit Number: 9b02cf258148edeb5c7fa21ffd11b5440419ec1b5fc7bd522f49f316de595b8b</w:t>
      </w:r>
    </w:p>
    <w:p>
      <w:r>
        <w:t>Masked_PatientID: 114</w:t>
      </w:r>
    </w:p>
    <w:p>
      <w:r>
        <w:t>Order ID: e54c1adfa3b859eb71be5cb0b069f0d2076e90520ae5cb96b0309339316fe5ed</w:t>
      </w:r>
    </w:p>
    <w:p>
      <w:r>
        <w:t>Order Name: Chest X-ray</w:t>
      </w:r>
    </w:p>
    <w:p>
      <w:r>
        <w:t>Result Item Code: CHE-NOV</w:t>
      </w:r>
    </w:p>
    <w:p>
      <w:r>
        <w:t>Performed Date Time: 12/11/2019 20:06</w:t>
      </w:r>
    </w:p>
    <w:p>
      <w:r>
        <w:t>Line Num: 1</w:t>
      </w:r>
    </w:p>
    <w:p>
      <w:r>
        <w:t>Text: HISTORY  ?fluid overload REPORT The heart size is slightly enlarged. No consolidation or collapse is seen. No effusion is noted. The aorta is unfolded. Report Indicator: Known / Minor Finalised by: &lt;DOCTOR&gt;</w:t>
      </w:r>
    </w:p>
    <w:p>
      <w:r>
        <w:t>Accession Number: f4c1e86b5865780758ee34a4f22eaf201620b8b02a16f6462bb027e94d804f00</w:t>
      </w:r>
    </w:p>
    <w:p>
      <w:r>
        <w:t>Updated Date Time: 13/11/2019 18:43</w:t>
      </w:r>
    </w:p>
    <w:p>
      <w:pPr>
        <w:pStyle w:val="Heading2"/>
      </w:pPr>
      <w:r>
        <w:t>Layman Explanation</w:t>
      </w:r>
    </w:p>
    <w:p>
      <w:r>
        <w:t>The images show that your heart is slightly bigger than normal. There are no signs of infection or collapsed lung tissue. There is no fluid buildup in the lungs. The aorta, the main blood vessel in your body, is normal.</w:t>
      </w:r>
    </w:p>
    <w:p>
      <w:pPr>
        <w:pStyle w:val="Heading2"/>
      </w:pPr>
      <w:r>
        <w:t>Summary</w:t>
      </w:r>
    </w:p>
    <w:p>
      <w:r>
        <w:t>## Analysis of Radiology Report</w:t>
        <w:br/>
        <w:br/>
        <w:t xml:space="preserve">**Image Type:** Chest X-ray </w:t>
        <w:br/>
        <w:br/>
        <w:t>**Summary:**</w:t>
        <w:br/>
        <w:br/>
        <w:t xml:space="preserve">1. **Disease(s):** NIL </w:t>
        <w:br/>
        <w:t>2. **Organ(s):**</w:t>
        <w:br/>
        <w:t xml:space="preserve">    * **Heart:** Slightly enlarged.</w:t>
        <w:br/>
        <w:t xml:space="preserve">    * **Aorta:** Unfolded.</w:t>
        <w:br/>
        <w:t xml:space="preserve">    * **Lungs:** No consolidation or collapse (suggests normal lung tissue). No effusion (no fluid buildup in the pleural space).</w:t>
        <w:br/>
        <w:t>3. **Symptoms or Phenomena:**</w:t>
        <w:br/>
        <w:t xml:space="preserve">    * **Fluid overload:** This is mentioned in the history section, but there is no further elaboration in the report. It suggests a potential concern about fluid overload, but the report doesn't specify how this relates to the imaging findings. </w:t>
        <w:br/>
        <w:br/>
        <w:t>**Note:** The report only mentions the heart being slightly enlarged and the aorta being unfolded.  It does not specify any specific abnormalities or diseases.  The mention of "fluid overload" in the history suggests a possible concern, but the report doesn't provide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