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30/9/2019 19:09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fe8d43c6146926b49620d89919ddc3a48cb41af106235736ef7d7d739cb071b8</w:t>
      </w:r>
    </w:p>
    <w:p>
      <w:r>
        <w:t>Order Name: Chest X-ray</w:t>
      </w:r>
    </w:p>
    <w:p>
      <w:r>
        <w:t>Result Item Code: CHE-NOV</w:t>
      </w:r>
    </w:p>
    <w:p>
      <w:r>
        <w:t>Performed Date Time: 30/9/2019 19:09</w:t>
      </w:r>
    </w:p>
    <w:p>
      <w:r>
        <w:t>Line Num: 1</w:t>
      </w:r>
    </w:p>
    <w:p>
      <w:r>
        <w:t>Text: There is increasing volume of left basal p/effusion.   Report Indicator: Further action or early intervention required Finalised by: &lt;DOCTOR&gt;</w:t>
      </w:r>
    </w:p>
    <w:p>
      <w:r>
        <w:t>Accession Number: 894110c50d1d57ea290cb793863c1115f6af6faffd0e2388ae8334c5b5cffc7d</w:t>
      </w:r>
    </w:p>
    <w:p>
      <w:r>
        <w:t>Updated Date Time: 01/10/2019 6:40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