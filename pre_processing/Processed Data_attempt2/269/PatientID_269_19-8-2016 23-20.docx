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19/8/2016 23:20</w:t>
      </w:r>
    </w:p>
    <w:p>
      <w:pPr>
        <w:pStyle w:val="Heading2"/>
      </w:pPr>
      <w:r>
        <w:t>Raw Radiology Report Extracted</w:t>
      </w:r>
    </w:p>
    <w:p>
      <w:r>
        <w:t>Visit Number: f91bc1d4b707acc56774e44af8c7c1f887f25af2b7251524680229e5ac15efd5</w:t>
      </w:r>
    </w:p>
    <w:p>
      <w:r>
        <w:t>Masked_PatientID: 269</w:t>
      </w:r>
    </w:p>
    <w:p>
      <w:r>
        <w:t>Order ID: 5eb2235657114cd029a8366e62ecf4a22718ed0ca8d633f4a4885b681d746404</w:t>
      </w:r>
    </w:p>
    <w:p>
      <w:r>
        <w:t>Order Name: Chest X-ray</w:t>
      </w:r>
    </w:p>
    <w:p>
      <w:r>
        <w:t>Result Item Code: CHE-NOV</w:t>
      </w:r>
    </w:p>
    <w:p>
      <w:r>
        <w:t>Performed Date Time: 19/8/2016 23:20</w:t>
      </w:r>
    </w:p>
    <w:p>
      <w:r>
        <w:t>Line Num: 1</w:t>
      </w:r>
    </w:p>
    <w:p>
      <w:r>
        <w:t>Text:       HISTORY Sepsis REPORT Cardiac shadow not enlarged. No large confluent areas of air space shadowing seen.  The tip of the tracheostomy tube is 1.3 cm relative to the bifurcation. The tip of  the naso gastric tube is projected over the mid / distal stomach. High right hemi  diaphragm.    Known / Minor  Finalised by: &lt;DOCTOR&gt;</w:t>
      </w:r>
    </w:p>
    <w:p>
      <w:r>
        <w:t>Accession Number: 346588b184fc4a9e5b928f87e9b6ca98857c366b598cf559b7e7eb257225c90a</w:t>
      </w:r>
    </w:p>
    <w:p>
      <w:r>
        <w:t>Updated Date Time: 22/8/2016 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