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08/8/2016 6:55</w:t>
      </w:r>
    </w:p>
    <w:p>
      <w:pPr>
        <w:pStyle w:val="Heading2"/>
      </w:pPr>
      <w:r>
        <w:t>Raw Radiology Report Extracted</w:t>
      </w:r>
    </w:p>
    <w:p>
      <w:r>
        <w:t>Visit Number: f91bc1d4b707acc56774e44af8c7c1f887f25af2b7251524680229e5ac15efd5</w:t>
      </w:r>
    </w:p>
    <w:p>
      <w:r>
        <w:t>Masked_PatientID: 269</w:t>
      </w:r>
    </w:p>
    <w:p>
      <w:r>
        <w:t>Order ID: e6e738c3e16d2ce738172e6a65b2c9214061433a3dc0eb83808ec4997fdbb152</w:t>
      </w:r>
    </w:p>
    <w:p>
      <w:r>
        <w:t>Order Name: Chest X-ray</w:t>
      </w:r>
    </w:p>
    <w:p>
      <w:r>
        <w:t>Result Item Code: CHE-NOV</w:t>
      </w:r>
    </w:p>
    <w:p>
      <w:r>
        <w:t>Performed Date Time: 08/8/2016 6:55</w:t>
      </w:r>
    </w:p>
    <w:p>
      <w:r>
        <w:t>Line Num: 1</w:t>
      </w:r>
    </w:p>
    <w:p>
      <w:r>
        <w:t>Text:       HISTORY septic REPORT  Chest X-ray: mobile supine Comparison made with Chest X-ray: on 04/08/16. The heart size is not accurately assessed in mobile film.  No gross lung consolidation  or effusion is seen.  There is minimal increase in the linear markings in the right  apical region, this may be due to underventilation or slight rotation of the patient.   The tip of endotracheal tube is 3.5 cm from the carina.  The tip of the feeding  tube is in fundal region of stomach.  Numerous opaque clips are  projected over the  chest.   May need further action Finalised by: &lt;DOCTOR&gt;</w:t>
      </w:r>
    </w:p>
    <w:p>
      <w:r>
        <w:t>Accession Number: eac6564f52b4833ab6e464e56967602ae3b23486e429d2a056f69852256c6fa0</w:t>
      </w:r>
    </w:p>
    <w:p>
      <w:r>
        <w:t>Updated Date Time: 10/8/2016 13:18</w:t>
      </w:r>
    </w:p>
    <w:p>
      <w:pPr>
        <w:pStyle w:val="Heading2"/>
      </w:pPr>
      <w:r>
        <w:t>Layman Explanation</w:t>
      </w:r>
    </w:p>
    <w:p>
      <w:r>
        <w:t>The x-ray shows that the lungs are clear and there is no fluid buildup. There are some minor changes in the upper right lung, which could be due to the position of the patient during the x-ray. The breathing tube is in the correct position and the feeding tube is in the stomach.</w:t>
      </w:r>
    </w:p>
    <w:p>
      <w:pPr>
        <w:pStyle w:val="Heading2"/>
      </w:pPr>
      <w:r>
        <w:t>Summary</w:t>
      </w:r>
    </w:p>
    <w:p>
      <w:r>
        <w:t>## Radiology Report Summary</w:t>
        <w:br/>
        <w:br/>
        <w:t>**Image Type:** Chest X-ray (mobile supine)</w:t>
        <w:br/>
        <w:br/>
        <w:t>**1. Diseases Mentioned:** NIL</w:t>
        <w:br/>
        <w:br/>
        <w:t>**2. Organs Mentioned:**</w:t>
        <w:br/>
        <w:br/>
        <w:t>* **Heart:** The size of the heart cannot be accurately assessed in this mobile film.</w:t>
        <w:br/>
        <w:t>* **Lungs:** No gross lung consolidation or effusion is seen. Minimal increase in linear markings in the right apical region, possibly due to underventilation or slight rotation.</w:t>
        <w:br/>
        <w:t>* **Trachea:** The tip of the endotracheal tube is 3.5 cm from the carina.</w:t>
        <w:br/>
        <w:t xml:space="preserve">* **Stomach:** The tip of the feeding tube is in the fundal region of the stomach. </w:t>
        <w:br/>
        <w:br/>
        <w:t>**3. Symptoms or Phenomena of Concern:**</w:t>
        <w:br/>
        <w:br/>
        <w:t>* **Minimal increase in linear markings in the right apical region:** This could be due to underventilation or slight rotation of the patient during the image acquisition.  Further investigation may be needed depending on the clinical context.</w:t>
        <w:br/>
        <w:t xml:space="preserve">* **Opaque Clips:**  Numerous opaque clips are projected over the chest,  This might obscure some underlying structures and should be considered when interpreting the image.  </w:t>
        <w:br/>
        <w:br/>
        <w:t>**Overall:** The chest x-ray shows no significant abnormalities except for minimal increased linear markings in the right apical region, which could be related to positioning. The location of the endotracheal and feeding tubes appears appropriate.  The presence of opaque clips may require further action to ensure accurate interpretation.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