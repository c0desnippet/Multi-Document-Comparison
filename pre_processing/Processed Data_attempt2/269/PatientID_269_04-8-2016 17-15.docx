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04/8/2016 17:15</w:t>
      </w:r>
    </w:p>
    <w:p>
      <w:pPr>
        <w:pStyle w:val="Heading2"/>
      </w:pPr>
      <w:r>
        <w:t>Raw Radiology Report Extracted</w:t>
      </w:r>
    </w:p>
    <w:p>
      <w:r>
        <w:t>Visit Number: f91bc1d4b707acc56774e44af8c7c1f887f25af2b7251524680229e5ac15efd5</w:t>
      </w:r>
    </w:p>
    <w:p>
      <w:r>
        <w:t>Masked_PatientID: 269</w:t>
      </w:r>
    </w:p>
    <w:p>
      <w:r>
        <w:t>Order ID: 2ccdb34d89552fdeb421d1cbef281d12a7d579f8fa2116e66476b4765df14837</w:t>
      </w:r>
    </w:p>
    <w:p>
      <w:r>
        <w:t>Order Name: Chest X-ray</w:t>
      </w:r>
    </w:p>
    <w:p>
      <w:r>
        <w:t>Result Item Code: CHE-NOV</w:t>
      </w:r>
    </w:p>
    <w:p>
      <w:r>
        <w:t>Performed Date Time: 04/8/2016 17:15</w:t>
      </w:r>
    </w:p>
    <w:p>
      <w:r>
        <w:t>Line Num: 1</w:t>
      </w:r>
    </w:p>
    <w:p>
      <w:r>
        <w:t>Text:       HISTORY septic w/u REPORT  NG tube is projected over the left hemidiaphragm.  Satisfactory position of the  ET tube.  Lungs are clear.  Multiple surgical clips are noted.   Known / Minor  Finalised by: &lt;DOCTOR&gt;</w:t>
      </w:r>
    </w:p>
    <w:p>
      <w:r>
        <w:t>Accession Number: 1739954e0c1c56cb643ccce60a4e31b8f65858d575d2c758b3c32bd22144277e</w:t>
      </w:r>
    </w:p>
    <w:p>
      <w:r>
        <w:t>Updated Date Time: 06/8/2016 16:06</w:t>
      </w:r>
    </w:p>
    <w:p>
      <w:pPr>
        <w:pStyle w:val="Heading2"/>
      </w:pPr>
      <w:r>
        <w:t>Layman Explanation</w:t>
      </w:r>
    </w:p>
    <w:p>
      <w:r>
        <w:t>The x-ray shows that the feeding tube is in the correct position in the stomach. The breathing tube is also in the right place. The lungs look normal. There are some clips from previous surgeries.</w:t>
      </w:r>
    </w:p>
    <w:p>
      <w:pPr>
        <w:pStyle w:val="Heading2"/>
      </w:pPr>
      <w:r>
        <w:t>Summary</w:t>
      </w:r>
    </w:p>
    <w:p>
      <w:r>
        <w:t>## Radiology Report Analysis</w:t>
        <w:br/>
        <w:br/>
        <w:t>**Image Type:**  Chest X-ray (based on the mention of ET tube, lungs, and hemidiaphragm)</w:t>
        <w:br/>
        <w:br/>
        <w:t>**1. Diseases:** NIL</w:t>
        <w:br/>
        <w:br/>
        <w:t>**2. Organs:**</w:t>
        <w:br/>
        <w:br/>
        <w:t xml:space="preserve">* **Lungs:** Described as "clear". </w:t>
        <w:br/>
        <w:t>* **Hemidiaphragm:** The NG tube is projected over the left hemidiaphragm.</w:t>
        <w:br/>
        <w:t xml:space="preserve">* **ET Tube:**  The ET tube is in a satisfactory position. </w:t>
        <w:br/>
        <w:br/>
        <w:t>**3. Symptoms or Phenomena:**</w:t>
        <w:br/>
        <w:br/>
        <w:t xml:space="preserve">* **Surgical Clips:**  Multiple surgical clips are noted. This suggests a history of previous surgery. </w:t>
        <w:br/>
        <w:br/>
        <w:t>**Additional Notes:**</w:t>
        <w:br/>
        <w:br/>
        <w:t xml:space="preserve">* **NG Tube:** The report mentions an NG tube, which is a nasogastric tube often used for feeding or decompression.  </w:t>
        <w:br/>
        <w:t xml:space="preserve">* **Septic Workup:** The history indicates a "septic workup," which refers to an investigation for a suspected infection.  </w:t>
        <w:br/>
        <w:br/>
        <w:t>**Summary:**</w:t>
        <w:br/>
        <w:br/>
        <w:t>The chest X-ray shows clear lungs and a satisfactory position of the ET tube. The NG tube is positioned over the left hemidiaphragm. The presence of multiple surgical clips suggests a history of prior surgery. The report mentions a septic workup, suggesting a possible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