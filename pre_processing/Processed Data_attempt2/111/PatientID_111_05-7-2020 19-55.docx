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 Performed Date: 05/7/2020 19:55</w:t>
      </w:r>
    </w:p>
    <w:p>
      <w:pPr>
        <w:pStyle w:val="Heading2"/>
      </w:pPr>
      <w:r>
        <w:t>Raw Radiology Report Extracted</w:t>
      </w:r>
    </w:p>
    <w:p>
      <w:r>
        <w:t>Visit Number: e12e1ce85f7cc141b84247544fbaabc3b105f94aba0e14610f874f0df1aa89f4</w:t>
      </w:r>
    </w:p>
    <w:p>
      <w:r>
        <w:t>Masked_PatientID: 111</w:t>
      </w:r>
    </w:p>
    <w:p>
      <w:r>
        <w:t>Order ID: 0f5d40dfb8b52028877e11fd367f7d3ddc362277cee16e4dcbe6b8eebc8cd928</w:t>
      </w:r>
    </w:p>
    <w:p>
      <w:r>
        <w:t>Order Name: Chest X-ray, Erect</w:t>
      </w:r>
    </w:p>
    <w:p>
      <w:r>
        <w:t>Result Item Code: CHE-ER</w:t>
      </w:r>
    </w:p>
    <w:p>
      <w:r>
        <w:t>Performed Date Time: 05/7/2020 19:55</w:t>
      </w:r>
    </w:p>
    <w:p>
      <w:r>
        <w:t>Line Num: 1</w:t>
      </w:r>
    </w:p>
    <w:p>
      <w:r>
        <w:t>Text: HISTORY  chest thightness REPORT Prior radiograph dated 19 July 2019 was reviewed. Suboptimal inspiration noted. The heart size cannot be accurately assessed. No focal consolidation or pleural effusion. Mild subsegmental atelectasis noted right  lower zone. Report Indicator: Known / Minor Finalised by: &lt;DOCTOR&gt;</w:t>
      </w:r>
    </w:p>
    <w:p>
      <w:r>
        <w:t>Accession Number: 2ca0422802c97bee74de13901ca97a2110d5bb4ff9eb21b728f4d761bb36c32d</w:t>
      </w:r>
    </w:p>
    <w:p>
      <w:r>
        <w:t>Updated Date Time: 05/7/2020 20:23</w:t>
      </w:r>
    </w:p>
    <w:p>
      <w:pPr>
        <w:pStyle w:val="Heading2"/>
      </w:pPr>
      <w:r>
        <w:t>Layman Explanation</w:t>
      </w:r>
    </w:p>
    <w:p>
      <w:r>
        <w:t>The previous chest x-ray from July 19, 2019, was reviewed. The patient did not breathe in deeply enough for the exam, so it was difficult to see the heart size clearly. There were no signs of pneumonia or fluid buildup around the lungs. There was a small area of collapsed lung tissue in the right lower lung.</w:t>
      </w:r>
    </w:p>
    <w:p>
      <w:pPr>
        <w:pStyle w:val="Heading2"/>
      </w:pPr>
      <w:r>
        <w:t>Summary</w:t>
      </w:r>
    </w:p>
    <w:p>
      <w:r>
        <w:t>## Analysis of Radiology Report:</w:t>
        <w:br/>
        <w:br/>
        <w:t>**Image Type:** Chest X-ray</w:t>
        <w:br/>
        <w:br/>
        <w:t>**Summary:**</w:t>
        <w:br/>
        <w:br/>
        <w:t xml:space="preserve">**1. Diseases:** NIL </w:t>
        <w:br/>
        <w:br/>
        <w:t>**2. Organs:**</w:t>
        <w:br/>
        <w:t>* **Heart:** Size cannot be accurately assessed due to suboptimal inspiration on the prior radiograph.</w:t>
        <w:br/>
        <w:t xml:space="preserve">* **Lungs:** </w:t>
        <w:br/>
        <w:t xml:space="preserve">    * **Right Lower Zone:** Mild subsegmental atelectasis noted.</w:t>
        <w:br/>
        <w:t xml:space="preserve">    * **General:** No focal consolidation or pleural effusion.</w:t>
        <w:br/>
        <w:br/>
        <w:t>**3. Symptoms/Concerns:**</w:t>
        <w:br/>
        <w:t>* **Chest tightness:**  The patient's presenting symptom is chest tightness, which is the reason for the radiographic evaluation.</w:t>
        <w:br/>
        <w:t>* **Suboptimal inspiration:** The previous chest x-ray (19 July 2019) had suboptimal inspiration, making accurate assessment of the heart size impossible. This indicates a possible technical issue with the prior radiograph.</w:t>
        <w:br/>
        <w:t xml:space="preserve">* **Mild subsegmental atelectasis:** This finding in the right lower zone indicates a partial collapse of lung tissue, which can be a sign of various conditions, including pneumonia, lung cancer, or airway obstruction. </w:t>
        <w:br/>
        <w:br/>
        <w:t>**Note:** The report is not conclusive, and further investigation is likely needed to determine the cause of the patient's chest tightness and the mild subsegmental atelectasis.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