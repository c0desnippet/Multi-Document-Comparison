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1574, Performed Date: 20/3/2017 6:51</w:t>
      </w:r>
    </w:p>
    <w:p>
      <w:pPr>
        <w:pStyle w:val="Heading2"/>
      </w:pPr>
      <w:r>
        <w:t>Raw Radiology Report Extracted</w:t>
      </w:r>
    </w:p>
    <w:p>
      <w:r>
        <w:t>Visit Number: edebc56972ce82e2e51e4c119c9d7444cd652131be68dfef00439812811ec979</w:t>
      </w:r>
    </w:p>
    <w:p>
      <w:r>
        <w:t>Masked_PatientID: 1574</w:t>
      </w:r>
    </w:p>
    <w:p>
      <w:r>
        <w:t>Order ID: 77b128401e18a5733eb54cd8d44880ac2b53b5c9b7d8d322047a73b89f1813d6</w:t>
      </w:r>
    </w:p>
    <w:p>
      <w:r>
        <w:t>Order Name: Chest X-ray</w:t>
      </w:r>
    </w:p>
    <w:p>
      <w:r>
        <w:t>Result Item Code: CHE-NOV</w:t>
      </w:r>
    </w:p>
    <w:p>
      <w:r>
        <w:t>Performed Date Time: 20/3/2017 6:51</w:t>
      </w:r>
    </w:p>
    <w:p>
      <w:r>
        <w:t>Line Num: 1</w:t>
      </w:r>
    </w:p>
    <w:p>
      <w:r>
        <w:t>Text:       HISTORY ptx REPORT  Compared with a study dated 18 March 2017. The heart size is within normal limits. Bilateral small pleural effusion noted with  bi-basal subsegmental consolidation and atelectasis.  No evidence of pneumothorax  is seen.   Known / Minor  Finalised by: &lt;DOCTOR&gt;</w:t>
      </w:r>
    </w:p>
    <w:p>
      <w:r>
        <w:t>Accession Number: dad77ca4a4fd51961b54b3ea7db487b1bb7f0eb9a82d6ebba8a5ffb012cea1da</w:t>
      </w:r>
    </w:p>
    <w:p>
      <w:r>
        <w:t>Updated Date Time: 21/3/2017 10:22</w:t>
      </w:r>
    </w:p>
    <w:p>
      <w:pPr>
        <w:pStyle w:val="Heading2"/>
      </w:pPr>
      <w:r>
        <w:t>Layman Explanation</w:t>
      </w:r>
    </w:p>
    <w:p>
      <w:r>
        <w:t>The images show that your heart is a normal size. There is a small amount of fluid in both lungs, and some areas of thickened lung tissue and collapsed lung at the bases of your lungs. There is no sign of collapsed lung on either side.</w:t>
      </w:r>
    </w:p>
    <w:p>
      <w:pPr>
        <w:pStyle w:val="Heading2"/>
      </w:pPr>
      <w:r>
        <w:t>Summary</w:t>
      </w:r>
    </w:p>
    <w:p>
      <w:r>
        <w:t xml:space="preserve">The text is extracted from a **chest X-ray** report. </w:t>
        <w:br/>
        <w:br/>
        <w:t>Here is a summary based on your guiding questions:</w:t>
        <w:br/>
        <w:br/>
        <w:t>1. **Disease(s):**</w:t>
        <w:br/>
        <w:t xml:space="preserve">    * **Pleural effusion:** Bilateral small pleural effusion is noted.</w:t>
        <w:br/>
        <w:t xml:space="preserve">    * **Consolidation:** Bi-basal subsegmental consolidation is present.</w:t>
        <w:br/>
        <w:t xml:space="preserve">    * **Atelectasis:** Atelectasis is noted.</w:t>
        <w:br/>
        <w:t>2. **Organ(s):**</w:t>
        <w:br/>
        <w:t xml:space="preserve">    * **Heart:** The heart size is within normal limits.</w:t>
        <w:br/>
        <w:t xml:space="preserve">    * **Lungs:** Bilateral small pleural effusion, bi-basal subsegmental consolidation and atelectasis are noted.</w:t>
        <w:br/>
        <w:t>3. **Symptoms or Phenomena:**</w:t>
        <w:br/>
        <w:t xml:space="preserve">    * **Pneumothorax:** No evidence of pneumothorax is seen. This indicates that the patient's prior concern regarding a pneumothorax is not present in this image. </w:t>
        <w:br/>
        <w:t xml:space="preserve">    * **Consolidation and Atelectasis:** These findings suggest areas of lung tissue that are not receiving adequate air flow. This can be caused by various conditions, such as pneumonia, infection, or blockage of the airways. </w:t>
        <w:br/>
        <w:t xml:space="preserve">    * **Pleural Effusion:** This indicates the presence of fluid in the space between the lung and the chest wall. This can be caused by various factors, such as infection, heart failure, or cancer.</w:t>
        <w:br/>
        <w:br/>
        <w:t>**Additional Notes:**</w:t>
        <w:br/>
        <w:br/>
        <w:t xml:space="preserve">* The report mentions a prior study dated 18 March 2017, which suggests a comparison is being made with a previous chest X-ray. </w:t>
        <w:br/>
        <w:t>* The "Known / Minor" designation might indicate that the patient has a history of these conditions.</w:t>
        <w:br/>
        <w:br/>
        <w:t>It is important to note that this is just a summary based on the provided information. It is recommended to consult with a healthcare professional for a proper interpretation of the radiology report and for further guidance on the patient's condition.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