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640, Performed Date: 26/8/2020 16:28</w:t>
      </w:r>
    </w:p>
    <w:p>
      <w:pPr>
        <w:pStyle w:val="Heading2"/>
      </w:pPr>
      <w:r>
        <w:t>Raw Radiology Report Extracted</w:t>
      </w:r>
    </w:p>
    <w:p>
      <w:r>
        <w:t>Visit Number: e50f49b1e979429bfeee6c645a1b56bfb54d54f1f6a3ca05cf4f9e3b1450efd0</w:t>
      </w:r>
    </w:p>
    <w:p>
      <w:r>
        <w:t>Masked_PatientID: 640</w:t>
      </w:r>
    </w:p>
    <w:p>
      <w:r>
        <w:t>Order ID: 2bc4a001f5d2fc53b6c09a3c14d6a79f61bff0f5947989c2af630e89532b35d3</w:t>
      </w:r>
    </w:p>
    <w:p>
      <w:r>
        <w:t>Order Name: Chest X-ray</w:t>
      </w:r>
    </w:p>
    <w:p>
      <w:r>
        <w:t>Result Item Code: CHE-NOV</w:t>
      </w:r>
    </w:p>
    <w:p>
      <w:r>
        <w:t>Performed Date Time: 26/8/2020 16:28</w:t>
      </w:r>
    </w:p>
    <w:p>
      <w:r>
        <w:t>Line Num: 1</w:t>
      </w:r>
    </w:p>
    <w:p>
      <w:r>
        <w:t>Text: HISTORY  Episodic SOB REPORT Prior chest radiograph dated 21 Nov 2013 was reviewed.  The heart size and mediastinal configuration are normal. No focal consolidation, pleural effusion or pneumothorax.  Report Indicator: Normal Reported by: &lt;DOCTOR&gt;</w:t>
      </w:r>
    </w:p>
    <w:p>
      <w:r>
        <w:t>Accession Number: 4786613258f608b401fbb47a9eedde1bbbb3030e7c9c9db95b45e1e65a8bcb64</w:t>
      </w:r>
    </w:p>
    <w:p>
      <w:r>
        <w:t>Updated Date Time: 26/8/2020 17:06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