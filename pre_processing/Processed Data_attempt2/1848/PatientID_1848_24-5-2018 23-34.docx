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1848, Performed Date: 24/5/2018 23:34</w:t>
      </w:r>
    </w:p>
    <w:p>
      <w:pPr>
        <w:pStyle w:val="Heading2"/>
      </w:pPr>
      <w:r>
        <w:t>Raw Radiology Report Extracted</w:t>
      </w:r>
    </w:p>
    <w:p>
      <w:r>
        <w:t>Visit Number: bde89e29c04e48a9770d8ff4771225d34f322bf1eaf0205dca5a37a54bf5e586</w:t>
      </w:r>
    </w:p>
    <w:p>
      <w:r>
        <w:t>Masked_PatientID: 1848</w:t>
      </w:r>
    </w:p>
    <w:p>
      <w:r>
        <w:t>Order ID: 9839b77c42fec41e5a532a16e2c19c778692bce7f78d9873934877a40204fb48</w:t>
      </w:r>
    </w:p>
    <w:p>
      <w:r>
        <w:t>Order Name: Chest X-ray</w:t>
      </w:r>
    </w:p>
    <w:p>
      <w:r>
        <w:t>Result Item Code: CHE-NOV</w:t>
      </w:r>
    </w:p>
    <w:p>
      <w:r>
        <w:t>Performed Date Time: 24/5/2018 23:34</w:t>
      </w:r>
    </w:p>
    <w:p>
      <w:r>
        <w:t>Line Num: 1</w:t>
      </w:r>
    </w:p>
    <w:p>
      <w:r>
        <w:t>Text:          [ The heart, lungs and mediastinum are unremarkable.  The aorta is unfurled.  Right  IJ catheter (tip in upper end SVC) and kinked NG tube (tip in mid stomach) are visualised.    Known / Minor  Finalised by: &lt;DOCTOR&gt;</w:t>
      </w:r>
    </w:p>
    <w:p>
      <w:r>
        <w:t>Accession Number: 530e8789fa36c075b824f75e1365fb883354dfd05693b4285bd97f62b0154162</w:t>
      </w:r>
    </w:p>
    <w:p>
      <w:r>
        <w:t>Updated Date Time: 26/5/2018 7:27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