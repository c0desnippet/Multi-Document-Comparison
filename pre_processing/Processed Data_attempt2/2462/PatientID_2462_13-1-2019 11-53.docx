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13/1/2019 11:53</w:t>
      </w:r>
    </w:p>
    <w:p>
      <w:pPr>
        <w:pStyle w:val="Heading2"/>
      </w:pPr>
      <w:r>
        <w:t>Raw Radiology Report Extracted</w:t>
      </w:r>
    </w:p>
    <w:p>
      <w:r>
        <w:t>Visit Number: fdb2303f9f2e3c74253f9317699735d90ae91c8769b518207f99b7cc81aa5276</w:t>
      </w:r>
    </w:p>
    <w:p>
      <w:r>
        <w:t>Masked_PatientID: 2462</w:t>
      </w:r>
    </w:p>
    <w:p>
      <w:r>
        <w:t>Order ID: dfd6c5ce7e8a8503219d39744e827f874421d2ccc12c925f3a31f734bfcbec69</w:t>
      </w:r>
    </w:p>
    <w:p>
      <w:r>
        <w:t>Order Name: Chest X-ray</w:t>
      </w:r>
    </w:p>
    <w:p>
      <w:r>
        <w:t>Result Item Code: CHE-NOV</w:t>
      </w:r>
    </w:p>
    <w:p>
      <w:r>
        <w:t>Performed Date Time: 13/1/2019 11:53</w:t>
      </w:r>
    </w:p>
    <w:p>
      <w:r>
        <w:t>Line Num: 1</w:t>
      </w:r>
    </w:p>
    <w:p>
      <w:r>
        <w:t>Text:       HISTORY Admitted for diarrhea.  Recent LOW. TRO malignancy. REPORT  Sternotomy wires and evidence of cardiac valve surgery is observed.  The heart is  enlarged.  There are ground-glass changes in the lower zones and pulmonary venous  congestion.  Patchy alveolar shadowing is noted in the left lung base.    Known / Minor Finalised by: &lt;DOCTOR&gt;</w:t>
      </w:r>
    </w:p>
    <w:p>
      <w:r>
        <w:t>Accession Number: 99d25afb4195819cff66c11c720621488fe39e2974051e72a745deef12f9e32f</w:t>
      </w:r>
    </w:p>
    <w:p>
      <w:r>
        <w:t>Updated Date Time: 14/1/2019 14:20</w:t>
      </w:r>
    </w:p>
    <w:p>
      <w:pPr>
        <w:pStyle w:val="Heading2"/>
      </w:pPr>
      <w:r>
        <w:t>Layman Explanation</w:t>
      </w:r>
    </w:p>
    <w:p>
      <w:r>
        <w:t>The images show signs of previous heart surgery. The heart is larger than normal. There are some changes in the lower parts of the lungs, suggesting fluid buildup. There are also areas of shadowing in the left lung.</w:t>
      </w:r>
    </w:p>
    <w:p>
      <w:pPr>
        <w:pStyle w:val="Heading2"/>
      </w:pPr>
      <w:r>
        <w:t>Summary</w:t>
      </w:r>
    </w:p>
    <w:p>
      <w:r>
        <w:t>## Radiology Report Analysis</w:t>
        <w:br/>
        <w:br/>
        <w:t>**Image Type:** Chest X-ray</w:t>
        <w:br/>
        <w:br/>
        <w:t>**1. Diseases Mentioned:**</w:t>
        <w:br/>
        <w:br/>
        <w:t xml:space="preserve">* **TRO malignancy:** This is mentioned in the history section, indicating the patient has a history of cancer (malignancy). The abbreviation "TRO" is not clear from the provided context and could be a typo or a specific type of cancer. </w:t>
        <w:br/>
        <w:t>* **Pulmonary venous congestion:** This is a finding observed in the chest x-ray, suggesting fluid buildup in the veins of the lungs. It is a symptom of heart failure or other conditions affecting the heart's ability to pump effectively.</w:t>
        <w:br/>
        <w:t>* **Ground-glass changes:** This finding is indicative of a thickening in the lung tissue, which can be caused by various conditions like pneumonia, fibrosis, or fluid buildup. Further investigation is needed to determine the exact cause.</w:t>
        <w:br/>
        <w:t xml:space="preserve">* **Patchy alveolar shadowing:** This refers to areas of increased density in the lung tissue, suggesting inflammation or fluid accumulation in the alveoli (tiny air sacs in the lungs). </w:t>
        <w:br/>
        <w:br/>
        <w:t>**2. Organs Mentioned:**</w:t>
        <w:br/>
        <w:br/>
        <w:t xml:space="preserve">* **Heart:** The report states the heart is enlarged. </w:t>
        <w:br/>
        <w:t xml:space="preserve">* **Lungs:** The report notes ground-glass changes in the lower zones, pulmonary venous congestion, and patchy alveolar shadowing in the left lung base. </w:t>
        <w:br/>
        <w:br/>
        <w:t>**3. Symptoms or Phenomena Causing Concern:**</w:t>
        <w:br/>
        <w:br/>
        <w:t xml:space="preserve">* **Diarrhea:** This is mentioned as the reason for admission, suggesting a potential digestive issue. </w:t>
        <w:br/>
        <w:t xml:space="preserve">* **Enlarged heart:** This could indicate heart failure, a condition that may cause pulmonary venous congestion. </w:t>
        <w:br/>
        <w:t xml:space="preserve">* **Ground-glass changes, pulmonary venous congestion, and patchy alveolar shadowing:**  These findings suggest potential lung problems, requiring further investigation to determine the cause and severity. </w:t>
        <w:br/>
        <w:br/>
        <w:t>**Additional Observations:**</w:t>
        <w:br/>
        <w:br/>
        <w:t>* **Sternotomy wires and evidence of cardiac valve surgery:** This indicates the patient has undergone previous cardiac surgery. This information is relevant to interpreting the current findings.</w:t>
        <w:br/>
        <w:t>* **"Known / Minor" and "Finalised by: &lt;DOCTOR&gt;"**: These indicate that the report is preliminary or only a small part of the overall findings and requires further investigation.</w:t>
        <w:br/>
        <w:br/>
        <w:t>**Overall Summary:**</w:t>
        <w:br/>
        <w:br/>
        <w:t>The chest x-ray shows signs of pulmonary venous congestion, ground-glass changes, and patchy alveolar shadowing, possibly related to the patient's enlarged heart. The patient's history of cancer and cardiac valve surgery further complicate the interpretation. Further investigation is needed to determine the specific causes of these findings and guide appropriate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