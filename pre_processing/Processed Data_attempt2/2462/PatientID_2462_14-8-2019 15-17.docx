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14/8/2019 15:17</w:t>
      </w:r>
    </w:p>
    <w:p>
      <w:pPr>
        <w:pStyle w:val="Heading2"/>
      </w:pPr>
      <w:r>
        <w:t>Raw Radiology Report Extracted</w:t>
      </w:r>
    </w:p>
    <w:p>
      <w:r>
        <w:t>Visit Number: fcaea11bd6d64a7f389e1661551e65585fa0753f17ee7fb81ae785525f3e8624</w:t>
      </w:r>
    </w:p>
    <w:p>
      <w:r>
        <w:t>Masked_PatientID: 2462</w:t>
      </w:r>
    </w:p>
    <w:p>
      <w:r>
        <w:t>Order ID: dbfaf280943d627081aea2972c07aff5b264ff50cb0fbda5b925f01fe961d698</w:t>
      </w:r>
    </w:p>
    <w:p>
      <w:r>
        <w:t>Order Name: Chest X-ray</w:t>
      </w:r>
    </w:p>
    <w:p>
      <w:r>
        <w:t>Result Item Code: CHE-NOV</w:t>
      </w:r>
    </w:p>
    <w:p>
      <w:r>
        <w:t>Performed Date Time: 14/8/2019 15:17</w:t>
      </w:r>
    </w:p>
    <w:p>
      <w:r>
        <w:t>Line Num: 1</w:t>
      </w:r>
    </w:p>
    <w:p>
      <w:r>
        <w:t>Text: HISTORY  Fever SOB REPORT Comparison:  10 August 2019. AP sitting film. The patient is slightly rotated to the left. Sternotomy wires sutures and cardiac  valve prosthesis in position as before. There appears to be worsening of the bilateral  ill-defined patchy lung consolidation with possible new developing small pleural  effusions. Report Indicator: May need further action Finalised by: &lt;DOCTOR&gt;</w:t>
      </w:r>
    </w:p>
    <w:p>
      <w:r>
        <w:t>Accession Number: 0b626ea66ff7d720ba2aed12115082b9ff798661508383b6e605188a241c0e09</w:t>
      </w:r>
    </w:p>
    <w:p>
      <w:r>
        <w:t>Updated Date Time: 15/8/2019 9:27</w:t>
      </w:r>
    </w:p>
    <w:p>
      <w:pPr>
        <w:pStyle w:val="Heading2"/>
      </w:pPr>
      <w:r>
        <w:t>Layman Explanation</w:t>
      </w:r>
    </w:p>
    <w:p>
      <w:r>
        <w:t>The images show that the patient's lungs have more areas of inflammation compared to the previous images taken on August 10, 2019. There also appears to be fluid buildup around the lungs.</w:t>
      </w:r>
    </w:p>
    <w:p>
      <w:pPr>
        <w:pStyle w:val="Heading2"/>
      </w:pPr>
      <w:r>
        <w:t>Summary</w:t>
      </w:r>
    </w:p>
    <w:p>
      <w:r>
        <w:t>## Analysis of Radiology Report</w:t>
        <w:br/>
        <w:br/>
        <w:t>**Image Type:** Chest X-ray (AP sitting film)</w:t>
        <w:br/>
        <w:br/>
        <w:t xml:space="preserve">**1. Disease(s):** </w:t>
        <w:br/>
        <w:br/>
        <w:t>* **NIL** - While the report mentions "ill-defined patchy lung consolidation" and "possible new developing small pleural effusions", these are findings, not diagnoses. They might indicate underlying disease but do not explicitly state a specific disease.</w:t>
        <w:br/>
        <w:br/>
        <w:t>**2. Organ(s):**</w:t>
        <w:br/>
        <w:br/>
        <w:t xml:space="preserve">* **Lungs:**  The report mentions "bilateral ill-defined patchy lung consolidation" and "possible new developing small pleural effusions", suggesting changes in the lungs. </w:t>
        <w:br/>
        <w:t>* **Heart:**  The report mentions "sternotomy wires sutures and cardiac valve prosthesis" indicating a prior cardiac procedure and possibly an artificial valve.</w:t>
        <w:br/>
        <w:br/>
        <w:t>**3. Symptoms/Phenomena of Concern:**</w:t>
        <w:br/>
        <w:br/>
        <w:t>* **Fever and SOB (shortness of breath):** These are the presenting symptoms mentioned in the patient's history, which are concerning and may be related to the findings in the chest x-ray.</w:t>
        <w:br/>
        <w:t>* **Worsening lung consolidation:** The report mentions "worsening of the bilateral ill-defined patchy lung consolidation". This indicates a possible progression of lung changes since the previous x-ray (10 August 2019), which could indicate a worsening underlying condition.</w:t>
        <w:br/>
        <w:t>* **Possible new developing small pleural effusions:** The mention of potential new pleural effusions is concerning as it could be a sign of fluid buildup in the lung lining, potentially related to an infection or other underlying pathology.</w:t>
        <w:br/>
        <w:br/>
        <w:t xml:space="preserve">**Overall:** </w:t>
        <w:br/>
        <w:br/>
        <w:t>The report highlights potential concerning findings in the lungs, which require further investigation. The worsening lung consolidation and possible new pleural effusions, coupled with the patient's symptoms of fever and SOB, warrant further evaluation and action as suggested by the "Report Indicator: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