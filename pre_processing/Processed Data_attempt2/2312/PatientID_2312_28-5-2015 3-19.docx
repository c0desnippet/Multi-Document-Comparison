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2312, Performed Date: 28/5/2015 3:19</w:t>
      </w:r>
    </w:p>
    <w:p>
      <w:pPr>
        <w:pStyle w:val="Heading2"/>
      </w:pPr>
      <w:r>
        <w:t>Raw Radiology Report Extracted</w:t>
      </w:r>
    </w:p>
    <w:p>
      <w:r>
        <w:t>Visit Number: 91148ec3ad238588c32c200c07bb0bf3d8ab81588251ab88205289f67ba0af62</w:t>
      </w:r>
    </w:p>
    <w:p>
      <w:r>
        <w:t>Masked_PatientID: 2312</w:t>
      </w:r>
    </w:p>
    <w:p>
      <w:r>
        <w:t>Order ID: a7c6be40eec8a01aa548ed916af60c45a4df7f26d4566dbd7eed4d51ea4e85d1</w:t>
      </w:r>
    </w:p>
    <w:p>
      <w:r>
        <w:t>Order Name: Chest X-ray</w:t>
      </w:r>
    </w:p>
    <w:p>
      <w:r>
        <w:t>Result Item Code: CHE-NOV</w:t>
      </w:r>
    </w:p>
    <w:p>
      <w:r>
        <w:t>Performed Date Time: 28/5/2015 3:19</w:t>
      </w:r>
    </w:p>
    <w:p>
      <w:r>
        <w:t>Line Num: 1</w:t>
      </w:r>
    </w:p>
    <w:p>
      <w:r>
        <w:t>Text:       HISTORY chest pain REPORT  Median sternotomy wires and vascular clips are in keeping with prior CABG.  There  is stable loosening of one of the lower median sternotomy wires.  The heart is enlarged in size with mild pulmonary vascular congestion. No confluent  consolidation, discrete opacity or sizable pleural effusion seen.   Known / Minor  Finalised by: &lt;DOCTOR&gt;</w:t>
      </w:r>
    </w:p>
    <w:p>
      <w:r>
        <w:t>Accession Number: 88de387cb2b3e2a0c5b040d00e5a11c97315332e8746e6a1ccc0f9ab3e8cb82f</w:t>
      </w:r>
    </w:p>
    <w:p>
      <w:r>
        <w:t>Updated Date Time: 28/5/2015 23:48</w:t>
      </w:r>
    </w:p>
    <w:p>
      <w:pPr>
        <w:pStyle w:val="Heading2"/>
      </w:pPr>
      <w:r>
        <w:t>Layman Explanation</w:t>
      </w:r>
    </w:p>
    <w:p>
      <w:r>
        <w:t>The report shows that you had previous heart surgery (CABG). One of the wires used to hold your breastbone together is a little loose.  Your heart is slightly bigger than normal, and there is a small amount of fluid in your lungs. The report also says that there are no signs of pneumonia or large collections of fluid in your lungs.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