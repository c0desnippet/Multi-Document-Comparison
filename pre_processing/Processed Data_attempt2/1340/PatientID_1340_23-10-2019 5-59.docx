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1340, Performed Date: 23/10/2019 5:59</w:t>
      </w:r>
    </w:p>
    <w:p>
      <w:pPr>
        <w:pStyle w:val="Heading2"/>
      </w:pPr>
      <w:r>
        <w:t>Raw Radiology Report Extracted</w:t>
      </w:r>
    </w:p>
    <w:p>
      <w:r>
        <w:t>Visit Number: 210797eb18b7636d1282e9200e16e55c8f0b6489771c31c5ad07cee383d9b8ad</w:t>
      </w:r>
    </w:p>
    <w:p>
      <w:r>
        <w:t>Masked_PatientID: 1340</w:t>
      </w:r>
    </w:p>
    <w:p>
      <w:r>
        <w:t>Order ID: 1a950cb79f5c58c8e6c6b2820f89efcb13eba99b4b17ba01e93188c6a84c6cbf</w:t>
      </w:r>
    </w:p>
    <w:p>
      <w:r>
        <w:t>Order Name: Chest X-ray</w:t>
      </w:r>
    </w:p>
    <w:p>
      <w:r>
        <w:t>Result Item Code: CHE-NOV</w:t>
      </w:r>
    </w:p>
    <w:p>
      <w:r>
        <w:t>Performed Date Time: 23/10/2019 5:59</w:t>
      </w:r>
    </w:p>
    <w:p>
      <w:r>
        <w:t>Line Num: 1</w:t>
      </w:r>
    </w:p>
    <w:p>
      <w:r>
        <w:t>Text: HISTORY  Post-CABG and AVR and MVR REPORT Sternotomy wires, right internal jugular line, pericardial drain and evidence of  cardiac valve surgery are observed. The heart is enlarged. There is pulmonary venous  congestion. Report Indicator: Known / Minor Finalised by: &lt;DOCTOR&gt;</w:t>
      </w:r>
    </w:p>
    <w:p>
      <w:r>
        <w:t>Accession Number: dd27b9638ad1e6be5dedabb278aeac6e5fa39aaf783d3c69a2ad1e31a3e3d2c4</w:t>
      </w:r>
    </w:p>
    <w:p>
      <w:r>
        <w:t>Updated Date Time: 23/10/2019 9:06</w:t>
      </w:r>
    </w:p>
    <w:p>
      <w:pPr>
        <w:pStyle w:val="Heading2"/>
      </w:pPr>
      <w:r>
        <w:t>Layman Explanation</w:t>
      </w:r>
    </w:p>
    <w:p>
      <w:r>
        <w:t>Error generating summary.</w:t>
      </w:r>
    </w:p>
    <w:p>
      <w:pPr>
        <w:pStyle w:val="Heading2"/>
      </w:pPr>
      <w:r>
        <w:t>Summary</w:t>
      </w:r>
    </w:p>
    <w:p>
      <w:r>
        <w:t>## Analysis of Radiology Report:</w:t>
        <w:br/>
        <w:br/>
        <w:t>**Image Type:** This text is likely extracted from a **chest X-ray** report.</w:t>
        <w:br/>
        <w:br/>
        <w:t xml:space="preserve">**1. Diseases Mentioned:** </w:t>
        <w:br/>
        <w:br/>
        <w:t xml:space="preserve">* **NIL** -  While the report mentions "pulmonary venous congestion", it doesn't explicitly state a disease. Pulmonary venous congestion is a sign of heart failure, but it is not a disease in itself. </w:t>
        <w:br/>
        <w:br/>
        <w:t xml:space="preserve">**2. Organs Mentioned:** </w:t>
        <w:br/>
        <w:br/>
        <w:t xml:space="preserve">* **Heart:** The report states the heart is enlarged. </w:t>
        <w:br/>
        <w:t>* **Lungs:** Pulmonary venous congestion indicates fluid buildup in the lungs, suggesting potential issues with lung function.</w:t>
        <w:br/>
        <w:br/>
        <w:t>**3. Symptoms or Phenomena Causing Attention:**</w:t>
        <w:br/>
        <w:br/>
        <w:t>* **Enlarged Heart:** This indicates potential issues with heart function, potentially due to the recent cardiac valve surgeries.</w:t>
        <w:br/>
        <w:t xml:space="preserve">* **Pulmonary Venous Congestion:** This signifies fluid buildup in the lungs, likely due to the enlarged heart and potential heart failure. This symptom requires further investigation to understand the underlying cause. </w:t>
        <w:br/>
        <w:br/>
        <w:t>**Additional Information:**</w:t>
        <w:br/>
        <w:br/>
        <w:t>* The report also mentions evidence of previous **cardiac valve surgery** and the presence of medical devices (sternotomy wires, internal jugular line, pericardial drain) which are consistent with the patient's recent CABG (Coronary Artery Bypass Grafting) and AVR/MVR (Aortic Valve Replacement/Mitral Valve Replacement) procedures.</w:t>
        <w:br/>
        <w:br/>
        <w:t>**Conclusion:**</w:t>
        <w:br/>
        <w:br/>
        <w:t>This chest X-ray report highlights potential cardiac issues in a patient who has recently undergone heart surgery. The enlarged heart and pulmonary venous congestion require further investigation to determine the extent of these issues and to guide appropriate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