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218, Performed Date: 12/4/2019 14:34</w:t>
      </w:r>
    </w:p>
    <w:p>
      <w:pPr>
        <w:pStyle w:val="Heading2"/>
      </w:pPr>
      <w:r>
        <w:t>Raw Radiology Report Extracted</w:t>
      </w:r>
    </w:p>
    <w:p>
      <w:r>
        <w:t>Visit Number: a70f555883b7c6da4c5446a1a93bcb01ebbf35671dfc9f45c61afa3ef7bc50fc</w:t>
      </w:r>
    </w:p>
    <w:p>
      <w:r>
        <w:t>Masked_PatientID: 218</w:t>
      </w:r>
    </w:p>
    <w:p>
      <w:r>
        <w:t>Order ID: 6f1e03257987559de83406a8bbc2bd823820d76a5782eae642d1427734e26234</w:t>
      </w:r>
    </w:p>
    <w:p>
      <w:r>
        <w:t>Order Name: Chest X-ray, Erect</w:t>
      </w:r>
    </w:p>
    <w:p>
      <w:r>
        <w:t>Result Item Code: CHE-ER</w:t>
      </w:r>
    </w:p>
    <w:p>
      <w:r>
        <w:t>Performed Date Time: 12/4/2019 14:34</w:t>
      </w:r>
    </w:p>
    <w:p>
      <w:r>
        <w:t>Line Num: 1</w:t>
      </w:r>
    </w:p>
    <w:p>
      <w:r>
        <w:t>Text: HISTORY  aspiration pneumonia - to document REPORT Tracheostomy tube, nasogastric tube and right internal jugular line are noted in  situ. The heart is enlarged. Heterogeneous ground-glass and airspace changes are  noted in both lungs, with slight deterioration as compared to the preceding radiograph Report Indicator: Known \ Minor Finalised by: &lt;DOCTOR&gt;</w:t>
      </w:r>
    </w:p>
    <w:p>
      <w:r>
        <w:t>Accession Number: 7446f85c4b758ca9d3be6ed6a0713522bb69dd1924dc5a09e6a0c6a2baae7c1c</w:t>
      </w:r>
    </w:p>
    <w:p>
      <w:r>
        <w:t>Updated Date Time: 12/4/2019 10:42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