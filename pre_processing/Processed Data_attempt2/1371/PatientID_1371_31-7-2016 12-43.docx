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1371, Performed Date: 31/7/2016 12:43</w:t>
      </w:r>
    </w:p>
    <w:p>
      <w:pPr>
        <w:pStyle w:val="Heading2"/>
      </w:pPr>
      <w:r>
        <w:t>Raw Radiology Report Extracted</w:t>
      </w:r>
    </w:p>
    <w:p>
      <w:r>
        <w:t>Visit Number: 951aff47c29b93b20130f3d525a22a10622dc3cf88c620fd270c447d21a1c02c</w:t>
      </w:r>
    </w:p>
    <w:p>
      <w:r>
        <w:t>Masked_PatientID: 1371</w:t>
      </w:r>
    </w:p>
    <w:p>
      <w:r>
        <w:t>Order ID: 021a98e0db1632a48f748d934f21440009ccd19fd2dfb2a14a78d4b53a8d73e1</w:t>
      </w:r>
    </w:p>
    <w:p>
      <w:r>
        <w:t>Order Name: Chest X-ray, Erect</w:t>
      </w:r>
    </w:p>
    <w:p>
      <w:r>
        <w:t>Result Item Code: CHE-ER</w:t>
      </w:r>
    </w:p>
    <w:p>
      <w:r>
        <w:t>Performed Date Time: 31/7/2016 12:43</w:t>
      </w:r>
    </w:p>
    <w:p>
      <w:r>
        <w:t>Line Num: 1</w:t>
      </w:r>
    </w:p>
    <w:p>
      <w:r>
        <w:t>Text:       HISTORY epigastric pain++ REPORT Chest radiograph Erect  Comparison was made with the previous radiograph dated 1 July 2016.  The heart is mildly enlarged. Unfolding of the aorta is noted.  There is increased perihilar airspace opacification and interstitial thickening suggestive  of pulmonary congestion. No large pleural effusion is detected. No free air is detected  under the diaphragm.  Abdomen erect and supine radiographs Comparison was made with the previous radiograph dated 16 April 2016.  The bowel loops show normal distribution and calibre. No evidence of bowel obstruction  or pneumoperitoneum is detected.  The renal outlines are partially obscured by overlying bowel shadows.  No radiopaque calculus is detected.    May need further action Finalised by: &lt;DOCTOR&gt;</w:t>
      </w:r>
    </w:p>
    <w:p>
      <w:r>
        <w:t>Accession Number: cecedb53bf1bcaf51e24708be53f8d11636ec6911ca8f34693a5d917b7039e1b</w:t>
      </w:r>
    </w:p>
    <w:p>
      <w:r>
        <w:t>Updated Date Time: 31/7/2016 21:22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