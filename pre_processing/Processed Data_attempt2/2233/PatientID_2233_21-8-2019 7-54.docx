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2233, Performed Date: 21/8/2019 7:54</w:t>
      </w:r>
    </w:p>
    <w:p>
      <w:pPr>
        <w:pStyle w:val="Heading2"/>
      </w:pPr>
      <w:r>
        <w:t>Raw Radiology Report Extracted</w:t>
      </w:r>
    </w:p>
    <w:p>
      <w:r>
        <w:t>Visit Number: d1f8b8a1cbc9bab18842f7b74598b133b09ceff98f7a7a91d96d770bda93e1dd</w:t>
      </w:r>
    </w:p>
    <w:p>
      <w:r>
        <w:t>Masked_PatientID: 2233</w:t>
      </w:r>
    </w:p>
    <w:p>
      <w:r>
        <w:t>Order ID: 4f000aa7701b461730cab69794a927b61a841e724d028fcf83d3f504c4503172</w:t>
      </w:r>
    </w:p>
    <w:p>
      <w:r>
        <w:t>Order Name: Chest X-ray</w:t>
      </w:r>
    </w:p>
    <w:p>
      <w:r>
        <w:t>Result Item Code: CHE-NOV</w:t>
      </w:r>
    </w:p>
    <w:p>
      <w:r>
        <w:t>Performed Date Time: 21/8/2019 7:54</w:t>
      </w:r>
    </w:p>
    <w:p>
      <w:r>
        <w:t>Line Num: 1</w:t>
      </w:r>
    </w:p>
    <w:p>
      <w:r>
        <w:t>Text: HISTORY  sob, chest pain REPORT Comparison made with the chest radiograph from 9 November 2017. The heart size is enlarged. No consolidation, pleural effusion or pneumothorax is seen. Apparent increased density in the right lower zone is attributable to overlying the  partially calcified breast implants. No displaced rib fracture detected in this single projection. Report Indicator: Known / Minor Reported by: &lt;DOCTOR&gt;</w:t>
      </w:r>
    </w:p>
    <w:p>
      <w:r>
        <w:t>Accession Number: f1b82f692c4dae1f3e06d20b1dbcb20717f38f77788db68f4f4fb47e1be6f813</w:t>
      </w:r>
    </w:p>
    <w:p>
      <w:r>
        <w:t>Updated Date Time: 21/8/2019 18:02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