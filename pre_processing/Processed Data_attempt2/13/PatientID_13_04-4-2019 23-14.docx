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04/4/2019 23:14</w:t>
      </w:r>
    </w:p>
    <w:p>
      <w:pPr>
        <w:pStyle w:val="Heading2"/>
      </w:pPr>
      <w:r>
        <w:t>Raw Radiology Report Extracted</w:t>
      </w:r>
    </w:p>
    <w:p>
      <w:r>
        <w:t>Visit Number: ec813f329ddc26782002e00c2c01bbf759186e361f1aea4b4f7dbd3fc65f375c</w:t>
      </w:r>
    </w:p>
    <w:p>
      <w:r>
        <w:t>Masked_PatientID: 13</w:t>
      </w:r>
    </w:p>
    <w:p>
      <w:r>
        <w:t>Order ID: 6ebb636673deeafe79aa4d6d4d9be78b414e1edaf733cba7a48c9ce5f9c9bd96</w:t>
      </w:r>
    </w:p>
    <w:p>
      <w:r>
        <w:t>Order Name: Chest X-ray</w:t>
      </w:r>
    </w:p>
    <w:p>
      <w:r>
        <w:t>Result Item Code: CHE-NOV</w:t>
      </w:r>
    </w:p>
    <w:p>
      <w:r>
        <w:t>Performed Date Time: 04/4/2019 23:14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8d57f1c13e0544bebad61fb5bfcfc23ed45402266d1c8ec5cd3fba846d8c9aca</w:t>
      </w:r>
    </w:p>
    <w:p>
      <w:r>
        <w:t>Updated Date Time: 06/4/2019 6:30</w:t>
      </w:r>
    </w:p>
    <w:p>
      <w:pPr>
        <w:pStyle w:val="Heading2"/>
      </w:pPr>
      <w:r>
        <w:t>Layman Explanation</w:t>
      </w:r>
    </w:p>
    <w:p>
      <w:r>
        <w:t>The images of your heart, lungs, and the area around your heart look normal. The aorta, which is a large blood vessel, looks healthy.</w:t>
      </w:r>
    </w:p>
    <w:p>
      <w:pPr>
        <w:pStyle w:val="Heading2"/>
      </w:pPr>
      <w:r>
        <w:t>Summary</w:t>
      </w:r>
    </w:p>
    <w:p>
      <w:r>
        <w:t>## Radiology Report Analysis</w:t>
        <w:br/>
        <w:br/>
        <w:t xml:space="preserve">**Image Type:**  This text is likely extracted from a **chest x-ray** report. </w:t>
        <w:br/>
        <w:br/>
        <w:t>**Summary:**</w:t>
        <w:br/>
        <w:br/>
        <w:t>1. **Disease(s):** NIL</w:t>
        <w:br/>
        <w:t>2. **Organ(s):**</w:t>
        <w:br/>
        <w:t xml:space="preserve">    * **Heart:** Unremarkable</w:t>
        <w:br/>
        <w:t xml:space="preserve">    * **Lungs:** Unremarkable</w:t>
        <w:br/>
        <w:t xml:space="preserve">    * **Mediastinum:** Unremarkable </w:t>
        <w:br/>
        <w:t xml:space="preserve">    * **Aorta:** Unfurled (meaning the aorta is not narrowed or constricted)</w:t>
        <w:br/>
        <w:t xml:space="preserve">3. **Symptoms or Phenomenon:** </w:t>
        <w:br/>
        <w:t xml:space="preserve">    * The report indicates that the heart, lungs, mediastinum, and aorta appear normal based on the imaging findings. </w:t>
        <w:br/>
        <w:br/>
        <w:t>**Additional Notes:**</w:t>
        <w:br/>
        <w:br/>
        <w:t>* The mention of "Known / Minor Finalised by: &lt;DOCTOR&gt;" suggests that this is a final report and any known or minor findings have already been addressed by the doctor.</w:t>
        <w:br/>
        <w:t>* The report does not indicate any specific concerns, suggesting the chest x-ray findings are within normal limits.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