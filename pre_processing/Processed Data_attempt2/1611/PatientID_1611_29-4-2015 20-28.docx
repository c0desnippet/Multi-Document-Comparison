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1611, Performed Date: 29/4/2015 20:28</w:t>
      </w:r>
    </w:p>
    <w:p>
      <w:pPr>
        <w:pStyle w:val="Heading2"/>
      </w:pPr>
      <w:r>
        <w:t>Raw Radiology Report Extracted</w:t>
      </w:r>
    </w:p>
    <w:p>
      <w:r>
        <w:t>Visit Number: c39d9316f4149ba7669933bf53ee6a678acabbb7570337058d2a91b8956a6891</w:t>
      </w:r>
    </w:p>
    <w:p>
      <w:r>
        <w:t>Masked_PatientID: 1611</w:t>
      </w:r>
    </w:p>
    <w:p>
      <w:r>
        <w:t>Order ID: 18a4576ee36d5c0a10907bd6f964aa8147582168ce9b9416366cc7bd3b6c7ba9</w:t>
      </w:r>
    </w:p>
    <w:p>
      <w:r>
        <w:t>Order Name: Chest X-ray</w:t>
      </w:r>
    </w:p>
    <w:p>
      <w:r>
        <w:t>Result Item Code: CHE-NOV</w:t>
      </w:r>
    </w:p>
    <w:p>
      <w:r>
        <w:t>Performed Date Time: 29/4/2015 20:28</w:t>
      </w:r>
    </w:p>
    <w:p>
      <w:r>
        <w:t>Line Num: 1</w:t>
      </w:r>
    </w:p>
    <w:p>
      <w:r>
        <w:t>Text:       HISTORY sepsis REPORT  The heart size is top normal. The lung fields are slightly congested. No definite consolidation is seen. The central venous line is satisfactory in position.   Known / Minor  Finalised by: &lt;DOCTOR&gt;</w:t>
      </w:r>
    </w:p>
    <w:p>
      <w:r>
        <w:t>Accession Number: 83ea54a860c89c25aa8b591554aa44f65005e3d11cf96ffc27982cf47ebcb4bd</w:t>
      </w:r>
    </w:p>
    <w:p>
      <w:r>
        <w:t>Updated Date Time: 02/5/2015 11:01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