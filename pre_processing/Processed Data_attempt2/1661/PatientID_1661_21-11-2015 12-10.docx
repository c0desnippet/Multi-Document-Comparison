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21/11/2015 12:10</w:t>
      </w:r>
    </w:p>
    <w:p>
      <w:pPr>
        <w:pStyle w:val="Heading2"/>
      </w:pPr>
      <w:r>
        <w:t>Raw Radiology Report Extracted</w:t>
      </w:r>
    </w:p>
    <w:p>
      <w:r>
        <w:t>Visit Number: 8e27cd8fff1b5540804a74d3f7000f3e37bef0760c359d657c6724f6f289ad59</w:t>
      </w:r>
    </w:p>
    <w:p>
      <w:r>
        <w:t>Masked_PatientID: 1661</w:t>
      </w:r>
    </w:p>
    <w:p>
      <w:r>
        <w:t>Order ID: 18395d7145beb3866eaf9bc3e5b2a0e372111857083b33b1626b6e9c8e007dbc</w:t>
      </w:r>
    </w:p>
    <w:p>
      <w:r>
        <w:t>Order Name: Chest X-ray</w:t>
      </w:r>
    </w:p>
    <w:p>
      <w:r>
        <w:t>Result Item Code: CHE-NOV</w:t>
      </w:r>
    </w:p>
    <w:p>
      <w:r>
        <w:t>Performed Date Time: 21/11/2015 12:10</w:t>
      </w:r>
    </w:p>
    <w:p>
      <w:r>
        <w:t>Line Num: 1</w:t>
      </w:r>
    </w:p>
    <w:p>
      <w:r>
        <w:t>Text:       HISTORY s/p bilat chest tubes removal REPORT The prior chest radiograph dated 20 Nov 2015 is reviewed. Midline sternotomy wires, mediastinal clips and prosthetic aortic valve are noted.  Pericardial drain is seen. The tip of theright central venous catheter is projected  over the superior vena cava.  There is mild background pulmonary venous congestion. Left pleural effusion is present.  Mild patchy opacities in the left retrocardiac region are noted. Atelectasis is seen  in the right mid and left lower zone.  The cardiac silhouette appears enlarged.   May need further action Finalised by: &lt;DOCTOR&gt;</w:t>
      </w:r>
    </w:p>
    <w:p>
      <w:r>
        <w:t>Accession Number: 28deb458203d7e06f0e8a055dfe22056984489ace1041d0ccd573cb52a361f61</w:t>
      </w:r>
    </w:p>
    <w:p>
      <w:r>
        <w:t>Updated Date Time: 23/11/2015 11:58</w:t>
      </w:r>
    </w:p>
    <w:p>
      <w:pPr>
        <w:pStyle w:val="Heading2"/>
      </w:pPr>
      <w:r>
        <w:t>Layman Explanation</w:t>
      </w:r>
    </w:p>
    <w:p>
      <w:r>
        <w:t>Error generating summary.</w:t>
      </w:r>
    </w:p>
    <w:p>
      <w:pPr>
        <w:pStyle w:val="Heading2"/>
      </w:pPr>
      <w:r>
        <w:t>Summary</w:t>
      </w:r>
    </w:p>
    <w:p>
      <w:r>
        <w:t>The text is extracted from a **Chest X-ray** report.</w:t>
        <w:br/>
        <w:br/>
        <w:t>Here is a summary based on your guiding questions:</w:t>
        <w:br/>
        <w:br/>
        <w:t>**1. Diseases:**</w:t>
        <w:br/>
        <w:br/>
        <w:t>* **Left pleural effusion:** This is mentioned in the report. No further details are given about its severity or cause.</w:t>
        <w:br/>
        <w:t xml:space="preserve">* **Atelectasis:** This is mentioned, affecting the right mid and left lower zones. </w:t>
        <w:br/>
        <w:t>* **Pulmonary venous congestion:** This is mentioned as "mild background" congestion.</w:t>
        <w:br/>
        <w:br/>
        <w:t>**2. Organs:**</w:t>
        <w:br/>
        <w:br/>
        <w:t xml:space="preserve">* **Heart:** The cardiac silhouette appears enlarged. </w:t>
        <w:br/>
        <w:t xml:space="preserve">* **Lungs:**  Left pleural effusion, atelectasis in the right mid and left lower zones, mild patchy opacities in the left retrocardiac region. </w:t>
        <w:br/>
        <w:t>* **Mediastinum:** Contains mediastinal clips, prosthetic aortic valve and a pericardial drain.</w:t>
        <w:br/>
        <w:t>* **Superior Vena Cava:** The tip of the right central venous catheter is projected over it.</w:t>
        <w:br/>
        <w:br/>
        <w:t>**3. Symptoms or Phenomena:**</w:t>
        <w:br/>
        <w:br/>
        <w:t>* **Enlarged Cardiac Silhouette:** This may indicate an underlying problem, such as fluid accumulation around the heart or heart enlargement.</w:t>
        <w:br/>
        <w:t>* **Left Pleural Effusion:**  Could indicate an infection, inflammation, or other condition causing fluid buildup in the space around the lung.</w:t>
        <w:br/>
        <w:t>* **Atelectasis:**  This indicates a collapsed lung, which can be caused by several factors, including blocked airways or pressure on the lung.</w:t>
        <w:br/>
        <w:t>* **Mild Patchy Opacities:**  Could suggest inflammation or infection in the lung.</w:t>
        <w:br/>
        <w:t>* **Mild Background Pulmonary Venous Congestion:**  This might be related to heart failure or other conditions affecting blood flow.</w:t>
        <w:br/>
        <w:br/>
        <w:t>**Additional Information:**</w:t>
        <w:br/>
        <w:br/>
        <w:t>The report mentions the patient's prior history of bilateral chest tube removal. This information is relevant to the current findings, as it suggests a possible underlying condition that led to the need for chest tubes. Additionally, the report mentions a "pericardial drain," suggesting a previous surgical intervention.</w:t>
        <w:br/>
        <w:br/>
        <w:t>**Important Note:** This summary should not be interpreted as a medical diagnosis. The report indicates possible concerns and suggests further investigation. The treating physician should interpret the findings and recommend appropriate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