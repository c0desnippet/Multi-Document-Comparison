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1963, Performed Date: 01/2/2017 23:23</w:t>
      </w:r>
    </w:p>
    <w:p>
      <w:pPr>
        <w:pStyle w:val="Heading2"/>
      </w:pPr>
      <w:r>
        <w:t>Raw Radiology Report Extracted</w:t>
      </w:r>
    </w:p>
    <w:p>
      <w:r>
        <w:t>Visit Number: 573f50a730a22d852711ad6ab3af848c36aa588548f611438d1a4ac6ae95c752</w:t>
      </w:r>
    </w:p>
    <w:p>
      <w:r>
        <w:t>Masked_PatientID: 1963</w:t>
      </w:r>
    </w:p>
    <w:p>
      <w:r>
        <w:t>Order ID: a54f950c365e7f4911ce7866746f11dc3133f79297ef7a3bbe6d743497ae05e0</w:t>
      </w:r>
    </w:p>
    <w:p>
      <w:r>
        <w:t>Order Name: Chest X-ray</w:t>
      </w:r>
    </w:p>
    <w:p>
      <w:r>
        <w:t>Result Item Code: CHE-NOV</w:t>
      </w:r>
    </w:p>
    <w:p>
      <w:r>
        <w:t>Performed Date Time: 01/2/2017 23:23</w:t>
      </w:r>
    </w:p>
    <w:p>
      <w:r>
        <w:t>Line Num: 1</w:t>
      </w:r>
    </w:p>
    <w:p>
      <w:r>
        <w:t>Text:       HISTORY Desaturation for ix; Hx of metastatic colon adenocarcinoma to lung Hx of asthma REPORT  Cardiac size within normal limits.  Both lungs are hyperinflated in keeping with  underlying emphysema. Persistent patchy airspace opacification in the right lower  zone when compared last study of 5 December 2016.  There is also few faint nodular  opacities projected over the left lower zone.   May need further action Finalised by: &lt;DOCTOR&gt;</w:t>
      </w:r>
    </w:p>
    <w:p>
      <w:r>
        <w:t>Accession Number: c44b4b44f8857755b5638a7b607ed27f1f6b709b16e1e5b1638ee9941803d427</w:t>
      </w:r>
    </w:p>
    <w:p>
      <w:r>
        <w:t>Updated Date Time: 02/2/2017 11:48</w:t>
      </w:r>
    </w:p>
    <w:p>
      <w:pPr>
        <w:pStyle w:val="Heading2"/>
      </w:pPr>
      <w:r>
        <w:t>Layman Explanation</w:t>
      </w:r>
    </w:p>
    <w:p>
      <w:r>
        <w:t>The images show that your heart is normal size. Your lungs are larger than usual, which is consistent with a condition called emphysema. There are some areas of shadowing in the lower part of your right lung that were not there in a previous scan.  There are also a few small, faint areas of shadowing in the lower part of your left lung. These may need further investigation.</w:t>
      </w:r>
    </w:p>
    <w:p>
      <w:pPr>
        <w:pStyle w:val="Heading2"/>
      </w:pPr>
      <w:r>
        <w:t>Summary</w:t>
      </w:r>
    </w:p>
    <w:p>
      <w:r>
        <w:t>The text is extracted from a **chest x-ray** report.</w:t>
        <w:br/>
        <w:br/>
        <w:t>**1. Diseases mentioned:**</w:t>
        <w:br/>
        <w:br/>
        <w:t xml:space="preserve">* **Metastatic colon adenocarcinoma to lung:**  The report mentions a history of metastatic colon adenocarcinoma to lung. </w:t>
        <w:br/>
        <w:t xml:space="preserve">* **Emphysema:** The report mentions "hyperinflation in keeping with underlying emphysema." </w:t>
        <w:br/>
        <w:br/>
        <w:t>**2. Organs mentioned:**</w:t>
        <w:br/>
        <w:br/>
        <w:t>* **Lungs:** The report describes the state of both lungs, mentioning hyperinflation and patchy airspace opacification in the right lower zone.</w:t>
        <w:br/>
        <w:t xml:space="preserve">* **Heart:** The report states "Cardiac size within normal limits." </w:t>
        <w:br/>
        <w:br/>
        <w:t>**3. Symptoms or phenomenon that would cause attention:**</w:t>
        <w:br/>
        <w:br/>
        <w:t>* **Persistent patchy airspace opacification in the right lower zone:** This finding is concerning as it has persisted since the previous study, suggesting a possible progression or lack of improvement.</w:t>
        <w:br/>
        <w:t>* **Few faint nodular opacities projected over the left lower zone:** This finding suggests possible new abnormalities in the left lower lung, which could warrant further investigation.</w:t>
        <w:br/>
        <w:t xml:space="preserve">* **Desaturation:** The history of desaturation is a significant symptom that could be related to the lung conditions mentioned in the report. </w:t>
        <w:br/>
        <w:br/>
        <w:t>**Summary:**</w:t>
        <w:br/>
        <w:br/>
        <w:t>The chest x-ray reveals hyperinflation consistent with emphysema.  There is persistent patchy airspace opacification in the right lower lung zone and new faint nodular opacities in the left lower lung zone.  The patient has a history of metastatic colon adenocarcinoma to the lung and desaturation, which may be related to the lung conditions observed. The report suggests that further evaluation may be needed to determine the significance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