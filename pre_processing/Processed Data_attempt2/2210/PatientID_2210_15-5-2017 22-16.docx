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2210, Performed Date: 15/5/2017 22:16</w:t>
      </w:r>
    </w:p>
    <w:p>
      <w:pPr>
        <w:pStyle w:val="Heading2"/>
      </w:pPr>
      <w:r>
        <w:t>Raw Radiology Report Extracted</w:t>
      </w:r>
    </w:p>
    <w:p>
      <w:r>
        <w:t>Visit Number: 8f421578aea7c69e858fb151ca8493d764f639f76108e182deb60fb72cc7bdb1</w:t>
      </w:r>
    </w:p>
    <w:p>
      <w:r>
        <w:t>Masked_PatientID: 2210</w:t>
      </w:r>
    </w:p>
    <w:p>
      <w:r>
        <w:t>Order ID: e43bb600050bed7137fe18c621c0b5eb1e0dd93f50dc60e51f1788212a74ae34</w:t>
      </w:r>
    </w:p>
    <w:p>
      <w:r>
        <w:t>Order Name: Chest X-ray Oblique (Specify Side)</w:t>
      </w:r>
    </w:p>
    <w:p>
      <w:r>
        <w:t>Result Item Code: CHE-OBL</w:t>
      </w:r>
    </w:p>
    <w:p>
      <w:r>
        <w:t>Performed Date Time: 15/5/2017 22:16</w:t>
      </w:r>
    </w:p>
    <w:p>
      <w:r>
        <w:t>Line Num: 1</w:t>
      </w:r>
    </w:p>
    <w:p>
      <w:r>
        <w:t>Text:       HISTORY right shoulder pain x 2/52 left lower rib pain x 2/52 post fall tednerness over Left 7-9  rib region ant axillary line; right shoulder pain x 2/52 left lower rib pain x 2/52 post fall; right shoulder pain x 2/52 REPORT CHEST AP SITTING AND OBLIQUE The chest radiograph of 19 November 2012 was reviewed. No consolidation or pleural effusion is detected. Left basal atelectasis is noted. The heart size is normal. Aortic arch calcification is noted. No left rib fracture is detected.   Known / Minor  Finalised by: &lt;DOCTOR&gt;</w:t>
      </w:r>
    </w:p>
    <w:p>
      <w:r>
        <w:t>Accession Number: e3b8011c6bf9ed41cd7ca567c37111cc7f65f9d0ffa07d28544ef91a041c86f6</w:t>
      </w:r>
    </w:p>
    <w:p>
      <w:r>
        <w:t>Updated Date Time: 16/5/2017 8:36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