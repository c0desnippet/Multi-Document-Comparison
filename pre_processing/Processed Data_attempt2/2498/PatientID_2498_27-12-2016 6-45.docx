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27/12/2016 6:45</w:t>
      </w:r>
    </w:p>
    <w:p>
      <w:pPr>
        <w:pStyle w:val="Heading2"/>
      </w:pPr>
      <w:r>
        <w:t>Raw Radiology Report Extracted</w:t>
      </w:r>
    </w:p>
    <w:p>
      <w:r>
        <w:t>Visit Number: c2b18c051f8c81c36e662adbd6750d8ef4fa69f3de227a32822e3576f9f10ec3</w:t>
      </w:r>
    </w:p>
    <w:p>
      <w:r>
        <w:t>Masked_PatientID: 2498</w:t>
      </w:r>
    </w:p>
    <w:p>
      <w:r>
        <w:t>Order ID: 6d479bfcfa8715c1693050967b10b10772ec3b634133d16b14fede22a28af008</w:t>
      </w:r>
    </w:p>
    <w:p>
      <w:r>
        <w:t>Order Name: Chest X-ray</w:t>
      </w:r>
    </w:p>
    <w:p>
      <w:r>
        <w:t>Result Item Code: CHE-NOV</w:t>
      </w:r>
    </w:p>
    <w:p>
      <w:r>
        <w:t>Performed Date Time: 27/12/2016 6:45</w:t>
      </w:r>
    </w:p>
    <w:p>
      <w:r>
        <w:t>Line Num: 1</w:t>
      </w:r>
    </w:p>
    <w:p>
      <w:r>
        <w:t>Text:       HISTORY s/p redosternotomy, AVR, PFO closure, on ecmo support REPORT Comparison is made with the study dated 26/12/2016. The endotracheal tube, central venous catheters, bilateral chest tubes and ECMO catheter  positions are largely unchanged.  The feeding tube is in situ. Pacing wires are noted.  Sternotomy wires, mediastinal clips and prosthetic heart valve are seen. The heart size is not accurately assessed in this projection but appears enlarged.  Right pleural effusion is still noted. Right lung patchy consolidation and atelectasis  are again noted. There are also patchy air space changes in the left lung. No pneumothorax  is detected.   Known / Minor  Finalised by: &lt;DOCTOR&gt;</w:t>
      </w:r>
    </w:p>
    <w:p>
      <w:r>
        <w:t>Accession Number: d8609086799335d135c22d885cf683e35120469e66e6fb8efa3c409b6b47a094</w:t>
      </w:r>
    </w:p>
    <w:p>
      <w:r>
        <w:t>Updated Date Time: 28/12/2016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