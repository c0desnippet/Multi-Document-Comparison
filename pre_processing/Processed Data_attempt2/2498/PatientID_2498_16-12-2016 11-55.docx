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2498, Performed Date: 16/12/2016 11:55</w:t>
      </w:r>
    </w:p>
    <w:p>
      <w:pPr>
        <w:pStyle w:val="Heading2"/>
      </w:pPr>
      <w:r>
        <w:t>Raw Radiology Report Extracted</w:t>
      </w:r>
    </w:p>
    <w:p>
      <w:r>
        <w:t>Visit Number: 67da4fb004a1a3563467e18889d43e044b746c1fa450d5ad73b091898989db0f</w:t>
      </w:r>
    </w:p>
    <w:p>
      <w:r>
        <w:t>Masked_PatientID: 2498</w:t>
      </w:r>
    </w:p>
    <w:p>
      <w:r>
        <w:t>Order ID: 9dd665d866c18dc76397af694a7aff4a3a363a075022177c3a540108e770baa2</w:t>
      </w:r>
    </w:p>
    <w:p>
      <w:r>
        <w:t>Order Name: Chest X-ray, Erect</w:t>
      </w:r>
    </w:p>
    <w:p>
      <w:r>
        <w:t>Result Item Code: CHE-ER</w:t>
      </w:r>
    </w:p>
    <w:p>
      <w:r>
        <w:t>Performed Date Time: 16/12/2016 11:55</w:t>
      </w:r>
    </w:p>
    <w:p>
      <w:r>
        <w:t>Line Num: 1</w:t>
      </w:r>
    </w:p>
    <w:p>
      <w:r>
        <w:t>Text:       HISTORY check ng/ett placement REPORT  ETT, sternotomy wires, nasogastric tube are noted in situ.  The heart is enlarged.   There is pulmonary venous congestion with septal lines in the bases and ground-glass  shadowing in the middle - lower zones.  Tip of nasogastric tube is projected below  the inferior limit of the radiograph leading towards left upper abdomen.  Tip of  the ETT is 7 cm above the carina.   Known / Minor  Finalised by: &lt;DOCTOR&gt;</w:t>
      </w:r>
    </w:p>
    <w:p>
      <w:r>
        <w:t>Accession Number: 878ed7455efeea981cbaff203a7c15129b78f4bbe2b624833ac24cd091819e9b</w:t>
      </w:r>
    </w:p>
    <w:p>
      <w:r>
        <w:t>Updated Date Time: 17/12/2016 16:35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