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1499, Performed Date: 20/12/2015 21:01</w:t>
      </w:r>
    </w:p>
    <w:p>
      <w:pPr>
        <w:pStyle w:val="Heading2"/>
      </w:pPr>
      <w:r>
        <w:t>Raw Radiology Report Extracted</w:t>
      </w:r>
    </w:p>
    <w:p>
      <w:r>
        <w:t>Visit Number: 310b3559e74ebb9d559696f327f51407785c2ab98d90ce7b473375220c3418f0</w:t>
      </w:r>
    </w:p>
    <w:p>
      <w:r>
        <w:t>Masked_PatientID: 1499</w:t>
      </w:r>
    </w:p>
    <w:p>
      <w:r>
        <w:t>Order ID: 0571b9fb0a2e1cd98560e572076162cc36f463f940989d015ce1734f510bca0a</w:t>
      </w:r>
    </w:p>
    <w:p>
      <w:r>
        <w:t>Order Name: Chest X-ray</w:t>
      </w:r>
    </w:p>
    <w:p>
      <w:r>
        <w:t>Result Item Code: CHE-NOV</w:t>
      </w:r>
    </w:p>
    <w:p>
      <w:r>
        <w:t>Performed Date Time: 20/12/2015 21:01</w:t>
      </w:r>
    </w:p>
    <w:p>
      <w:r>
        <w:t>Line Num: 1</w:t>
      </w:r>
    </w:p>
    <w:p>
      <w:r>
        <w:t>Text:       HISTORY fluid overload REPORT  There is gross cardiomegaly.  Pulmonary venous congestion with minimal interstitial  oedema is observed.  There may be a small left pleural effusion.   Known / Minor  Finalised by: &lt;DOCTOR&gt;</w:t>
      </w:r>
    </w:p>
    <w:p>
      <w:r>
        <w:t>Accession Number: c33e9cd43352d50a38c4a1441473df6d7977bf2df175795f04bfe0bcc414acb9</w:t>
      </w:r>
    </w:p>
    <w:p>
      <w:r>
        <w:t>Updated Date Time: 21/12/2015 18:55</w:t>
      </w:r>
    </w:p>
    <w:p>
      <w:pPr>
        <w:pStyle w:val="Heading2"/>
      </w:pPr>
      <w:r>
        <w:t>Layman Explanation</w:t>
      </w:r>
    </w:p>
    <w:p>
      <w:r>
        <w:t>The images show that the heart is enlarged. There is fluid buildup in the lungs, but it's not very significant. There might be a small amount of fluid around the left lung.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