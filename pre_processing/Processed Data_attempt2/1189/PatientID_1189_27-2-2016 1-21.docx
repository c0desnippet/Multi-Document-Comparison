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27/2/2016 1:21</w:t>
      </w:r>
    </w:p>
    <w:p>
      <w:pPr>
        <w:pStyle w:val="Heading2"/>
      </w:pPr>
      <w:r>
        <w:t>Raw Radiology Report Extracted</w:t>
      </w:r>
    </w:p>
    <w:p>
      <w:r>
        <w:t>Visit Number: 4da07f09ae462e01861399d23b49c5118eae25139b1f926b55f8123e692a45f6</w:t>
      </w:r>
    </w:p>
    <w:p>
      <w:r>
        <w:t>Masked_PatientID: 1189</w:t>
      </w:r>
    </w:p>
    <w:p>
      <w:r>
        <w:t>Order ID: 21af65df03d9fe8e6e73f836c333a44ee7ab235033da94b1d9df41d01d7270cf</w:t>
      </w:r>
    </w:p>
    <w:p>
      <w:r>
        <w:t>Order Name: Chest X-ray, Erect</w:t>
      </w:r>
    </w:p>
    <w:p>
      <w:r>
        <w:t>Result Item Code: CHE-ER</w:t>
      </w:r>
    </w:p>
    <w:p>
      <w:r>
        <w:t>Performed Date Time: 27/2/2016 1:21</w:t>
      </w:r>
    </w:p>
    <w:p>
      <w:r>
        <w:t>Line Num: 1</w:t>
      </w:r>
    </w:p>
    <w:p>
      <w:r>
        <w:t>Text:       HISTORY ? acute abdomen with septic shock, APO s/p intubation, to check NGT and ETT placement REPORT  The tip of the nasogastric tube is in the left upper abdomen. The tip of the ETT is at the level of the clavicles.  Sternotomy wires are noted  in situ. Heart is enlarged.  There is airspace shadowing in both lungs with pulmonary venous  congestion and small septal lines.  Fluid overload has to be considered   Known / Minor  Finalised by: &lt;DOCTOR&gt;</w:t>
      </w:r>
    </w:p>
    <w:p>
      <w:r>
        <w:t>Accession Number: df709564bbc874b0b328316f9ed07e5218a2d85a76aa5c0bc686dd95a6648e56</w:t>
      </w:r>
    </w:p>
    <w:p>
      <w:r>
        <w:t>Updated Date Time: 29/2/2016 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