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29/8/2017 19:30</w:t>
      </w:r>
    </w:p>
    <w:p>
      <w:pPr>
        <w:pStyle w:val="Heading2"/>
      </w:pPr>
      <w:r>
        <w:t>Raw Radiology Report Extracted</w:t>
      </w:r>
    </w:p>
    <w:p>
      <w:r>
        <w:t>Visit Number: 69db62e60c742449e4cc9e641bd1f1ce6dd9d10dc81a2dff49387ba565c06876</w:t>
      </w:r>
    </w:p>
    <w:p>
      <w:r>
        <w:t>Masked_PatientID: 681</w:t>
      </w:r>
    </w:p>
    <w:p>
      <w:r>
        <w:t>Order ID: 5048aadab4b78c77c0e14e904d9e7760f7c21f382892beed322e454d04252486</w:t>
      </w:r>
    </w:p>
    <w:p>
      <w:r>
        <w:t>Order Name: Chest X-ray</w:t>
      </w:r>
    </w:p>
    <w:p>
      <w:r>
        <w:t>Result Item Code: CHE-NOV</w:t>
      </w:r>
    </w:p>
    <w:p>
      <w:r>
        <w:t>Performed Date Time: 29/8/2017 19:30</w:t>
      </w:r>
    </w:p>
    <w:p>
      <w:r>
        <w:t>Line Num: 1</w:t>
      </w:r>
    </w:p>
    <w:p>
      <w:r>
        <w:t>Text:       HISTORY Type A REPORT The tip of the endotracheal tube is 3.5 cm above the carina.  The tip of the right  IJV catheter is in satisfactory position. An aortic graft is seen in place without  narrowing.  Airspace changes are seen in the medial aspect of the left upper and  mid zones atelectasis is seen in the right lung base. There is no pneumothorax.   Known / Minor  Finalised by: &lt;DOCTOR&gt;</w:t>
      </w:r>
    </w:p>
    <w:p>
      <w:r>
        <w:t>Accession Number: cf592ccf72b61a4d576fe912c39a1c32ce1888cc846dc184f8f7eca3a0ae0ad7</w:t>
      </w:r>
    </w:p>
    <w:p>
      <w:r>
        <w:t>Updated Date Time: 31/8/2017 7:54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