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15/4/2017 20:12</w:t>
      </w:r>
    </w:p>
    <w:p>
      <w:pPr>
        <w:pStyle w:val="Heading2"/>
      </w:pPr>
      <w:r>
        <w:t>Raw Radiology Report Extracted</w:t>
      </w:r>
    </w:p>
    <w:p>
      <w:r>
        <w:t>Visit Number: b31c306b5fa686e8d9e4102c357bfc45f18e4d4f07fce03b8c952b91bf5104ec</w:t>
      </w:r>
    </w:p>
    <w:p>
      <w:r>
        <w:t>Masked_PatientID: 720</w:t>
      </w:r>
    </w:p>
    <w:p>
      <w:r>
        <w:t>Order ID: 1696378ba48ff1747c4f0e3cc6716b8af3dda1ae7c15a84997b578756fe128da</w:t>
      </w:r>
    </w:p>
    <w:p>
      <w:r>
        <w:t>Order Name: Chest X-ray</w:t>
      </w:r>
    </w:p>
    <w:p>
      <w:r>
        <w:t>Result Item Code: CHE-NOV</w:t>
      </w:r>
    </w:p>
    <w:p>
      <w:r>
        <w:t>Performed Date Time: 15/4/2017 20:12</w:t>
      </w:r>
    </w:p>
    <w:p>
      <w:r>
        <w:t>Line Num: 1</w:t>
      </w:r>
    </w:p>
    <w:p>
      <w:r>
        <w:t>Text:       HISTORY Fever REPORT  Compared with previous film dated 10/04/2017. Interval insertion of a left pigtail drainage catheter with its loop in left lower  hemithorax.  Loculated left effusion is still present with pockets of loculated hydropneumothorax  with air-fluid levels in the left lower zone and left retrocardiac region are present. Right lung is clear.   May need further action Finalised by: &lt;DOCTOR&gt;</w:t>
      </w:r>
    </w:p>
    <w:p>
      <w:r>
        <w:t>Accession Number: 55e8ba083f3fc70b01a767757901570bd56c3a4a26c974fb1a7caad0455d7b0c</w:t>
      </w:r>
    </w:p>
    <w:p>
      <w:r>
        <w:t>Updated Date Time: 16/4/2017 14:24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