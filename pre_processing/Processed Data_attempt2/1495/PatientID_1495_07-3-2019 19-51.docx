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1495, Performed Date: 07/3/2019 19:51</w:t>
      </w:r>
    </w:p>
    <w:p>
      <w:pPr>
        <w:pStyle w:val="Heading2"/>
      </w:pPr>
      <w:r>
        <w:t>Raw Radiology Report Extracted</w:t>
      </w:r>
    </w:p>
    <w:p>
      <w:r>
        <w:t>Visit Number: 1cce19f3b6fd20c8215fbce5da12edc60372fdbdd727b8461235be5efaa54d5e</w:t>
      </w:r>
    </w:p>
    <w:p>
      <w:r>
        <w:t>Masked_PatientID: 1495</w:t>
      </w:r>
    </w:p>
    <w:p>
      <w:r>
        <w:t>Order ID: 4156c888289a765e904a4b652b851c72fcfb4896262a93e07d9ff1899ba0a6cd</w:t>
      </w:r>
    </w:p>
    <w:p>
      <w:r>
        <w:t>Order Name: Chest X-ray</w:t>
      </w:r>
    </w:p>
    <w:p>
      <w:r>
        <w:t>Result Item Code: CHE-NOV</w:t>
      </w:r>
    </w:p>
    <w:p>
      <w:r>
        <w:t>Performed Date Time: 07/3/2019 19:51</w:t>
      </w:r>
    </w:p>
    <w:p>
      <w:r>
        <w:t>Line Num: 1</w:t>
      </w:r>
    </w:p>
    <w:p>
      <w:r>
        <w:t>Text: HISTORY  hypotension REPORT Reference is made to the prior chest radiograph dated 16 January 2017. Chest AP sitting. The heart is enlarged despite projection. Aortic unfolding is noted. There is pulmonary venous congestion. Obscuration of the left cardiac shadow suggests  air space changes in the left lower lobe which may be due to infection or congestive  changes. No sizeable pleural effusion. Report Indicator: May need further action Finalised by: &lt;DOCTOR&gt;</w:t>
      </w:r>
    </w:p>
    <w:p>
      <w:r>
        <w:t>Accession Number: 05bb6239296af12b43acd9a53d031c61a85cbb56a48f6b4fc5b4a24cbf72e5fd</w:t>
      </w:r>
    </w:p>
    <w:p>
      <w:r>
        <w:t>Updated Date Time: 07/3/2019 20:33</w:t>
      </w:r>
    </w:p>
    <w:p>
      <w:pPr>
        <w:pStyle w:val="Heading2"/>
      </w:pPr>
      <w:r>
        <w:t>Layman Explanation</w:t>
      </w:r>
    </w:p>
    <w:p>
      <w:r>
        <w:t>Error generating summary.</w:t>
      </w:r>
    </w:p>
    <w:p>
      <w:pPr>
        <w:pStyle w:val="Heading2"/>
      </w:pPr>
      <w:r>
        <w:t>Summary</w:t>
      </w:r>
    </w:p>
    <w:p>
      <w:r>
        <w:t>The text is extracted from a **chest radiograph**.</w:t>
        <w:br/>
        <w:br/>
        <w:t>Here's a summary based on your guiding questions:</w:t>
        <w:br/>
        <w:br/>
        <w:t>**1. Diseases mentioned:**</w:t>
        <w:br/>
        <w:br/>
        <w:t xml:space="preserve">* **Infection:**  The report suggests the possibility of infection in the left lower lobe due to air space changes. </w:t>
        <w:br/>
        <w:t>* **Congestive changes:** The report mentions "congestive changes" as another possible explanation for the air space changes in the left lower lobe. This could be related to heart failure or other conditions causing fluid buildup in the lungs.</w:t>
        <w:br/>
        <w:br/>
        <w:t>**2. Organs mentioned:**</w:t>
        <w:br/>
        <w:br/>
        <w:t>* **Heart:** The heart is described as enlarged despite the patient's position. Aortic unfolding is also noted, which might indicate an abnormality in the aorta.</w:t>
        <w:br/>
        <w:t xml:space="preserve">* **Lungs:** The report mentions pulmonary venous congestion, which suggests fluid buildup in the lungs, and air space changes in the left lower lobe. </w:t>
        <w:br/>
        <w:t>* **Pleura:** No sizeable pleural effusion is noted, indicating that there is no significant fluid buildup in the space between the lungs and the chest wall.</w:t>
        <w:br/>
        <w:br/>
        <w:t>**3. Symptoms or phenomenon that would cause attention:**</w:t>
        <w:br/>
        <w:br/>
        <w:t xml:space="preserve">* **Enlarged heart:** This suggests a potential problem with the heart's function, which could be due to various causes, including heart failure. </w:t>
        <w:br/>
        <w:t>* **Aortic unfolding:** This finding may indicate an abnormality in the aorta, such as an aneurysm or other structural changes.</w:t>
        <w:br/>
        <w:t>* **Pulmonary venous congestion:** This indicates fluid buildup in the lungs, which is a sign of a potential problem with the heart or circulation.</w:t>
        <w:br/>
        <w:t>* **Air space changes in the left lower lobe:** These changes suggest a possible infection or congestive changes, requiring further investigation.</w:t>
        <w:br/>
        <w:br/>
        <w:t>**Overall, the report suggests possible issues with the heart and lungs, requiring further investigation and possible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