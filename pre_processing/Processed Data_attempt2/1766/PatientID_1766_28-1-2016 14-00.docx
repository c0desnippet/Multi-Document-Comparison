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1766, Performed Date: 28/1/2016 14:00</w:t>
      </w:r>
    </w:p>
    <w:p>
      <w:pPr>
        <w:pStyle w:val="Heading2"/>
      </w:pPr>
      <w:r>
        <w:t>Raw Radiology Report Extracted</w:t>
      </w:r>
    </w:p>
    <w:p>
      <w:r>
        <w:t>Visit Number: 6db35c8cc31695c0a31540f3dce343d7aa4ecc4434044214007fbe5c2569d9ec</w:t>
      </w:r>
    </w:p>
    <w:p>
      <w:r>
        <w:t>Masked_PatientID: 1766</w:t>
      </w:r>
    </w:p>
    <w:p>
      <w:r>
        <w:t>Order ID: 2996cef8a99b576e0ae49146aef8339682b3ad1846df53a22e81b7586a105a47</w:t>
      </w:r>
    </w:p>
    <w:p>
      <w:r>
        <w:t>Order Name: Chest X-ray</w:t>
      </w:r>
    </w:p>
    <w:p>
      <w:r>
        <w:t>Result Item Code: CHE-NOV</w:t>
      </w:r>
    </w:p>
    <w:p>
      <w:r>
        <w:t>Performed Date Time: 28/1/2016 14:00</w:t>
      </w:r>
    </w:p>
    <w:p>
      <w:r>
        <w:t>Line Num: 1</w:t>
      </w:r>
    </w:p>
    <w:p>
      <w:r>
        <w:t>Text:       HISTORY fever REPORT Even though this is an AP film, the cardiac shadow appears enlarged. Upper lobe veins  appear mildly prominent. Compared to the previous film dated 25/1/16, there appears  to be fresh foci of consolidation seen in the right lung base. The tip of the CVP  line is projected over the distal superior vena cava / right atrial shadow.   May need further action Finalised by: &lt;DOCTOR&gt;</w:t>
      </w:r>
    </w:p>
    <w:p>
      <w:r>
        <w:t>Accession Number: b74d90c61f1270aafe5d14e21893fd56462837a86ab88726c2b1ae2c25ec24ec</w:t>
      </w:r>
    </w:p>
    <w:p>
      <w:r>
        <w:t>Updated Date Time: 29/1/2016 10:20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