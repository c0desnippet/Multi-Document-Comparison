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33, Performed Date: 29/12/2016 8:37</w:t>
      </w:r>
    </w:p>
    <w:p>
      <w:pPr>
        <w:pStyle w:val="Heading2"/>
      </w:pPr>
      <w:r>
        <w:t>Raw Radiology Report Extracted</w:t>
      </w:r>
    </w:p>
    <w:p>
      <w:r>
        <w:t>Visit Number: 9814d8d0ec12903ac600ea525c5bb6ba8a0a8a90a4a738e517c557b9635e4766</w:t>
      </w:r>
    </w:p>
    <w:p>
      <w:r>
        <w:t>Masked_PatientID: 33</w:t>
      </w:r>
    </w:p>
    <w:p>
      <w:r>
        <w:t>Order ID: 24ab5955676a2fff41e706a497c87ff72dc50094a19e6eb0075dd4ca74bbdcc4</w:t>
      </w:r>
    </w:p>
    <w:p>
      <w:r>
        <w:t>Order Name: Chest X-ray</w:t>
      </w:r>
    </w:p>
    <w:p>
      <w:r>
        <w:t>Result Item Code: CHE-NOV</w:t>
      </w:r>
    </w:p>
    <w:p>
      <w:r>
        <w:t>Performed Date Time: 29/12/2016 8:37</w:t>
      </w:r>
    </w:p>
    <w:p>
      <w:r>
        <w:t>Line Num: 1</w:t>
      </w:r>
    </w:p>
    <w:p>
      <w:r>
        <w:t>Text:       HISTORY ? cough with sputum REPORT CHEST  PA The heart size is normal. There is unfolding of the aorta. A linear opacity seen in the left lung base.  This is consistent with a subsegmental  linear atelectasis. No other lung lesion is seen.    Known / Minor  Finalised by: &lt;DOCTOR&gt;</w:t>
      </w:r>
    </w:p>
    <w:p>
      <w:r>
        <w:t>Accession Number: 22866cc282426c532d499793e9f7195e89de097edce2007e26f2463c2a5145eb</w:t>
      </w:r>
    </w:p>
    <w:p>
      <w:r>
        <w:t>Updated Date Time: 29/12/2016 13:11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