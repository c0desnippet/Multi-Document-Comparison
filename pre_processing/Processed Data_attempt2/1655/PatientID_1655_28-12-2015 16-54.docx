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28/12/2015 16:54</w:t>
      </w:r>
    </w:p>
    <w:p>
      <w:pPr>
        <w:pStyle w:val="Heading2"/>
      </w:pPr>
      <w:r>
        <w:t>Raw Radiology Report Extracted</w:t>
      </w:r>
    </w:p>
    <w:p>
      <w:r>
        <w:t>Visit Number: fa4ae42a22cb0a73224c987189201a11f479cc5c7c06b6eeaa5ec0eccdde194c</w:t>
      </w:r>
    </w:p>
    <w:p>
      <w:r>
        <w:t>Masked_PatientID: 1655</w:t>
      </w:r>
    </w:p>
    <w:p>
      <w:r>
        <w:t>Order ID: 93928617fe893490b515f619432cd7c26e2611784f21ac04a21f7261a27f5059</w:t>
      </w:r>
    </w:p>
    <w:p>
      <w:r>
        <w:t>Order Name: Chest X-ray</w:t>
      </w:r>
    </w:p>
    <w:p>
      <w:r>
        <w:t>Result Item Code: CHE-NOV</w:t>
      </w:r>
    </w:p>
    <w:p>
      <w:r>
        <w:t>Performed Date Time: 28/12/2015 16:54</w:t>
      </w:r>
    </w:p>
    <w:p>
      <w:r>
        <w:t>Line Num: 1</w:t>
      </w:r>
    </w:p>
    <w:p>
      <w:r>
        <w:t>Text:       HISTORY post pleural tap/biopsy REPORT &lt;Name&gt;     There is a moderate sized left pleural effusion with dense alveolar shadowing in  the retrocardiac left lower zone.  No pneumothorax is seen Findings are stable as compared to the previous radiograph. There is mild pulmonary venous congestion.  Lung bases are difficult to assess due  to suboptimal inspiratory effort  Known / Minor  Finalised by: &lt;DOCTOR&gt;</w:t>
      </w:r>
    </w:p>
    <w:p>
      <w:r>
        <w:t>Accession Number: 8007528804e11282c6669d339c8594b825c74bef6bbb82b30c50c9d49468f445</w:t>
      </w:r>
    </w:p>
    <w:p>
      <w:r>
        <w:t>Updated Date Time: 29/12/2015 18:08</w:t>
      </w:r>
    </w:p>
    <w:p>
      <w:pPr>
        <w:pStyle w:val="Heading2"/>
      </w:pPr>
      <w:r>
        <w:t>Layman Explanation</w:t>
      </w:r>
    </w:p>
    <w:p>
      <w:r>
        <w:t>Error generating summary.</w:t>
      </w:r>
    </w:p>
    <w:p>
      <w:pPr>
        <w:pStyle w:val="Heading2"/>
      </w:pPr>
      <w:r>
        <w:t>Summary</w:t>
      </w:r>
    </w:p>
    <w:p>
      <w:r>
        <w:t>## Radiology Report Summary</w:t>
        <w:br/>
        <w:br/>
        <w:t xml:space="preserve">**Image Type:** Chest X-ray </w:t>
        <w:br/>
        <w:br/>
        <w:t>**1. Disease(s):** NIL</w:t>
        <w:br/>
        <w:br/>
        <w:t>**2. Organ(s):**</w:t>
        <w:br/>
        <w:br/>
        <w:t xml:space="preserve">* **Lungs:**  </w:t>
        <w:br/>
        <w:t xml:space="preserve">    * Moderate sized left pleural effusion present.</w:t>
        <w:br/>
        <w:t xml:space="preserve">    * Dense alveolar shadowing in the retrocardiac left lower zone.</w:t>
        <w:br/>
        <w:t xml:space="preserve">    * Mild pulmonary venous congestion.</w:t>
        <w:br/>
        <w:t xml:space="preserve">    * Lung bases difficult to assess due to suboptimal inspiratory effort. </w:t>
        <w:br/>
        <w:t>* **Pleura:** Moderate sized left pleural effusion.</w:t>
        <w:br/>
        <w:br/>
        <w:t>**3. Symptoms or Phenomena of Concern:**</w:t>
        <w:br/>
        <w:br/>
        <w:t xml:space="preserve">* **Pleural effusion:**  The presence of a moderate sized left pleural effusion is a concerning finding, suggesting fluid accumulation in the space between the lung and the chest wall.  Further investigation may be required to determine the cause. </w:t>
        <w:br/>
        <w:t>* **Dense alveolar shadowing:** The presence of dense alveolar shadowing in the retrocardiac left lower zone is also a concerning finding, suggesting inflammation or fluid build-up in the alveoli.  This could be related to the pleural effusion or a separate issue.</w:t>
        <w:br/>
        <w:t>* **Mild pulmonary venous congestion:** This finding may suggest underlying heart problems or issues with blood flow to the lungs.</w:t>
        <w:br/>
        <w:br/>
        <w:t>**Additional Information:**</w:t>
        <w:br/>
        <w:br/>
        <w:t>* The findings are stable compared to the previous radiograph.</w:t>
        <w:br/>
        <w:t>* No pneumothorax (collapsed lung) is seen.</w:t>
        <w:br/>
        <w:t xml:space="preserve">* The patient's inspiratory effort during the X-ray was suboptimal, which may have affected the clarity of the lung bases. </w:t>
        <w:br/>
        <w:br/>
        <w:t>**Note:** This summary provides a general overview of the report.  It is essential to consult with a medical professional for a proper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