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513, Performed Date: 07/7/2018 16:27</w:t>
      </w:r>
    </w:p>
    <w:p>
      <w:pPr>
        <w:pStyle w:val="Heading2"/>
      </w:pPr>
      <w:r>
        <w:t>Raw Radiology Report Extracted</w:t>
      </w:r>
    </w:p>
    <w:p>
      <w:r>
        <w:t>Visit Number: 0c02a99292dc9bb75b08f79726c6dc188b3c7446e2739ad837fe92f4ecc1e534</w:t>
      </w:r>
    </w:p>
    <w:p>
      <w:r>
        <w:t>Masked_PatientID: 513</w:t>
      </w:r>
    </w:p>
    <w:p>
      <w:r>
        <w:t>Order ID: 56e64c79324a84e4eeda0b201fd71a236c8e18677e3892bb040d5219f80f6be3</w:t>
      </w:r>
    </w:p>
    <w:p>
      <w:r>
        <w:t>Order Name: Chest X-ray</w:t>
      </w:r>
    </w:p>
    <w:p>
      <w:r>
        <w:t>Result Item Code: CHE-NOV</w:t>
      </w:r>
    </w:p>
    <w:p>
      <w:r>
        <w:t>Performed Date Time: 07/7/2018 16:27</w:t>
      </w:r>
    </w:p>
    <w:p>
      <w:r>
        <w:t>Line Num: 1</w:t>
      </w:r>
    </w:p>
    <w:p>
      <w:r>
        <w:t>Text:       HISTORY post CVP insertion REPORT  Tip of the left internal jugular line is projected over the left brachiocephalic  vein.  Triple lead cardiac pacemaker - AICD is observed in situ.  There is cardiomegaly.   Pulmonary venous congestion with septal lines and ground-glass changes in the lower  zones are noted.  There is a small right pleural effusion  Known / Minor Finalised by: &lt;DOCTOR&gt;</w:t>
      </w:r>
    </w:p>
    <w:p>
      <w:r>
        <w:t>Accession Number: 8042850e793a5fc5df187a9fecae8d46af9d3dd4a2f560bea5a6a6d1c037874c</w:t>
      </w:r>
    </w:p>
    <w:p>
      <w:r>
        <w:t>Updated Date Time: 08/7/2018 19:26</w:t>
      </w:r>
    </w:p>
    <w:p>
      <w:pPr>
        <w:pStyle w:val="Heading2"/>
      </w:pPr>
      <w:r>
        <w:t>Layman Explanation</w:t>
      </w:r>
    </w:p>
    <w:p>
      <w:r>
        <w:t>The images show that the tip of the central line (a tube placed in a large vein in the neck) is in the correct position. The pacemaker and defibrillator are working normally. The heart is enlarged. There are signs of fluid buildup in the lungs, especially in the lower parts. There is also a small amount of fluid in the space around the right lung.</w:t>
      </w:r>
    </w:p>
    <w:p>
      <w:pPr>
        <w:pStyle w:val="Heading2"/>
      </w:pPr>
      <w:r>
        <w:t>Summary</w:t>
      </w:r>
    </w:p>
    <w:p>
      <w:r>
        <w:t>## Radiology Report Summary</w:t>
        <w:br/>
        <w:br/>
        <w:t>**Image Type:** Chest X-Ray (based on the mentioned organs and findings)</w:t>
        <w:br/>
        <w:br/>
        <w:t>**1. Diseases:**</w:t>
        <w:br/>
        <w:br/>
        <w:t xml:space="preserve">* **NIL** -  While the report mentions "cardiomegaly", "pulmonary venous congestion", "septal lines", and "ground-glass changes", these are findings and not explicitly named diseases. </w:t>
        <w:br/>
        <w:t xml:space="preserve">* **Right pleural effusion:** This is explicitly mentioned as a finding, but it's not a specific disease. It can be caused by various conditions. </w:t>
        <w:br/>
        <w:br/>
        <w:t>**2. Organs:**</w:t>
        <w:br/>
        <w:br/>
        <w:t>* **Left internal jugular vein:** The tip of the central venous line (CVP) is positioned over this vein.</w:t>
        <w:br/>
        <w:t xml:space="preserve">* **Left brachiocephalic vein:** The CVP tip is projected over this vein. </w:t>
        <w:br/>
        <w:t>* **Heart:**  Cardiomegaly (enlarged heart) is noted.</w:t>
        <w:br/>
        <w:t>* **Lungs:**  Pulmonary venous congestion, septal lines, and ground-glass changes in the lower zones are observed.</w:t>
        <w:br/>
        <w:t xml:space="preserve">* **Pleura:** A small right pleural effusion is present. </w:t>
        <w:br/>
        <w:br/>
        <w:t>**3. Symptoms/Phenomena of Concern:**</w:t>
        <w:br/>
        <w:br/>
        <w:t xml:space="preserve">* **Cardiomegaly:** This suggests an enlarged heart, which could be caused by various conditions like heart failure, valve disease, or pericardial effusion. </w:t>
        <w:br/>
        <w:t>* **Pulmonary venous congestion:** This indicates a buildup of blood in the veins of the lungs, potentially caused by heart failure or other conditions that affect blood flow.</w:t>
        <w:br/>
        <w:t>* **Septal lines and ground-glass changes:** These are signs of fluid buildup in the lungs, often associated with pulmonary edema or pneumonia.</w:t>
        <w:br/>
        <w:t xml:space="preserve">* **Right pleural effusion:** This refers to fluid accumulation in the space between the lung and the chest wall, which can be caused by infection, heart failure, or other conditions.  </w:t>
        <w:br/>
        <w:br/>
        <w:t>**Overall:** This report suggests potential cardiac and respiratory issues, which require further investigation and possibly referral to a cardiologist or pulmonologist.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