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04/7/2018 8:08</w:t>
      </w:r>
    </w:p>
    <w:p>
      <w:pPr>
        <w:pStyle w:val="Heading2"/>
      </w:pPr>
      <w:r>
        <w:t>Raw Radiology Report Extracted</w:t>
      </w:r>
    </w:p>
    <w:p>
      <w:r>
        <w:t>Visit Number: 0c02a99292dc9bb75b08f79726c6dc188b3c7446e2739ad837fe92f4ecc1e534</w:t>
      </w:r>
    </w:p>
    <w:p>
      <w:r>
        <w:t>Masked_PatientID: 513</w:t>
      </w:r>
    </w:p>
    <w:p>
      <w:r>
        <w:t>Order ID: 26ecd23c96b9958ab94b78c0186f04c153614366cdb3873677ae62c059a56fa1</w:t>
      </w:r>
    </w:p>
    <w:p>
      <w:r>
        <w:t>Order Name: Chest X-ray</w:t>
      </w:r>
    </w:p>
    <w:p>
      <w:r>
        <w:t>Result Item Code: CHE-NOV</w:t>
      </w:r>
    </w:p>
    <w:p>
      <w:r>
        <w:t>Performed Date Time: 04/7/2018 8:08</w:t>
      </w:r>
    </w:p>
    <w:p>
      <w:r>
        <w:t>Line Num: 1</w:t>
      </w:r>
    </w:p>
    <w:p>
      <w:r>
        <w:t>Text:       HISTORY Cardiogenic shock REPORT X-ray dated 03/07/2018 was reviewed. The heart size cannot be accurately assessed as this is an AP film.  The lung fields congested. No consolidation is seen. Bilateral small effusions are noted. The findings are unchanged from previous x-ray.   Known / Minor Finalised by: &lt;DOCTOR&gt;</w:t>
      </w:r>
    </w:p>
    <w:p>
      <w:r>
        <w:t>Accession Number: f80042a7b210def02d63e06a58646a6384b608d240e4770af84a76cd5e4d58f6</w:t>
      </w:r>
    </w:p>
    <w:p>
      <w:r>
        <w:t>Updated Date Time: 04/7/2018 18:20</w:t>
      </w:r>
    </w:p>
    <w:p>
      <w:pPr>
        <w:pStyle w:val="Heading2"/>
      </w:pPr>
      <w:r>
        <w:t>Layman Explanation</w:t>
      </w:r>
    </w:p>
    <w:p>
      <w:r>
        <w:t>The x-ray shows that the lungs are congested, meaning they have extra fluid in them.  There is also a small amount of fluid around the lungs, but this hasn't changed since the last x-ray.</w:t>
      </w:r>
    </w:p>
    <w:p>
      <w:pPr>
        <w:pStyle w:val="Heading2"/>
      </w:pPr>
      <w:r>
        <w:t>Summary</w:t>
      </w:r>
    </w:p>
    <w:p>
      <w:r>
        <w:t>## Radiology Report Summary</w:t>
        <w:br/>
        <w:br/>
        <w:t>**Image Type:** Chest X-ray</w:t>
        <w:br/>
        <w:br/>
        <w:t>**1. Diseases:** NIL</w:t>
        <w:br/>
        <w:br/>
        <w:t>**2. Organs:**</w:t>
        <w:br/>
        <w:br/>
        <w:t xml:space="preserve">* **Heart:** Size cannot be accurately assessed due to the image being an AP film. </w:t>
        <w:br/>
        <w:t>* **Lungs:** Congestion present in the lung fields. No consolidation is seen. Bilateral small effusions are noted.</w:t>
        <w:br/>
        <w:br/>
        <w:t>**3. Symptoms or Phenomena:**</w:t>
        <w:br/>
        <w:br/>
        <w:t>* **Lung Congestion:**  This suggests fluid buildup in the lungs, potentially due to heart failure or other conditions.</w:t>
        <w:br/>
        <w:t>* **Bilateral Small Effusions:**  These are small collections of fluid in the pleural space, the area between the lung and chest wall. This can be caused by various factors, including heart failure, infection, or inflammation.</w:t>
        <w:br/>
        <w:t xml:space="preserve">* **Findings Unchanged:** The findings on this x-ray are consistent with previous x-rays, implying that the patient's condition is not improving or worsening significantly. </w:t>
        <w:br/>
        <w:br/>
        <w:t>**Additional Information:**</w:t>
        <w:br/>
        <w:br/>
        <w:t>* The report mentions "Cardiogenic shock" in the patient's history. This is a serious condition where the heart is unable to pump enough blood to the body. The x-ray findings are consistent with potential complications of cardiogenic shock.</w:t>
        <w:br/>
        <w:t>* The report was finalized by a doctor, suggesting the findings were reviewed and interpreted by a qualified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