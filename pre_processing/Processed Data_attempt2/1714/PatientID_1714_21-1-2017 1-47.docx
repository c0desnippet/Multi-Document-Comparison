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1714, Performed Date: 21/1/2017 1:47</w:t>
      </w:r>
    </w:p>
    <w:p>
      <w:pPr>
        <w:pStyle w:val="Heading2"/>
      </w:pPr>
      <w:r>
        <w:t>Raw Radiology Report Extracted</w:t>
      </w:r>
    </w:p>
    <w:p>
      <w:r>
        <w:t>Visit Number: 8b6258ec4f96e0a79678648adc11323673037813035f8fcd6193a619fcaf979a</w:t>
      </w:r>
    </w:p>
    <w:p>
      <w:r>
        <w:t>Masked_PatientID: 1714</w:t>
      </w:r>
    </w:p>
    <w:p>
      <w:r>
        <w:t>Order ID: e8bc49aafbbae230688b58a61c28fa358244ae257894d665ff49cc48bf9029a6</w:t>
      </w:r>
    </w:p>
    <w:p>
      <w:r>
        <w:t>Order Name: Chest X-ray</w:t>
      </w:r>
    </w:p>
    <w:p>
      <w:r>
        <w:t>Result Item Code: CHE-NOV</w:t>
      </w:r>
    </w:p>
    <w:p>
      <w:r>
        <w:t>Performed Date Time: 21/1/2017 1:47</w:t>
      </w:r>
    </w:p>
    <w:p>
      <w:r>
        <w:t>Line Num: 1</w:t>
      </w:r>
    </w:p>
    <w:p>
      <w:r>
        <w:t>Text:       HISTORY left sole wound; dcmp fever, bibasal creps REPORT  Prior chest radiograph dated 6 December 2016 was reviewed. A single lead AICD is seen with its tip in the expected location of the right ventricle.  The heart size is enlarged even after allowing for projection.  The thoracic aorta  is unfolded. There is no focal consolidation or pneumothorax.  Mild pulmonary venous congestion  is present. Blunting of the left costophrenic angle suggests a small pleural effusion.  Mild linear atelectasis noted at the left lower zone. Degenerative changes of the spine are present.   May need further action Finalised by: &lt;DOCTOR&gt;</w:t>
      </w:r>
    </w:p>
    <w:p>
      <w:r>
        <w:t>Accession Number: c579c4efb9ba1ec9d4188561ec6030527caf4474cf3da8ea1c74b7ea3d327a40</w:t>
      </w:r>
    </w:p>
    <w:p>
      <w:r>
        <w:t>Updated Date Time: 21/1/2017 11:28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