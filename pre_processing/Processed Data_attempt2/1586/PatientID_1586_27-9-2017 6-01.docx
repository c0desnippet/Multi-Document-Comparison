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27/9/2017 6:01</w:t>
      </w:r>
    </w:p>
    <w:p>
      <w:pPr>
        <w:pStyle w:val="Heading2"/>
      </w:pPr>
      <w:r>
        <w:t>Raw Radiology Report Extracted</w:t>
      </w:r>
    </w:p>
    <w:p>
      <w:r>
        <w:t>Visit Number: 2fdfc96d18b9b14bfc783e4b7ca8e6385c28304a5c4da40a8e435e63eb358f32</w:t>
      </w:r>
    </w:p>
    <w:p>
      <w:r>
        <w:t>Masked_PatientID: 1586</w:t>
      </w:r>
    </w:p>
    <w:p>
      <w:r>
        <w:t>Order ID: 25d36112f3e06aee6a65c63bde2e37c8abd3df27f1ccc412501c1a4b5ae5586c</w:t>
      </w:r>
    </w:p>
    <w:p>
      <w:r>
        <w:t>Order Name: Chest X-ray</w:t>
      </w:r>
    </w:p>
    <w:p>
      <w:r>
        <w:t>Result Item Code: CHE-NOV</w:t>
      </w:r>
    </w:p>
    <w:p>
      <w:r>
        <w:t>Performed Date Time: 27/9/2017 6:01</w:t>
      </w:r>
    </w:p>
    <w:p>
      <w:r>
        <w:t>Line Num: 1</w:t>
      </w:r>
    </w:p>
    <w:p>
      <w:r>
        <w:t>Text:       HISTORY Post PPM implantation REPORT  Comparison was done with prior radiograph dated 23/09/2017. There is a cardiac pacemaker in the left chest wall single lead in situ.  There is  mild cardiomegaly.  Postoperative cardiac changes are noted.  No frank consolidation  or sizeable pleural collection is seen. No evidence of pneumothorax.  No significant  interval changes seen.   Known / Minor  Finalised by: &lt;DOCTOR&gt;</w:t>
      </w:r>
    </w:p>
    <w:p>
      <w:r>
        <w:t>Accession Number: 7cad77749bfaa359b85b44ff76f81ea51c17a2437b721f3de29e93e3ab5f2509</w:t>
      </w:r>
    </w:p>
    <w:p>
      <w:r>
        <w:t>Updated Date Time: 28/9/2017 19:15</w:t>
      </w:r>
    </w:p>
    <w:p>
      <w:pPr>
        <w:pStyle w:val="Heading2"/>
      </w:pPr>
      <w:r>
        <w:t>Layman Explanation</w:t>
      </w:r>
    </w:p>
    <w:p>
      <w:r>
        <w:t>The images show a pacemaker in the left side of the chest, which was placed previously. The heart is slightly larger than normal. The images also show changes in the heart from the recent surgery. There is no sign of pneumonia or fluid buildup in the lungs. There is no collapsed lung. There are no significant changes compared to the previous images taken on September 23, 2017.</w:t>
      </w:r>
    </w:p>
    <w:p>
      <w:pPr>
        <w:pStyle w:val="Heading2"/>
      </w:pPr>
      <w:r>
        <w:t>Summary</w:t>
      </w:r>
    </w:p>
    <w:p>
      <w:r>
        <w:t>## Analysis of Radiology Report:</w:t>
        <w:br/>
        <w:br/>
        <w:t>**Image Type:** Chest X-Ray (based on the mention of "cardiac pacemaker" and "pleural collection")</w:t>
        <w:br/>
        <w:br/>
        <w:t xml:space="preserve">**1. Diseases Mentioned:** </w:t>
        <w:br/>
        <w:t xml:space="preserve">* **Cardiomegaly:** The report states "mild cardiomegaly," indicating an enlargement of the heart. </w:t>
        <w:br/>
        <w:br/>
        <w:t>**2. Organs Mentioned:**</w:t>
        <w:br/>
        <w:t xml:space="preserve">* **Heart:** The report mentions "cardiac pacemaker" and "cardiomegaly," both related to the heart. </w:t>
        <w:br/>
        <w:t>* **Lungs:** The report states "No frank consolidation or sizeable pleural collection is seen," indicating evaluation of the lungs.</w:t>
        <w:br/>
        <w:t>* **Chest Wall:** The report mentions "cardiac pacemaker in the left chest wall," indicating evaluation of the chest wall.</w:t>
        <w:br/>
        <w:br/>
        <w:t>**3. Symptoms or Phenomena of Concern:**</w:t>
        <w:br/>
        <w:t>* **Cardiomegaly:** Mild cardiomegaly is noted, which could be a sign of underlying heart conditions and warrants further investigation.</w:t>
        <w:br/>
        <w:t xml:space="preserve">* **Postoperative Cardiac Changes:** The report mentions "postoperative cardiac changes," suggesting that the patient has undergone a recent cardiac procedure. This information is important for understanding the current state of the patient's heart and potential complications. </w:t>
        <w:br/>
        <w:t xml:space="preserve">* **No Frank Consolidation or Pleural Collection:** The report indicates that there is no evidence of pneumonia (consolidation) or significant fluid buildup around the lungs (pleural collection), which are potential complications following cardiac procedures.  </w:t>
        <w:br/>
        <w:t>* **No Evidence of Pneumothorax:** The report confirms that there is no evidence of collapsed lung (pneumothorax), another potential complication.</w:t>
        <w:br/>
        <w:br/>
        <w:t>**Summary:**</w:t>
        <w:br/>
        <w:br/>
        <w:t>The chest X-ray shows evidence of a cardiac pacemaker in the left chest wall and mild cardiomegaly. Postoperative cardiac changes are noted, but there is no evidence of pneumonia, significant fluid buildup around the lungs, or collapsed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