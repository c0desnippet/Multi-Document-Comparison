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2494, Performed Date: 05/5/2015 10:32</w:t>
      </w:r>
    </w:p>
    <w:p>
      <w:pPr>
        <w:pStyle w:val="Heading2"/>
      </w:pPr>
      <w:r>
        <w:t>Raw Radiology Report Extracted</w:t>
      </w:r>
    </w:p>
    <w:p>
      <w:r>
        <w:t>Visit Number: f263015994348342c479480833b79be5ff1e2744cde87284e717694a4ed62bea</w:t>
      </w:r>
    </w:p>
    <w:p>
      <w:r>
        <w:t>Masked_PatientID: 2494</w:t>
      </w:r>
    </w:p>
    <w:p>
      <w:r>
        <w:t>Order ID: acedf40805987883999aa3f9da7e739f43690cbea3c11b8616e52578e3bc16fe</w:t>
      </w:r>
    </w:p>
    <w:p>
      <w:r>
        <w:t>Order Name: Chest X-ray</w:t>
      </w:r>
    </w:p>
    <w:p>
      <w:r>
        <w:t>Result Item Code: CHE-NOV</w:t>
      </w:r>
    </w:p>
    <w:p>
      <w:r>
        <w:t>Performed Date Time: 05/5/2015 10:32</w:t>
      </w:r>
    </w:p>
    <w:p>
      <w:r>
        <w:t>Line Num: 1</w:t>
      </w:r>
    </w:p>
    <w:p>
      <w:r>
        <w:t>Text:       HISTORY bronchiectasis. REPORT  Heart appears slightly enlarged.  There are changes of bronchiectasis in the lung  bases bilaterally.  Airspace shadowing is seen in the left lower zone.  There may  be a small left effusion   Known / Minor  Finalised by: &lt;DOCTOR&gt;</w:t>
      </w:r>
    </w:p>
    <w:p>
      <w:r>
        <w:t>Accession Number: bbcdcc9ff209c9756a60e1c02ec84ec51215753cf957a2944b7cbc97b226377a</w:t>
      </w:r>
    </w:p>
    <w:p>
      <w:r>
        <w:t>Updated Date Time: 05/5/2015 11:11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