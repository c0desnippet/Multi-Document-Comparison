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02/7/2020 14:29</w:t>
      </w:r>
    </w:p>
    <w:p>
      <w:pPr>
        <w:pStyle w:val="Heading2"/>
      </w:pPr>
      <w:r>
        <w:t>Raw Radiology Report Extracted</w:t>
      </w:r>
    </w:p>
    <w:p>
      <w:r>
        <w:t>Visit Number: 2c220ec5648bd151003533ced8ffba58fd89f34fe6cca938e4b7497c3eed423d</w:t>
      </w:r>
    </w:p>
    <w:p>
      <w:r>
        <w:t>Masked_PatientID: 2274</w:t>
      </w:r>
    </w:p>
    <w:p>
      <w:r>
        <w:t>Order ID: a0b85bdf303da1a80a37ea1d77c9b3a50fc537b7955fdbc8c1c3c6ccf6090506</w:t>
      </w:r>
    </w:p>
    <w:p>
      <w:r>
        <w:t>Order Name: Chest X-ray</w:t>
      </w:r>
    </w:p>
    <w:p>
      <w:r>
        <w:t>Result Item Code: CHE-NOV</w:t>
      </w:r>
    </w:p>
    <w:p>
      <w:r>
        <w:t>Performed Date Time: 02/7/2020 14:29</w:t>
      </w:r>
    </w:p>
    <w:p>
      <w:r>
        <w:t>Line Num: 1</w:t>
      </w:r>
    </w:p>
    <w:p>
      <w:r>
        <w:t>Text: HISTORY  F/U  Effusion REPORT Comparison made with previous imaging performed on the 27/05/2020 and 18/05/2020. Stable moderate right effusion with adjacent consolidation/atelectasis. Small left  pleural effusion seen. Background prominence of the pulmonary vasculature.  Stable  scarring noted at the right upper zone.  The heart is enlarged. Mural calcification and unfolding of the thoracic aorta is  noted.  Degenerative changes are seen in the visualized spine.  Report Indicator: May need further action Reported by: &lt;DOCTOR&gt;</w:t>
      </w:r>
    </w:p>
    <w:p>
      <w:r>
        <w:t>Accession Number: 326234f0fadfa5ef8b14d8356563ce800309a7a8e42e359a0cdf208f2d034e26</w:t>
      </w:r>
    </w:p>
    <w:p>
      <w:r>
        <w:t>Updated Date Time: 02/7/2020 16:59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