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2274, Performed Date: 21/1/2016 14:19</w:t>
      </w:r>
    </w:p>
    <w:p>
      <w:pPr>
        <w:pStyle w:val="Heading2"/>
      </w:pPr>
      <w:r>
        <w:t>Raw Radiology Report Extracted</w:t>
      </w:r>
    </w:p>
    <w:p>
      <w:r>
        <w:t>Visit Number: 8381d745ab3d29b8d0bafeea15d1f697a5c48f05a13d82629774f7c5fc7b9d1e</w:t>
      </w:r>
    </w:p>
    <w:p>
      <w:r>
        <w:t>Masked_PatientID: 2274</w:t>
      </w:r>
    </w:p>
    <w:p>
      <w:r>
        <w:t>Order ID: 1db3b51b0f0a14821eaee5e61df3dd107ed4f279e4e1f9f72937baad2927e2f9</w:t>
      </w:r>
    </w:p>
    <w:p>
      <w:r>
        <w:t>Order Name: Chest X-ray</w:t>
      </w:r>
    </w:p>
    <w:p>
      <w:r>
        <w:t>Result Item Code: CHE-NOV</w:t>
      </w:r>
    </w:p>
    <w:p>
      <w:r>
        <w:t>Performed Date Time: 21/1/2016 14:19</w:t>
      </w:r>
    </w:p>
    <w:p>
      <w:r>
        <w:t>Line Num: 1</w:t>
      </w:r>
    </w:p>
    <w:p>
      <w:r>
        <w:t>Text:       HISTORY Left pleural effusion REPORT Cardiac shadow not enlarged. There is a small left basal effusion present (larger  when compared with the previous film of 12/1/16). Patchy air space shadowing also  noted in the visualized left lung base. A few opacities in the right upper and mid  zones were shown to be due to granulomata on the recent CT.   Known / Minor  Finalised by: &lt;DOCTOR&gt;</w:t>
      </w:r>
    </w:p>
    <w:p>
      <w:r>
        <w:t>Accession Number: b0a60c6037616b8df0b32bca3922514458fa4089ed3e58ea750fb088ee86bf12</w:t>
      </w:r>
    </w:p>
    <w:p>
      <w:r>
        <w:t>Updated Date Time: 21/1/2016 14:40</w:t>
      </w:r>
    </w:p>
    <w:p>
      <w:pPr>
        <w:pStyle w:val="Heading2"/>
      </w:pPr>
      <w:r>
        <w:t>Layman Explanation</w:t>
      </w:r>
    </w:p>
    <w:p>
      <w:r>
        <w:t>The x-ray shows a small amount of fluid in the left lower lung area, which is slightly larger than it was on a previous x-ray. There are also some areas of abnormal shadowing in the left lower lung. The x-ray also shows some small, dense areas in the upper and middle right lung, which were found to be due to small clumps of inflammation on a recent CT scan.</w:t>
      </w:r>
    </w:p>
    <w:p>
      <w:pPr>
        <w:pStyle w:val="Heading2"/>
      </w:pPr>
      <w:r>
        <w:t>Summary</w:t>
      </w:r>
    </w:p>
    <w:p>
      <w:r>
        <w:t>## Analysis of Radiology Report</w:t>
        <w:br/>
        <w:br/>
        <w:t xml:space="preserve">**Image Type:** Chest X-ray (This is inferred from the mention of "pleural effusion" and "cardiac shadow"). </w:t>
        <w:br/>
        <w:br/>
        <w:t>**1. Disease(s):**</w:t>
        <w:br/>
        <w:br/>
        <w:t xml:space="preserve">* **Granulomata:**  The report mentions "opacities...shown to be due to granulomata on the recent CT."  </w:t>
        <w:br/>
        <w:br/>
        <w:t>**2. Organ(s):**</w:t>
        <w:br/>
        <w:br/>
        <w:t>* **Heart:** The report states "Cardiac shadow not enlarged."</w:t>
        <w:br/>
        <w:t xml:space="preserve">* **Lungs:** </w:t>
        <w:br/>
        <w:t xml:space="preserve">    * **Left Lung:** A "small left basal effusion" is present, larger than on a previous film. "Patchy air space shadowing" is also seen in the visualized left lung base. </w:t>
        <w:br/>
        <w:t xml:space="preserve">    * **Right Lung:**  "A few opacities in the right upper and mid zones" are mentioned.</w:t>
        <w:br/>
        <w:br/>
        <w:t>**3. Symptoms or Phenomenon:**</w:t>
        <w:br/>
        <w:br/>
        <w:t xml:space="preserve">* **Pleural effusion:**  A "small left basal effusion" is present, which has increased in size since the previous film. </w:t>
        <w:br/>
        <w:t xml:space="preserve">* **Air space shadowing:** "Patchy air space shadowing" is noted in the visualized left lung base. This finding could indicate pneumonia, atelectasis, or other abnormalities. </w:t>
        <w:br/>
        <w:t>* **Opacities:**  "A few opacities" in the right upper and mid zones are mentioned. These are likely related to the granulomata previously identified on CT.</w:t>
        <w:br/>
        <w:br/>
        <w:t>**Overall:** The report describes a small left pleural effusion that has increased in size since the previous examination.  The report also notes air space shadowing in the left lung base and opacities in the right lung, which are likely related to previously diagnosed granulomata.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