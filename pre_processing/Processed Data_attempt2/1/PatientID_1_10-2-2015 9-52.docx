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C1475" w14:textId="77777777" w:rsidR="0099433C" w:rsidRDefault="00000000">
      <w:pPr>
        <w:pStyle w:val="Heading1"/>
      </w:pPr>
      <w:r>
        <w:t>Patient ID: 1, Performed Date: 10/2/2015 9:52</w:t>
      </w:r>
    </w:p>
    <w:p w14:paraId="41498766" w14:textId="77777777" w:rsidR="0099433C" w:rsidRDefault="00000000">
      <w:pPr>
        <w:pStyle w:val="Heading2"/>
      </w:pPr>
      <w:r>
        <w:t>Raw Radiology Report Extracted</w:t>
      </w:r>
    </w:p>
    <w:p w14:paraId="3CDC250D" w14:textId="77777777" w:rsidR="0099433C" w:rsidRDefault="00000000">
      <w:r>
        <w:t>Visit Number: 3930f4bbc4f8ceaf060222ec14cec3d8cf99bdab7293240b00d973d2c13cf571</w:t>
      </w:r>
    </w:p>
    <w:p w14:paraId="64864B1F" w14:textId="77777777" w:rsidR="0099433C" w:rsidRDefault="00000000">
      <w:r>
        <w:t>Masked_PatientID: 1</w:t>
      </w:r>
    </w:p>
    <w:p w14:paraId="0EFCD794" w14:textId="77777777" w:rsidR="0099433C" w:rsidRDefault="00000000">
      <w:r>
        <w:t>Order ID: 761e80efdf3936cfd4c0e3cb91542722fd6fa6e4288a69b089e8c796e0620380</w:t>
      </w:r>
    </w:p>
    <w:p w14:paraId="14E71126" w14:textId="77777777" w:rsidR="0099433C" w:rsidRDefault="00000000">
      <w:r>
        <w:t>Order Name: Chest X-ray</w:t>
      </w:r>
    </w:p>
    <w:p w14:paraId="7F89A41C" w14:textId="77777777" w:rsidR="0099433C" w:rsidRDefault="00000000">
      <w:r>
        <w:t>Result Item Code: CHE-NOV</w:t>
      </w:r>
    </w:p>
    <w:p w14:paraId="5E69C70C" w14:textId="77777777" w:rsidR="0099433C" w:rsidRDefault="00000000">
      <w:r>
        <w:t>Performed Date Time: 10/2/2015 9:52</w:t>
      </w:r>
    </w:p>
    <w:p w14:paraId="1B060163" w14:textId="77777777" w:rsidR="0099433C" w:rsidRDefault="00000000">
      <w:r>
        <w:t>Line Num: 1</w:t>
      </w:r>
    </w:p>
    <w:p w14:paraId="506FE744" w14:textId="77777777" w:rsidR="0099433C" w:rsidRDefault="00000000">
      <w:r>
        <w:t>Text:       HISTORY post op REPORT It is difficult to accurately assess the cardiac size as this is an AP projection.  Compared to the previous film dated 9/2/15, the patchy air space shadowing seen in  the left lung base shows interval increase. There is also a patch of consolidation  now seen in the right para cardiac region. There is a small left basal effusion present.  The tip of the CVP line is projected over the distal innominate / proximal Superior  vena cava. The tip of the left chest tube is projected over the left mid zone. No  overt pneumothorax.   May need further action Finalised by: &lt;DOCTOR&gt;</w:t>
      </w:r>
    </w:p>
    <w:p w14:paraId="7007ED4C" w14:textId="77777777" w:rsidR="0099433C" w:rsidRDefault="00000000">
      <w:r>
        <w:t>Accession Number: 9a20610cefd8ae13a17e03196863e049a67f3322511ee83268131daef1a5f372</w:t>
      </w:r>
    </w:p>
    <w:p w14:paraId="7B277564" w14:textId="77777777" w:rsidR="0099433C" w:rsidRDefault="00000000">
      <w:r>
        <w:t>Updated Date Time: 11/2/2015 8:02</w:t>
      </w:r>
    </w:p>
    <w:p w14:paraId="33CF760A" w14:textId="77777777" w:rsidR="0099433C" w:rsidRDefault="00000000">
      <w:pPr>
        <w:pStyle w:val="Heading2"/>
      </w:pPr>
      <w:r>
        <w:t>Layman Explanation</w:t>
      </w:r>
    </w:p>
    <w:p w14:paraId="38F02916" w14:textId="77777777" w:rsidR="0099433C" w:rsidRDefault="00000000">
      <w:r>
        <w:t>The x-ray shows some changes in your lungs compared to your previous x-ray from September 2nd, 2015. There are some areas of increased shadowing in your left lung, and a new area of consolidation in your right lung near your heart.  There is also a small amount of fluid in your left lower lung. The lines from your central venous line and chest tube are positioned correctly. The x-ray does not show any collapsed lung.  Further investigation may be needed.</w:t>
      </w:r>
    </w:p>
    <w:p w14:paraId="70650775" w14:textId="77777777" w:rsidR="0099433C" w:rsidRDefault="00000000">
      <w:pPr>
        <w:pStyle w:val="Heading2"/>
      </w:pPr>
      <w:r>
        <w:t>Summary</w:t>
      </w:r>
    </w:p>
    <w:p w14:paraId="6EDC04DE" w14:textId="77777777" w:rsidR="0099433C" w:rsidRDefault="00000000">
      <w:r>
        <w:t>## Radiology Report Summary</w:t>
      </w:r>
      <w:r>
        <w:br/>
      </w:r>
      <w:r>
        <w:br/>
        <w:t>**Image Type:** Chest X-ray (AP projection)</w:t>
      </w:r>
      <w:r>
        <w:br/>
      </w:r>
      <w:r>
        <w:br/>
        <w:t>**1. Diseases Mentioned:** NIL</w:t>
      </w:r>
      <w:r>
        <w:br/>
      </w:r>
      <w:r>
        <w:br/>
      </w:r>
      <w:r>
        <w:lastRenderedPageBreak/>
        <w:t>**2. Organs Mentioned:**</w:t>
      </w:r>
      <w:r>
        <w:br/>
      </w:r>
      <w:r>
        <w:br/>
      </w:r>
      <w:r w:rsidRPr="00B34DC4">
        <w:rPr>
          <w:highlight w:val="yellow"/>
        </w:rPr>
        <w:t>* **Heart:**  Difficult to accurately assess size due to AP projection.</w:t>
      </w:r>
      <w:r>
        <w:br/>
        <w:t>* **Lungs:**</w:t>
      </w:r>
      <w:r>
        <w:br/>
        <w:t xml:space="preserve">    * **Left lung base:** Patchy air space shadowing shows interval increase compared to previous film.</w:t>
      </w:r>
      <w:r>
        <w:br/>
        <w:t xml:space="preserve">    * **Right lung:** Patch of consolidation seen in the right para cardiac region.</w:t>
      </w:r>
      <w:r>
        <w:br/>
        <w:t>* **Left Pleural Space:** Small left basal effusion present.</w:t>
      </w:r>
      <w:r>
        <w:br/>
        <w:t>* **Vascular Structures:**</w:t>
      </w:r>
      <w:r>
        <w:br/>
        <w:t xml:space="preserve">    * **Central Venous Catheter (CVP) line:** Tip projected over distal innominate/proximal superior vena cava.</w:t>
      </w:r>
      <w:r>
        <w:br/>
        <w:t xml:space="preserve">    * **Left Chest Tube:** Tip projected over the left mid zone.</w:t>
      </w:r>
      <w:r>
        <w:br/>
      </w:r>
      <w:r>
        <w:br/>
        <w:t>**3. Symptoms or Phenomena of Concern:**</w:t>
      </w:r>
      <w:r>
        <w:br/>
      </w:r>
      <w:r>
        <w:br/>
        <w:t xml:space="preserve">* **Interval increase in patchy air space shadowing in the left lung base:**  Suggests worsening of a previous condition, potentially pneumonia or atelectasis. </w:t>
      </w:r>
      <w:r>
        <w:br/>
        <w:t>* **Patch of consolidation in the right para cardiac region:**  Suggests a new area of inflammation or fluid buildup in the right lung.</w:t>
      </w:r>
      <w:r>
        <w:br/>
        <w:t>* **Small left basal effusion:** Indicates fluid accumulation in the left pleural space, which could be related to infection or other causes.</w:t>
      </w:r>
      <w:r>
        <w:br/>
      </w:r>
      <w:r>
        <w:br/>
        <w:t>**Additional Information:**</w:t>
      </w:r>
      <w:r>
        <w:br/>
      </w:r>
      <w:r>
        <w:br/>
        <w:t>* The report compares the current X-ray to a previous film dated 9/2/15.</w:t>
      </w:r>
      <w:r>
        <w:br/>
        <w:t>* No overt pneumothorax (collapsed lung) is seen.</w:t>
      </w:r>
      <w:r>
        <w:br/>
        <w:t>* The report suggests further action may be needed, potentially due to the findings discussed above.</w:t>
      </w:r>
    </w:p>
    <w:sectPr w:rsidR="009943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929152">
    <w:abstractNumId w:val="8"/>
  </w:num>
  <w:num w:numId="2" w16cid:durableId="773592430">
    <w:abstractNumId w:val="6"/>
  </w:num>
  <w:num w:numId="3" w16cid:durableId="71704025">
    <w:abstractNumId w:val="5"/>
  </w:num>
  <w:num w:numId="4" w16cid:durableId="601689294">
    <w:abstractNumId w:val="4"/>
  </w:num>
  <w:num w:numId="5" w16cid:durableId="1867790235">
    <w:abstractNumId w:val="7"/>
  </w:num>
  <w:num w:numId="6" w16cid:durableId="1481264142">
    <w:abstractNumId w:val="3"/>
  </w:num>
  <w:num w:numId="7" w16cid:durableId="498733620">
    <w:abstractNumId w:val="2"/>
  </w:num>
  <w:num w:numId="8" w16cid:durableId="102385676">
    <w:abstractNumId w:val="1"/>
  </w:num>
  <w:num w:numId="9" w16cid:durableId="16470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ACB"/>
    <w:rsid w:val="0099433C"/>
    <w:rsid w:val="00AA1D8D"/>
    <w:rsid w:val="00B34DC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5A9958-A62C-4AA3-B66E-B8DE0B35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Chua Yeong Hui</cp:lastModifiedBy>
  <cp:revision>2</cp:revision>
  <dcterms:created xsi:type="dcterms:W3CDTF">2013-12-23T23:15:00Z</dcterms:created>
  <dcterms:modified xsi:type="dcterms:W3CDTF">2024-10-03T02:46:00Z</dcterms:modified>
  <cp:category/>
</cp:coreProperties>
</file>