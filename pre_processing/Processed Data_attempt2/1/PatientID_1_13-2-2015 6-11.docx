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 Performed Date: 13/2/2015 6:11</w:t>
      </w:r>
    </w:p>
    <w:p>
      <w:pPr>
        <w:pStyle w:val="Heading2"/>
      </w:pPr>
      <w:r>
        <w:t>Raw Radiology Report Extracted</w:t>
      </w:r>
    </w:p>
    <w:p>
      <w:r>
        <w:t>Visit Number: 3930f4bbc4f8ceaf060222ec14cec3d8cf99bdab7293240b00d973d2c13cf571</w:t>
      </w:r>
    </w:p>
    <w:p>
      <w:r>
        <w:t>Masked_PatientID: 1</w:t>
      </w:r>
    </w:p>
    <w:p>
      <w:r>
        <w:t>Order ID: 4526295350202fe7c5a284a8eac58be7b5a816200e4f78597c240ccb5da622a6</w:t>
      </w:r>
    </w:p>
    <w:p>
      <w:r>
        <w:t>Order Name: Chest X-ray</w:t>
      </w:r>
    </w:p>
    <w:p>
      <w:r>
        <w:t>Result Item Code: CHE-NOV</w:t>
      </w:r>
    </w:p>
    <w:p>
      <w:r>
        <w:t>Performed Date Time: 13/2/2015 6:11</w:t>
      </w:r>
    </w:p>
    <w:p>
      <w:r>
        <w:t>Line Num: 1</w:t>
      </w:r>
    </w:p>
    <w:p>
      <w:r>
        <w:t>Text:       HISTORY right PTx REPORT PA ERECT CHEST Right pneumothorax is mildly improved. The other findings are unchanged over past 11 hours.   May need further action Finalised by: &lt;DOCTOR&gt;</w:t>
      </w:r>
    </w:p>
    <w:p>
      <w:r>
        <w:t>Accession Number: 485c56bd0d37cf7ac3a3f0a8557c38abd610953cc1c5a71cc5ff423e8c9ddbc9</w:t>
      </w:r>
    </w:p>
    <w:p>
      <w:r>
        <w:t>Updated Date Time: 13/2/2015 14:10</w:t>
      </w:r>
    </w:p>
    <w:p>
      <w:pPr>
        <w:pStyle w:val="Heading2"/>
      </w:pPr>
      <w:r>
        <w:t>Layman Explanation</w:t>
      </w:r>
    </w:p>
    <w:p>
      <w:r>
        <w:t>The problem on the right side of your chest has gotten slightly better since the last time it was checked. Everything else looks the same. The doctor might need to do more to help.</w:t>
      </w:r>
    </w:p>
    <w:p>
      <w:pPr>
        <w:pStyle w:val="Heading2"/>
      </w:pPr>
      <w:r>
        <w:t>Summary</w:t>
      </w:r>
    </w:p>
    <w:p>
      <w:r>
        <w:t>## Radiology Report Summary</w:t>
        <w:br/>
        <w:br/>
        <w:t>**Image type:** Chest X-ray (PA Erect)</w:t>
        <w:br/>
        <w:br/>
        <w:t>**1. Diseases:**</w:t>
        <w:br/>
        <w:t>* **Right pneumothorax**: The report mentions "Right pneumothorax is mildly improved". This suggests the presence of a right pneumothorax, a condition where air leaks into the space between the lung and chest wall, causing the lung to collapse.</w:t>
        <w:br/>
        <w:br/>
        <w:t>**2. Organs:**</w:t>
        <w:br/>
        <w:t xml:space="preserve">* **Right lung:** The report specifically mentions the right lung in relation to the pneumothorax. </w:t>
        <w:br/>
        <w:br/>
        <w:t>**3. Symptoms/Phenomena:**</w:t>
        <w:br/>
        <w:t>* **Mild improvement:** The report indicates that the pneumothorax has shown mild improvement compared to the previous imaging performed 11 hours earlier.</w:t>
        <w:br/>
        <w:t>* **Further action may be needed:** The report suggests that further action may be required, likely due to the ongoing pneumothorax. This could include further imaging, observation, or potentially intervention depending on the severity and progression of the condition.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