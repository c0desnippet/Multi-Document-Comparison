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01/3/2015 12:48</w:t>
      </w:r>
    </w:p>
    <w:p>
      <w:pPr>
        <w:pStyle w:val="Heading2"/>
      </w:pPr>
      <w:r>
        <w:t>Raw Radiology Report Extracted</w:t>
      </w:r>
    </w:p>
    <w:p>
      <w:r>
        <w:t>Visit Number: e0d6b750b9a1f4872020f74b2a5e1105f190849ce5a31b5fec729e3916c5f998</w:t>
      </w:r>
    </w:p>
    <w:p>
      <w:r>
        <w:t>Masked_PatientID: 1</w:t>
      </w:r>
    </w:p>
    <w:p>
      <w:r>
        <w:t>Order ID: 4cbf0378f0e167d9a70852c8d63c8e1c8052b58c5f33289970c76e7eeb9c7a7b</w:t>
      </w:r>
    </w:p>
    <w:p>
      <w:r>
        <w:t>Order Name: Chest X-ray, Erect</w:t>
      </w:r>
    </w:p>
    <w:p>
      <w:r>
        <w:t>Result Item Code: CHE-ER</w:t>
      </w:r>
    </w:p>
    <w:p>
      <w:r>
        <w:t>Performed Date Time: 01/3/2015 12:48</w:t>
      </w:r>
    </w:p>
    <w:p>
      <w:r>
        <w:t>Line Num: 1</w:t>
      </w:r>
    </w:p>
    <w:p>
      <w:r>
        <w:t>Text:       HISTORY s/p cope loop removal REPORT CHEST (PA ERECT) TOTAL OF ONE IMAGE The previous chest radiograph of 27 February 2015 was reviewed with the report. When the current chest radiograph is compared to the previous radiograph as referenced  above, there is no significant interval change in the appearance of the lungs, save  for a focus of plate atelectasis in the right lower zone and the absence of the left  lung basal self-retaining drainage catheter. There are still bilateral basal pleural effusions, larger on the left side.  However,  there is no significant pneumothorax identified, especially on the side.   May need further action Finalised by: &lt;DOCTOR&gt;</w:t>
      </w:r>
    </w:p>
    <w:p>
      <w:r>
        <w:t>Accession Number: 9a561d64e6f9ad9ddeef868e9179bfe963dab16ef33861f2969ad53645f50e71</w:t>
      </w:r>
    </w:p>
    <w:p>
      <w:r>
        <w:t>Updated Date Time: 02/3/2015 19:14</w:t>
      </w:r>
    </w:p>
    <w:p>
      <w:pPr>
        <w:pStyle w:val="Heading2"/>
      </w:pPr>
      <w:r>
        <w:t>Layman Explanation</w:t>
      </w:r>
    </w:p>
    <w:p>
      <w:r>
        <w:t>This chest x-ray shows that your lungs look similar to the last one taken in February 2015. There is a small area of collapsed lung tissue in the lower right side and the drainage tube in the lower left lung is gone. There is still some fluid around your lungs, more on the left side. There is no sign of collapsed lung (pneumothorax).</w:t>
      </w:r>
    </w:p>
    <w:p>
      <w:pPr>
        <w:pStyle w:val="Heading2"/>
      </w:pPr>
      <w:r>
        <w:t>Summary</w:t>
      </w:r>
    </w:p>
    <w:p>
      <w:r>
        <w:t>## Radiology Report Summary</w:t>
        <w:br/>
        <w:br/>
        <w:t>**Image Type:** Chest X-ray (PA Erect)</w:t>
        <w:br/>
        <w:br/>
        <w:t>**1. Diseases Mentioned:**</w:t>
        <w:br/>
        <w:br/>
        <w:t xml:space="preserve">* **Plate Atelectasis:**  A focus of plate atelectasis is noted in the right lower zone. </w:t>
        <w:br/>
        <w:t>* **Pleural Effusions:** Bilateral basal pleural effusions are present, larger on the left side.</w:t>
        <w:br/>
        <w:br/>
        <w:t>**2. Organs Mentioned:**</w:t>
        <w:br/>
        <w:br/>
        <w:t xml:space="preserve">* **Lungs:** The report describes the appearance of the lungs and specifically mentions the right lower zone. </w:t>
        <w:br/>
        <w:t>* **Pleura:** Bilateral basal pleural effusions are noted.</w:t>
        <w:br/>
        <w:t>* **Drainage Catheter:**  The absence of the left lung basal self-retaining drainage catheter is mentioned.</w:t>
        <w:br/>
        <w:br/>
        <w:t>**3. Symptoms or Phenomena Causing Attention:**</w:t>
        <w:br/>
        <w:br/>
        <w:t>* **Plate Atelectasis:** This finding in the right lower zone suggests a partial collapse of lung tissue, which could be caused by various factors.</w:t>
        <w:br/>
        <w:t>* **Pleural Effusions:**  The presence of fluid in the pleural space, especially larger on the left side,  could indicate various underlying conditions like infection, inflammation, or malignancy.</w:t>
        <w:br/>
        <w:t>* **Absence of Drainage Catheter:**  The absence of the left lung basal self-retaining drainage catheter may indicate that it has been removed, but the report does not provide further context.</w:t>
        <w:br/>
        <w:t xml:space="preserve">* **Further Action:** The report concludes with "May need further action," indicating the possibility of additional investigations or interventions based on the findings. </w:t>
        <w:br/>
        <w:br/>
        <w:t>**Note:** This summary provides a general overview of the findings.  It is important to consult with a qualified healthcare professional for a comprehensive interpretation of the radiology report and appropriate medical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