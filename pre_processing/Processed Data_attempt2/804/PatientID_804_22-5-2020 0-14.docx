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22/5/2020 0:14</w:t>
      </w:r>
    </w:p>
    <w:p>
      <w:pPr>
        <w:pStyle w:val="Heading2"/>
      </w:pPr>
      <w:r>
        <w:t>Raw Radiology Report Extracted</w:t>
      </w:r>
    </w:p>
    <w:p>
      <w:r>
        <w:t>Visit Number: 90d02bfeb1acf9abb6e86e0d067ea6ca9e7dc26a4fd86a502684e6c06bb439f4</w:t>
      </w:r>
    </w:p>
    <w:p>
      <w:r>
        <w:t>Masked_PatientID: 804</w:t>
      </w:r>
    </w:p>
    <w:p>
      <w:r>
        <w:t>Order ID: c9b349c2fba1e1c2e90446fef355f24be8e261da406f567ecbf0ec438df60c2c</w:t>
      </w:r>
    </w:p>
    <w:p>
      <w:r>
        <w:t>Order Name: Chest X-ray, Erect</w:t>
      </w:r>
    </w:p>
    <w:p>
      <w:r>
        <w:t>Result Item Code: CHE-ER</w:t>
      </w:r>
    </w:p>
    <w:p>
      <w:r>
        <w:t>Performed Date Time: 22/5/2020 0:14</w:t>
      </w:r>
    </w:p>
    <w:p>
      <w:r>
        <w:t>Line Num: 1</w:t>
      </w:r>
    </w:p>
    <w:p>
      <w:r>
        <w:t>Text: HISTORY  ?COVID  sob REPORT Comparison is made with prior chest radiograph dated 13 October 2019. The heart size to be accurately assessed due to AP projection. Mural calcification  unfolding of the thoracic aorta is noted. Pulmonary venous congestion is evident. Patchy airspace opacities in bilateral lungs  are suggestive of ongoing infection. Clinical correlation is recommended. No pleural  effusion is seen. No pneumothorax is seen. Background generalised osteopenia is noted. Degenerative change of the imaged spine is noted. Report Indicator: May need further action Finalised by: &lt;DOCTOR&gt;</w:t>
      </w:r>
    </w:p>
    <w:p>
      <w:r>
        <w:t>Accession Number: 84c44ca0efb8c175d5f9023909e7f229e6c987afa14c09e9383265c9b8ceed27</w:t>
      </w:r>
    </w:p>
    <w:p>
      <w:r>
        <w:t>Updated Date Time: 22/5/2020 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