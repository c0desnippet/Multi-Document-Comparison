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804, Performed Date: 12/6/2019 9:48</w:t>
      </w:r>
    </w:p>
    <w:p>
      <w:pPr>
        <w:pStyle w:val="Heading2"/>
      </w:pPr>
      <w:r>
        <w:t>Raw Radiology Report Extracted</w:t>
      </w:r>
    </w:p>
    <w:p>
      <w:r>
        <w:t>Visit Number: bf0567b0402a0d3382634d27722a367b3359a1753803dad725ced4a0a2451ea3</w:t>
      </w:r>
    </w:p>
    <w:p>
      <w:r>
        <w:t>Masked_PatientID: 804</w:t>
      </w:r>
    </w:p>
    <w:p>
      <w:r>
        <w:t>Order ID: d98a08f192d512a19f2c72c630c459970273cd06a5320bfb23858b4c9c290d52</w:t>
      </w:r>
    </w:p>
    <w:p>
      <w:r>
        <w:t>Order Name: Chest X-ray, Erect</w:t>
      </w:r>
    </w:p>
    <w:p>
      <w:r>
        <w:t>Result Item Code: CHE-ER</w:t>
      </w:r>
    </w:p>
    <w:p>
      <w:r>
        <w:t>Performed Date Time: 12/6/2019 9:48</w:t>
      </w:r>
    </w:p>
    <w:p>
      <w:r>
        <w:t>Line Num: 1</w:t>
      </w:r>
    </w:p>
    <w:p>
      <w:r>
        <w:t>Text:       HISTORY Shortness of breath x 4 days  Worse with exertion  No fever No coryzal  No orthopnoea REPORT CHEST (PA) Patient has sub-optimal inspiratory effort. The heart appears enlarged. There are patchy air-space changes at both peri-hilar regions extending to both lower  zones.  Further action or early intervention required Finalised by: &lt;DOCTOR&gt;</w:t>
      </w:r>
    </w:p>
    <w:p>
      <w:r>
        <w:t>Accession Number: 99220be576b9555acbb50518e46b0dae181c4167e0a2e72d407486f4ddf724e8</w:t>
      </w:r>
    </w:p>
    <w:p>
      <w:r>
        <w:t>Updated Date Time: 12/6/2019 10:30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(PA view)</w:t>
        <w:br/>
        <w:br/>
        <w:t>**1. Diseases:** NIL</w:t>
        <w:br/>
        <w:br/>
        <w:t>**2. Organs:**</w:t>
        <w:br/>
        <w:br/>
        <w:t>* **Heart:** Appears enlarged.</w:t>
        <w:br/>
        <w:t>* **Lungs:** Patchy air-space changes at both peri-hilar regions extending to both lower zones.</w:t>
        <w:br/>
        <w:br/>
        <w:t>**3. Symptoms/Phenomenon:**</w:t>
        <w:br/>
        <w:br/>
        <w:t>* **Shortness of breath:** Patient reports shortness of breath for 4 days, worsening with exertion.</w:t>
        <w:br/>
        <w:t xml:space="preserve">* **Sub-optimal inspiratory effort:** This suggests the patient did not fully inhale during the X-ray, which may impact the accuracy of the findings. </w:t>
        <w:br/>
        <w:t xml:space="preserve">* **"Further action or early intervention required":**  This indicates a need for further investigation or treatment based on the observed findings on the chest X-ray. </w:t>
        <w:br/>
        <w:br/>
        <w:t>**Additional Information:**</w:t>
        <w:br/>
        <w:br/>
        <w:t>* The patient reports no fever, coryzal symptoms, or orthopnoea.</w:t>
        <w:br/>
        <w:br/>
        <w:t>**Note:** While the report mentions "enlarged heart" and "patchy air-space changes,"  it does not specify a specific disease diagnosis.  Further investigation is recommended to determine the cause of these findings.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