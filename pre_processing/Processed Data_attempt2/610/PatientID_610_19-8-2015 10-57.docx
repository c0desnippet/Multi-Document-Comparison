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19/8/2015 10:57</w:t>
      </w:r>
    </w:p>
    <w:p>
      <w:pPr>
        <w:pStyle w:val="Heading2"/>
      </w:pPr>
      <w:r>
        <w:t>Raw Radiology Report Extracted</w:t>
      </w:r>
    </w:p>
    <w:p>
      <w:r>
        <w:t>Visit Number: 0b7b678a15135ad7703860ee12c14ad921273031198aae480b0f31aac9e23f91</w:t>
      </w:r>
    </w:p>
    <w:p>
      <w:r>
        <w:t>Masked_PatientID: 610</w:t>
      </w:r>
    </w:p>
    <w:p>
      <w:r>
        <w:t>Order ID: 6465c5d6a70e10d135c548f6a08363abec03082339eb061b4c90013b6473fdfb</w:t>
      </w:r>
    </w:p>
    <w:p>
      <w:r>
        <w:t>Order Name: Chest X-ray, Erect</w:t>
      </w:r>
    </w:p>
    <w:p>
      <w:r>
        <w:t>Result Item Code: CHE-ER</w:t>
      </w:r>
    </w:p>
    <w:p>
      <w:r>
        <w:t>Performed Date Time: 19/8/2015 10:57</w:t>
      </w:r>
    </w:p>
    <w:p>
      <w:r>
        <w:t>Line Num: 1</w:t>
      </w:r>
    </w:p>
    <w:p>
      <w:r>
        <w:t>Text:       HISTORY fever ? source REPORT Chest: PA erect Comparison was made with the previous radiograph dated 13 July 2015. Midline sternotomy wires and right hilar surgical clips are noted. No focal consolidation or discernible pleural effusion is detected.  Plate atelectasis  noted in the left lower zone. The heart is not enlarged.   Known / Minor  Finalised by: &lt;DOCTOR&gt;</w:t>
      </w:r>
    </w:p>
    <w:p>
      <w:r>
        <w:t>Accession Number: 446341c3f6a9c0dec215edc02b97e9111ed7c4b84883f81da9104cb1e653d73e</w:t>
      </w:r>
    </w:p>
    <w:p>
      <w:r>
        <w:t>Updated Date Time: 20/8/2015 2:47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