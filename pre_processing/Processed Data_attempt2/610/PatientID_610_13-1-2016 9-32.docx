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13/1/2016 9:32</w:t>
      </w:r>
    </w:p>
    <w:p>
      <w:pPr>
        <w:pStyle w:val="Heading2"/>
      </w:pPr>
      <w:r>
        <w:t>Raw Radiology Report Extracted</w:t>
      </w:r>
    </w:p>
    <w:p>
      <w:r>
        <w:t>Visit Number: 89db7e16c6d25b3238abae9ead93a60f0134fec0d1bbd74d1926ab5bf3c920e4</w:t>
      </w:r>
    </w:p>
    <w:p>
      <w:r>
        <w:t>Masked_PatientID: 610</w:t>
      </w:r>
    </w:p>
    <w:p>
      <w:r>
        <w:t>Order ID: 4fbde5d54ac3a4ecf0c36bec9a0611a6a852e405c3ab38ddec9c3a9791cf8e39</w:t>
      </w:r>
    </w:p>
    <w:p>
      <w:r>
        <w:t>Order Name: Chest X-ray, Erect</w:t>
      </w:r>
    </w:p>
    <w:p>
      <w:r>
        <w:t>Result Item Code: CHE-ER</w:t>
      </w:r>
    </w:p>
    <w:p>
      <w:r>
        <w:t>Performed Date Time: 13/1/2016 9:32</w:t>
      </w:r>
    </w:p>
    <w:p>
      <w:r>
        <w:t>Line Num: 1</w:t>
      </w:r>
    </w:p>
    <w:p>
      <w:r>
        <w:t>Text:       HISTORY SOB ON EXERTION. HAS CRTD IN SITU. REPORT  Prior radiograph dated 13/12/2015 was reviewed. Median sternotomy wires are again noted. A cardiac device is projected over the left hemithorax and the tips of the leads  are projected over the left retrocardiac region. The heart size is top normal.  Intimal calcification is noted in the aortic arch. No consolidation or pleural effusion is seen.  Minimal atelectasis is seen in the  left lung base.   Known / Minor  Finalised by: &lt;DOCTOR&gt;</w:t>
      </w:r>
    </w:p>
    <w:p>
      <w:r>
        <w:t>Accession Number: 4ed9d5edabedf33494ffbf9433b00d6a517e29f8f1db7c8b6a8ab2291abff7dc</w:t>
      </w:r>
    </w:p>
    <w:p>
      <w:r>
        <w:t>Updated Date Time: 13/1/2016 14:27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