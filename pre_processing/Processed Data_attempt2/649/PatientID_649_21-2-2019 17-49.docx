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649, Performed Date: 21/2/2019 17:49</w:t>
      </w:r>
    </w:p>
    <w:p>
      <w:pPr>
        <w:pStyle w:val="Heading2"/>
      </w:pPr>
      <w:r>
        <w:t>Raw Radiology Report Extracted</w:t>
      </w:r>
    </w:p>
    <w:p>
      <w:r>
        <w:t>Visit Number: 65a909ea2d4ee62f780e7da4b9c22cfc1c5bcdf125e92c4406281e7b168905d0</w:t>
      </w:r>
    </w:p>
    <w:p>
      <w:r>
        <w:t>Masked_PatientID: 649</w:t>
      </w:r>
    </w:p>
    <w:p>
      <w:r>
        <w:t>Order ID: 864ac111fd8ddd6d38f6a62bace6903683173d455230142b70b1a4a21d325865</w:t>
      </w:r>
    </w:p>
    <w:p>
      <w:r>
        <w:t>Order Name: Chest X-ray, Erect</w:t>
      </w:r>
    </w:p>
    <w:p>
      <w:r>
        <w:t>Result Item Code: CHE-ER</w:t>
      </w:r>
    </w:p>
    <w:p>
      <w:r>
        <w:t>Performed Date Time: 21/2/2019 17:49</w:t>
      </w:r>
    </w:p>
    <w:p>
      <w:r>
        <w:t>Line Num: 1</w:t>
      </w:r>
    </w:p>
    <w:p>
      <w:r>
        <w:t>Text:       HISTORY hematuria, chest pain REPORT CHEST PA Comparison made with prior chest radiograph dated 14/01/2019. Median sternotomy wires and mediastinal clips are noted.  The cardiomediastinal contour is normal. No focal consolidation, pleural effusion or pneumothorax is seen. No free air under  the diaphragm noted. Rounded opacities over the left scapula are stable. KUB Comparison made with prior abdominal radiograph dated 09/10/2010. The CT Abdomen  and Pelvis dated 03/08/2016 (NTFGH) was also reviewed. The kidneys are partially obscured by overlying bowel loops. No radio-opaque calculus  is seen along the expected course of the urinary tract.  The bowel loops are normal in calibre and distribution. No overt pneumoperitoneum. Calcific densities projected adjacent to the right anterior inferior iliac spine  may represent calcification of the rectus femoris tendon.   Known / Minor Reported by: &lt;DOCTOR&gt;</w:t>
      </w:r>
    </w:p>
    <w:p>
      <w:r>
        <w:t>Accession Number: 62664bfb5f019e5a02cc2f56853913a6d568a1f769c60b6b29f33d52396e2df0</w:t>
      </w:r>
    </w:p>
    <w:p>
      <w:r>
        <w:t>Updated Date Time: 22/2/2019 15:30</w:t>
      </w:r>
    </w:p>
    <w:p>
      <w:pPr>
        <w:pStyle w:val="Heading2"/>
      </w:pPr>
      <w:r>
        <w:t>Layman Explanation</w:t>
      </w:r>
    </w:p>
    <w:p>
      <w:r>
        <w:t>The chest x-ray shows no signs of pneumonia, fluid around the lungs, or collapsed lung. The images of your kidneys are partially blocked by your intestines, but no kidney stones are seen.  There is a small amount of calcium seen near the right hip, which may be normal.</w:t>
      </w:r>
    </w:p>
    <w:p>
      <w:pPr>
        <w:pStyle w:val="Heading2"/>
      </w:pPr>
      <w:r>
        <w:t>Summary</w:t>
      </w:r>
    </w:p>
    <w:p>
      <w:r>
        <w:t>The text is extracted from a **radiology report of chest and abdominal X-rays**.</w:t>
        <w:br/>
        <w:br/>
        <w:t>Here is a summary based on your guiding questions:</w:t>
        <w:br/>
        <w:br/>
        <w:t xml:space="preserve">**1. Diseases:** </w:t>
        <w:br/>
        <w:t>* **NIL** - No specific diseases are mentioned in the report.</w:t>
        <w:br/>
        <w:br/>
        <w:t>**2. Organs:**</w:t>
        <w:br/>
        <w:t>* **Chest:**</w:t>
        <w:br/>
        <w:t xml:space="preserve">    * **Cardiomediastinal contour:** Normal.</w:t>
        <w:br/>
        <w:t xml:space="preserve">    * **Lungs:** No focal consolidation, pleural effusion, or pneumothorax.</w:t>
        <w:br/>
        <w:t xml:space="preserve">    * **Diaphragm:** No free air under the diaphragm. </w:t>
        <w:br/>
        <w:t>* **Abdomen:**</w:t>
        <w:br/>
        <w:t xml:space="preserve">    * **Kidneys:** Partially obscured by bowel loops. No radio-opaque calculus along the urinary tract. </w:t>
        <w:br/>
        <w:t xml:space="preserve">    * **Bowel loops:** Normal caliber and distribution.</w:t>
        <w:br/>
        <w:t xml:space="preserve">    * **Peritoneum:** No overt pneumoperitoneum.</w:t>
        <w:br/>
        <w:t xml:space="preserve">    * **Right anterior inferior iliac spine:** Calcific densities may represent calcification of the rectus femoris tendon.</w:t>
        <w:br/>
        <w:br/>
        <w:t>**3. Symptoms or Phenomenon:**</w:t>
        <w:br/>
        <w:t>* **Hematuria:** This is the patient's presenting symptom, but the report doesn't explicitly address the cause of hematuria.</w:t>
        <w:br/>
        <w:t>* **Chest pain:** This is the other reported symptom, but the report only mentions the presence of mediastinal clips, possibly suggesting prior cardiac surgery.</w:t>
        <w:br/>
        <w:t xml:space="preserve">* **Rounded opacities over the left scapula:** These are mentioned as being "stable," implying that they are likely benign or pre-existing findings. </w:t>
        <w:br/>
        <w:t xml:space="preserve">* **Calcific densities near the right anterior inferior iliac spine:** These are considered potentially benign, representing calcification of the rectus femoris tendon. </w:t>
        <w:br/>
        <w:br/>
        <w:t>**Important Note:** This summary is based solely on the provided text and should not be interpreted as a medical diagnosis. It is crucial to consult with a qualified healthcare professional for a proper diagnosis and treatment plan.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