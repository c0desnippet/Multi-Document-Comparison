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649, Performed Date: 12/12/2018 14:18</w:t>
      </w:r>
    </w:p>
    <w:p>
      <w:pPr>
        <w:pStyle w:val="Heading2"/>
      </w:pPr>
      <w:r>
        <w:t>Raw Radiology Report Extracted</w:t>
      </w:r>
    </w:p>
    <w:p>
      <w:r>
        <w:t>Visit Number: 13654fc4f28cbb8360739e3a653a972a4cf5cdd1871e8c0d3503653f1dba1477</w:t>
      </w:r>
    </w:p>
    <w:p>
      <w:r>
        <w:t>Masked_PatientID: 649</w:t>
      </w:r>
    </w:p>
    <w:p>
      <w:r>
        <w:t>Order ID: 5ddf81de8ab9a2ca4b1cb830fd30d64258386237700118625fcba59e8377a02c</w:t>
      </w:r>
    </w:p>
    <w:p>
      <w:r>
        <w:t>Order Name: Chest X-ray, Erect</w:t>
      </w:r>
    </w:p>
    <w:p>
      <w:r>
        <w:t>Result Item Code: CHE-ER</w:t>
      </w:r>
    </w:p>
    <w:p>
      <w:r>
        <w:t>Performed Date Time: 12/12/2018 14:18</w:t>
      </w:r>
    </w:p>
    <w:p>
      <w:r>
        <w:t>Line Num: 1</w:t>
      </w:r>
    </w:p>
    <w:p>
      <w:r>
        <w:t>Text:       HISTORY cough REPORT  Radiograph of 3 November 2018 was reviewed. Median sternotomy wires and mediastinal clips are noted. The heart size normal. No consolidation or pleural effusion is seen.   Known / Minor Finalised by: &lt;DOCTOR&gt;</w:t>
      </w:r>
    </w:p>
    <w:p>
      <w:r>
        <w:t>Accession Number: e4185a4c4b6f5119934474bab3b8365c4237394ad311e669b4d9dfef34f51a00</w:t>
      </w:r>
    </w:p>
    <w:p>
      <w:r>
        <w:t>Updated Date Time: 12/12/2018 20:02</w:t>
      </w:r>
    </w:p>
    <w:p>
      <w:pPr>
        <w:pStyle w:val="Heading2"/>
      </w:pPr>
      <w:r>
        <w:t>Layman Explanation</w:t>
      </w:r>
    </w:p>
    <w:p>
      <w:r>
        <w:t>The X-ray shows that your heart is normal in size. There is no sign of pneumonia or fluid buildup around your lungs.</w:t>
      </w:r>
    </w:p>
    <w:p>
      <w:pPr>
        <w:pStyle w:val="Heading2"/>
      </w:pPr>
      <w:r>
        <w:t>Summary</w:t>
      </w:r>
    </w:p>
    <w:p>
      <w:r>
        <w:t>## Analysis of Radiology Report:</w:t>
        <w:br/>
        <w:br/>
        <w:t>**Image Type:** Chest X-Ray (based on the mention of "mediastinal clips" and "sternotomy wires" which are typical findings in chest X-rays post-thoracic surgery).</w:t>
        <w:br/>
        <w:br/>
        <w:t>**1. Disease(s):** NIL</w:t>
        <w:br/>
        <w:br/>
        <w:t>**2. Organs:**</w:t>
        <w:br/>
        <w:t>- **Heart:**  The report states "heart size normal". This indicates the size of the heart is within the expected range.</w:t>
        <w:br/>
        <w:t>- **Lungs:** The report mentions "no consolidation or pleural effusion is seen".  This indicates that the lungs appear clear, without any areas of dense tissue (consolidation) or fluid buildup (pleural effusion).</w:t>
        <w:br/>
        <w:t>- **Mediastinum:**  The report mentions "mediastinal clips" which are devices used to close the chest after surgery.  This indicates the patient has undergone previous thoracic surgery.</w:t>
        <w:br/>
        <w:br/>
        <w:t>**3. Symptoms/Phenomena of Concern:**</w:t>
        <w:br/>
        <w:t xml:space="preserve">- **Cough:** The report mentions "HISTORY cough". This indicates that the patient is experiencing a cough, but the report does not provide further details about the cough, such as its duration, frequency, or character. </w:t>
        <w:br/>
        <w:t xml:space="preserve">- **Past Thoracic Surgery:** The mention of "mediastinal clips" and "sternotomy wires" suggests the patient has undergone previous thoracic surgery. This information could be relevant to understanding the patient's current condition. </w:t>
        <w:br/>
        <w:br/>
        <w:t>**Overall, the report suggests a normal chest X-ray with no visible signs of lung disease or pleural effusion. The patient's history of cough and previous thoracic surgery are noted.**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