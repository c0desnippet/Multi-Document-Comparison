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03/11/2018 14:36</w:t>
      </w:r>
    </w:p>
    <w:p>
      <w:pPr>
        <w:pStyle w:val="Heading2"/>
      </w:pPr>
      <w:r>
        <w:t>Raw Radiology Report Extracted</w:t>
      </w:r>
    </w:p>
    <w:p>
      <w:r>
        <w:t>Visit Number: 7dc1a8a2308cb1b8046b4ccf30847e67ced95ba24db8bdd1635ca8febed20a53</w:t>
      </w:r>
    </w:p>
    <w:p>
      <w:r>
        <w:t>Masked_PatientID: 649</w:t>
      </w:r>
    </w:p>
    <w:p>
      <w:r>
        <w:t>Order ID: b237a54bd114e2f774ea9a2df49f32a444e5f5529426b884335746b347063cfe</w:t>
      </w:r>
    </w:p>
    <w:p>
      <w:r>
        <w:t>Order Name: Chest X-ray, Erect</w:t>
      </w:r>
    </w:p>
    <w:p>
      <w:r>
        <w:t>Result Item Code: CHE-ER</w:t>
      </w:r>
    </w:p>
    <w:p>
      <w:r>
        <w:t>Performed Date Time: 03/11/2018 14:36</w:t>
      </w:r>
    </w:p>
    <w:p>
      <w:r>
        <w:t>Line Num: 1</w:t>
      </w:r>
    </w:p>
    <w:p>
      <w:r>
        <w:t>Text:       HISTORY COUGH REPORT Comparison was made with the prior study dated 15 Oct 2018. Midline sternotomy wires and mediastinal clips are noted, consistent with prior CABG.  No focal consolidation or pleural effusion detected. The heart is not enlarged.    Known / Minor Finalised by: &lt;DOCTOR&gt;</w:t>
      </w:r>
    </w:p>
    <w:p>
      <w:r>
        <w:t>Accession Number: 587b3e1181fb5e5dff70f53661d2efc12f0a86cf9ee804313ad9dabc46e98721</w:t>
      </w:r>
    </w:p>
    <w:p>
      <w:r>
        <w:t>Updated Date Time: 04/11/2018 9:25</w:t>
      </w:r>
    </w:p>
    <w:p>
      <w:pPr>
        <w:pStyle w:val="Heading2"/>
      </w:pPr>
      <w:r>
        <w:t>Layman Explanation</w:t>
      </w:r>
    </w:p>
    <w:p>
      <w:r>
        <w:t>The images show that there are surgical clips and wires in your chest from a previous heart surgery. There is no sign of pneumonia or fluid around the lungs. The heart appears to be normal size.</w:t>
      </w:r>
    </w:p>
    <w:p>
      <w:pPr>
        <w:pStyle w:val="Heading2"/>
      </w:pPr>
      <w:r>
        <w:t>Summary</w:t>
      </w:r>
    </w:p>
    <w:p>
      <w:r>
        <w:t>The text was extracted from a **Chest X-ray report**.</w:t>
        <w:br/>
        <w:br/>
        <w:t>Here's a summary based on your guiding questions:</w:t>
        <w:br/>
        <w:br/>
        <w:t>**1. Diseases:** NIL</w:t>
        <w:br/>
        <w:br/>
        <w:t xml:space="preserve">**2. Organs:** </w:t>
        <w:br/>
        <w:br/>
        <w:t>* **Heart:** Not enlarged.</w:t>
        <w:br/>
        <w:t xml:space="preserve">* **Mediastinum:** Contains sternotomy wires and mediastinal clips consistent with prior CABG (Coronary Artery Bypass Grafting) surgery. </w:t>
        <w:br/>
        <w:t>* **Lungs:** No focal consolidation (areas of lung tissue that have become solid) or pleural effusion (fluid build-up in the space between the lung and the chest wall) detected.</w:t>
        <w:br/>
        <w:br/>
        <w:t>**3. Symptoms or Phenomenon:**</w:t>
        <w:br/>
        <w:br/>
        <w:t>* **Cough:** Mentioned in the history section, but no further details are provided.</w:t>
        <w:br/>
        <w:t>* **Prior CABG:**  The report notes the presence of sternotomy wires and mediastinal clips, indicating a history of CABG surgery. This is relevant as it provides context for the patient's current condition and may be related to the cough.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