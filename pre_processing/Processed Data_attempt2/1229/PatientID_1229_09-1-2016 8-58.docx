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1229, Performed Date: 09/1/2016 8:58</w:t>
      </w:r>
    </w:p>
    <w:p>
      <w:pPr>
        <w:pStyle w:val="Heading2"/>
      </w:pPr>
      <w:r>
        <w:t>Raw Radiology Report Extracted</w:t>
      </w:r>
    </w:p>
    <w:p>
      <w:r>
        <w:t>Visit Number: acd76c4a3a92a1e5d3a006f8de7a8b8da9188e585af95c5feba162aea1b60870</w:t>
      </w:r>
    </w:p>
    <w:p>
      <w:r>
        <w:t>Masked_PatientID: 1229</w:t>
      </w:r>
    </w:p>
    <w:p>
      <w:r>
        <w:t>Order ID: 7261cc9e82b6c94fcd62301cb46e363da1910600207421cfb7fb3297821bc7ec</w:t>
      </w:r>
    </w:p>
    <w:p>
      <w:r>
        <w:t>Order Name: Chest X-ray</w:t>
      </w:r>
    </w:p>
    <w:p>
      <w:r>
        <w:t>Result Item Code: CHE-NOV</w:t>
      </w:r>
    </w:p>
    <w:p>
      <w:r>
        <w:t>Performed Date Time: 09/1/2016 8:58</w:t>
      </w:r>
    </w:p>
    <w:p>
      <w:r>
        <w:t>Line Num: 1</w:t>
      </w:r>
    </w:p>
    <w:p>
      <w:r>
        <w:t>Text:       HISTORY LOA REPORT  The lung bases are difficult to assess due to suboptimal inspiratory effort.   The heart is normal in size.  Opacity in the left cardiophrenic angle is noted -  ?epicardial fat pad.  No consolidation is seen inthe upper and middle zones of the  lungs. There is suggestion of a faint 3 mm nodular density in the right middle zone  in the outer third of the lung.   Known / Minor  Finalised by: &lt;DOCTOR&gt;</w:t>
      </w:r>
    </w:p>
    <w:p>
      <w:r>
        <w:t>Accession Number: 079fa18eb5eacdd906a03933f0a04e94ea424f816fb7e2b08e057e2f1039cff9</w:t>
      </w:r>
    </w:p>
    <w:p>
      <w:r>
        <w:t>Updated Date Time: 10/1/2016 11:32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