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26/10/2018 8:38</w:t>
      </w:r>
    </w:p>
    <w:p>
      <w:pPr>
        <w:pStyle w:val="Heading2"/>
      </w:pPr>
      <w:r>
        <w:t>Raw Radiology Report Extracted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5b53f5642f5affe4a3ebafc6af47582fb82c61361142b49952ca438b7ae047c5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26/10/2018 8:38</w:t>
      </w:r>
    </w:p>
    <w:p>
      <w:r>
        <w:t>Line Num: 1</w:t>
      </w:r>
    </w:p>
    <w:p>
      <w:r>
        <w:t>Text:       HISTORY to further evaluate 10 mm nodular density in the retrocardiac left lower lobe -?  composite shadow REPORT  Note made of C X R PA view. The nodular opacity described in left lower zone on PA view is not convincingly seen  in this lateral view.  There is blunting of left costophrenic posterior sulcus indicating  a small left effusion.  There is some airway thickening in the lower zones.   Known / Minor Finalised by: &lt;DOCTOR&gt;</w:t>
      </w:r>
    </w:p>
    <w:p>
      <w:r>
        <w:t>Accession Number: faab210becb5a9c4d76cdef19ee7aec53df90d376eb2100ccb0cc7f9db408679</w:t>
      </w:r>
    </w:p>
    <w:p>
      <w:r>
        <w:t>Updated Date Time: 26/10/2018 15:03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