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440, Performed Date: 14/1/2019 12:50</w:t>
      </w:r>
    </w:p>
    <w:p>
      <w:pPr>
        <w:pStyle w:val="Heading2"/>
      </w:pPr>
      <w:r>
        <w:t>Raw Radiology Report Extracted</w:t>
      </w:r>
    </w:p>
    <w:p>
      <w:r>
        <w:t>Visit Number: 25e1243694bb6cb8f06f4e4de2f77419d14c510268b29b93ad1e0ed88510bba1</w:t>
      </w:r>
    </w:p>
    <w:p>
      <w:r>
        <w:t>Masked_PatientID: 440</w:t>
      </w:r>
    </w:p>
    <w:p>
      <w:r>
        <w:t>Order ID: 8c4688112ad7c566e2dc9703992905997d82d932ec812a3a7d6fa3d8031ea851</w:t>
      </w:r>
    </w:p>
    <w:p>
      <w:r>
        <w:t>Order Name: Chest X-ray, Erect</w:t>
      </w:r>
    </w:p>
    <w:p>
      <w:r>
        <w:t>Result Item Code: CHE-ER</w:t>
      </w:r>
    </w:p>
    <w:p>
      <w:r>
        <w:t>Performed Date Time: 14/1/2019 12:50</w:t>
      </w:r>
    </w:p>
    <w:p>
      <w:r>
        <w:t>Line Num: 1</w:t>
      </w:r>
    </w:p>
    <w:p>
      <w:r>
        <w:t>Text:       HISTORY hardcopy request REPORT The heart is enlarged. There is bilateral and symmetrical prominence of the perihilar bronchovascular markings;  this could be from an element of pulmonary congestion. Mild peribronchial thickening  is seen in the lower perihilar regions. No pleural effusion is identified. A small  faint patch of consolidation is present in the right lower zone periphery. Follow  up imaging is recommended, keeping in view for CT imaging if clinically indicated.   May need further action Finalised by: &lt;DOCTOR&gt;</w:t>
      </w:r>
    </w:p>
    <w:p>
      <w:r>
        <w:t>Accession Number: 20fe2555c5f0ff49f069ca74a9640586416990bd2016d2f11f6afd0035339cf3</w:t>
      </w:r>
    </w:p>
    <w:p>
      <w:r>
        <w:t>Updated Date Time: 14/1/2019 12:59</w:t>
      </w:r>
    </w:p>
    <w:p>
      <w:pPr>
        <w:pStyle w:val="Heading2"/>
      </w:pPr>
      <w:r>
        <w:t>Layman Explanation</w:t>
      </w:r>
    </w:p>
    <w:p>
      <w:r>
        <w:t>The images show that your heart is larger than usual. There are signs of fluid buildup in your lungs, which could be causing some congestion. There's also some thickening around the airways in the lower part of your lungs. However, there's no fluid buildup in the space between your lungs and chest wall. A small area of thickened lung tissue was found in the right lower lung. Your doctor recommends a follow-up scan. If needed, a more detailed scan might be recommended.</w:t>
      </w:r>
    </w:p>
    <w:p>
      <w:pPr>
        <w:pStyle w:val="Heading2"/>
      </w:pPr>
      <w:r>
        <w:t>Summary</w:t>
      </w:r>
    </w:p>
    <w:p>
      <w:r>
        <w:t>The text is extracted from a **chest X-ray** report.</w:t>
        <w:br/>
        <w:br/>
        <w:t xml:space="preserve">**1. Diseases Mentioned:** </w:t>
        <w:br/>
        <w:br/>
        <w:t xml:space="preserve">* **Pulmonary congestion:**  The report mentions "an element of pulmonary congestion" suggesting a potential build-up of fluid in the lungs. </w:t>
        <w:br/>
        <w:br/>
        <w:t>**2. Organs Mentioned:**</w:t>
        <w:br/>
        <w:br/>
        <w:t>* **Heart:** The report states the heart is enlarged.</w:t>
        <w:br/>
        <w:t xml:space="preserve">* **Lungs:** The report describes findings in the lungs, including perihilar bronchovascular markings, peribronchial thickening, and a small patch of consolidation in the right lower zone. </w:t>
        <w:br/>
        <w:br/>
        <w:t>**3. Symptoms or Phenomena Causing Attention:**</w:t>
        <w:br/>
        <w:br/>
        <w:t>* **Enlarged heart:** This finding suggests a potential underlying heart condition requiring further investigation.</w:t>
        <w:br/>
        <w:t>* **Bilateral and symmetrical prominence of the perihilar bronchovascular markings:** This finding suggests congestion in the lungs, potentially due to pulmonary congestion.</w:t>
        <w:br/>
        <w:t>* **Mild peribronchial thickening:**  This finding could also point towards inflammation or congestion in the airways.</w:t>
        <w:br/>
        <w:t>* **Small faint patch of consolidation in the right lower zone periphery:** This suggests a potential area of pneumonia or another inflammatory process in the lung.</w:t>
        <w:br/>
        <w:t>* **Follow-up imaging is recommended:** This indicates that the findings require further investigation, potentially with a CT scan if clinically indicated.</w:t>
        <w:br/>
        <w:br/>
        <w:t>**Overall, the report highlights potential concerns regarding heart size, pulmonary congestion, and a possible area of inflammation in the right lung.**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