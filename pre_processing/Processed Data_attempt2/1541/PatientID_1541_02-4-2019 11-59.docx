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1541, Performed Date: 02/4/2019 11:59</w:t>
      </w:r>
    </w:p>
    <w:p>
      <w:pPr>
        <w:pStyle w:val="Heading2"/>
      </w:pPr>
      <w:r>
        <w:t>Raw Radiology Report Extracted</w:t>
      </w:r>
    </w:p>
    <w:p>
      <w:r>
        <w:t>Visit Number: 952fd03c791f88c06af88ac95d413cdb51f97fd21c1d673a4e2651b87b373c8f</w:t>
      </w:r>
    </w:p>
    <w:p>
      <w:r>
        <w:t>Masked_PatientID: 1541</w:t>
      </w:r>
    </w:p>
    <w:p>
      <w:r>
        <w:t>Order ID: c0b0e6ad67fb914f3e0a55dc275a4042a8a364e63758640c0deca66fdeb1e31b</w:t>
      </w:r>
    </w:p>
    <w:p>
      <w:r>
        <w:t>Order Name: CT Chest, Abdomen and Pelvis</w:t>
      </w:r>
    </w:p>
    <w:p>
      <w:r>
        <w:t>Result Item Code: CTCHEABDP</w:t>
      </w:r>
    </w:p>
    <w:p>
      <w:r>
        <w:t>Performed Date Time: 02/4/2019 11:59</w:t>
      </w:r>
    </w:p>
    <w:p>
      <w:r>
        <w:t>Line Num: 1</w:t>
      </w:r>
    </w:p>
    <w:p>
      <w:r>
        <w:t>Text: HISTORY  Low rectal cancer s\p APR Dec 2016. For surveillance. TECHNIQUE Scans acquired as per department protocol. Intravenous contrast: Omnipaque 350 - Volume (ml): 70 FINDINGS Prior CT thorax, abdomen and pelvis dated 3 November 2018 wasreviewed. There is interval resolution of previously seen patchy consolidation in the right  lung. Now, there is a rounded pulmonary nodule in the apical segment of the right  upper lobe, measuring 1.3 x 1.2 cm (5-18). This has likely arisen from preexisting  nodule in this area seen on earlier CT studies, and worrisome for metastasis\second  primary. Histological correlation suggested. Patchy scarring is seen in bilateral lower lobes and the lingular segment. No new  consolidation is seen. No pleural effusion is present. Interval decrease in size of previously seen subcentimetre left supraclavicular,  right paratracheal, right hilar and subcarinal nodes, but still seen. The heart is  enlarged. Prosthetic aortic valve and mitral annuloplasty ring are noted. Coronary  artery calcifications are noted. There is mild reflux of contrast into the inferior  vena cava, suggesting right heart impairment. Stable hypodense lesions in the left hepatic lobe are again noted; the larger ones  are cysts while the subcentimetre ones are too small to characterise but likely cysts  too. The largest cyst is seen in segment III measuring 2.1 cm. The hepatic and portal  veins opacify normally.  The gallbladder appears unremarkable. Stable mildly dilated common bile duct measuring  up to 1.4 cm is again noted. A tiny 2mm calcification is noted again in pancreatic  head, possibly related to pancreatic duct  The pancreatic duct itself is not dilated.  The pancreas is unremarkable. No peripancreatic stranding is seen. The adrenal glands and spleen appear unremarkable. The kidneys are symmetrical in size. Stable hypodensities are seen in both renal  cortices; the larger ones are cysts while the subcentimetre ones aretoo small to  characterise. Stable small calcification in the right kidney. No hydronephrosis or  perinephric stranding seen. Urinary bladder is under distended. The prostate is  enlarged. Nonspecific prostatic  calcifications are noted. Prior abdominopelvic resection is noted. Postsurgical changes are noted in the pelvic  floor, fairly stable. No interval mass lesion is seen at the surgical site to suggest  local recurrence. Bowel loops are of normal calibre. Colostomy noted. No significantly enlarged abdominal or pelvic lymph node is seen. No intraperitoneal  free fluid is detected. No destructive bony lesion is seen. Degenerative changes are noted in the imaged  spine. Scattered bone islands are noted. CONCLUSION 1) Interval resolution of the right lung patchy consolidation. 2) In the right lung apex, now there is  1.3 cm pulmonary nodule which has likely  arisen from a preexisting nodule in this area seen on earlier CT studies, and worrisome  for metastasis\second primary. Histological correlation suggested. Small volume to  borderline mediastinal nodes have shown interval decrease in size from last CT study  but still present 3) Prior abdominopelvic resection with no evidence of local recurrence. Report Indicator: May need further action Reported by: &lt;DOCTOR&gt;</w:t>
      </w:r>
    </w:p>
    <w:p>
      <w:r>
        <w:t>Accession Number: 5c6010e24381c66f1d180858df0a237eccbea912c615153a05369d6905e784c0</w:t>
      </w:r>
    </w:p>
    <w:p>
      <w:r>
        <w:t>Updated Date Time: 05/4/2019 19:10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