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07/3/2017 11:00</w:t>
      </w:r>
    </w:p>
    <w:p>
      <w:pPr>
        <w:pStyle w:val="Heading2"/>
      </w:pPr>
      <w:r>
        <w:t>Raw Radiology Report Extracted</w:t>
      </w:r>
    </w:p>
    <w:p>
      <w:r>
        <w:t>Visit Number: be5099d1fec19fd861e5accb1415b0c654665da209bd2c8321ab0b14a4d20e40</w:t>
      </w:r>
    </w:p>
    <w:p>
      <w:r>
        <w:t>Masked_PatientID: 2356</w:t>
      </w:r>
    </w:p>
    <w:p>
      <w:r>
        <w:t>Order ID: 22727329481d92e8fb01242187dcaf0a8d7b3d411cb6694cdb59bcca19245793</w:t>
      </w:r>
    </w:p>
    <w:p>
      <w:r>
        <w:t>Order Name: Chest X-ray</w:t>
      </w:r>
    </w:p>
    <w:p>
      <w:r>
        <w:t>Result Item Code: CHE-NOV</w:t>
      </w:r>
    </w:p>
    <w:p>
      <w:r>
        <w:t>Performed Date Time: 07/3/2017 11:00</w:t>
      </w:r>
    </w:p>
    <w:p>
      <w:r>
        <w:t>Line Num: 1</w:t>
      </w:r>
    </w:p>
    <w:p>
      <w:r>
        <w:t>Text:       HISTORY post chest tube removal REPORT  Compared with previous radiograph dated 05/03/17. NG tube and the pleural drains have been removed. The right IJ central line is in  SVC. There is left basal collapse/consolidation and a small left pleural effusion.  Small left apical pneumothorax is present. Even allowing for the magnification of the AP projection, the heart is enlarged.   May need further action Finalised by: &lt;DOCTOR&gt;</w:t>
      </w:r>
    </w:p>
    <w:p>
      <w:r>
        <w:t>Accession Number: 623674b36ac103e83ade4cfe616428edc68a51675bbd6446d51caffa83a16cd4</w:t>
      </w:r>
    </w:p>
    <w:p>
      <w:r>
        <w:t>Updated Date Time: 07/3/2017 16:58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 Radiology Report Analysis</w:t>
        <w:br/>
        <w:br/>
        <w:t xml:space="preserve">**Image Type:** Chest X-ray (CXR) -  This is determined by the mention of "post chest tube removal", "pleural drains", and "apical pneumothorax". </w:t>
        <w:br/>
        <w:br/>
        <w:t>**Summary based on guiding questions:**</w:t>
        <w:br/>
        <w:br/>
        <w:t>**1. Diseases:**</w:t>
        <w:br/>
        <w:br/>
        <w:t xml:space="preserve">* **Left basal collapse/consolidation:**  The report mentions collapse and consolidation in the left base of the lung. This indicates a portion of the lung is not expanding properly and might be filled with fluid or other material. </w:t>
        <w:br/>
        <w:t xml:space="preserve">* **Left pleural effusion:**  This refers to fluid accumulation in the space between the lung and the chest wall (pleural space).  </w:t>
        <w:br/>
        <w:t xml:space="preserve">* **Small left apical pneumothorax:**  This describes a small pocket of air in the space between the lung and chest wall. This can happen when air leaks from the lung. </w:t>
        <w:br/>
        <w:br/>
        <w:t>**2. Organs:**</w:t>
        <w:br/>
        <w:br/>
        <w:t>* **Right IJ central line:**  This refers to a catheter inserted into the right internal jugular vein (IJ) and positioned in the superior vena cava (SVC). This is used for medical interventions like administering medication or monitoring pressure.</w:t>
        <w:br/>
        <w:t>* **Heart:** The report mentions that the heart is enlarged, which could be a sign of underlying cardiac issues.</w:t>
        <w:br/>
        <w:t xml:space="preserve">* **Lungs:** The report focuses on the left lung with mentions of collapse/consolidation, effusion, and pneumothorax. </w:t>
        <w:br/>
        <w:br/>
        <w:t>**3. Symptoms/Phenomena of Concern:**</w:t>
        <w:br/>
        <w:br/>
        <w:t xml:space="preserve">* **Left basal collapse/consolidation:**  This is a concerning finding that requires further evaluation to determine the underlying cause, as it might indicate infection, obstruction, or other problems. </w:t>
        <w:br/>
        <w:t>* **Left pleural effusion:**  Similar to collapse/consolidation, this is concerning and needs further investigation to determine the reason for the fluid build-up.</w:t>
        <w:br/>
        <w:t>* **Small left apical pneumothorax:**  While small, a pneumothorax requires attention and monitoring as it can progress and cause respiratory distress.</w:t>
        <w:br/>
        <w:t xml:space="preserve">* **Heart enlargement:** This is a significant finding that might indicate underlying heart disease and needs further evaluation.  </w:t>
        <w:br/>
        <w:br/>
        <w:t>**Note:** This analysis is based on the provided text and does not constitute medical advice. It is important to consult a healthcare professional for diagnosis and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