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05/3/2017 8:55</w:t>
      </w:r>
    </w:p>
    <w:p>
      <w:pPr>
        <w:pStyle w:val="Heading2"/>
      </w:pPr>
      <w:r>
        <w:t>Raw Radiology Report Extracted</w:t>
      </w:r>
    </w:p>
    <w:p>
      <w:r>
        <w:t>Visit Number: be5099d1fec19fd861e5accb1415b0c654665da209bd2c8321ab0b14a4d20e40</w:t>
      </w:r>
    </w:p>
    <w:p>
      <w:r>
        <w:t>Masked_PatientID: 2356</w:t>
      </w:r>
    </w:p>
    <w:p>
      <w:r>
        <w:t>Order ID: 03c4d12e4285c475c69a5615322ccc3e058377fe08978e210cac6981d2eb06d2</w:t>
      </w:r>
    </w:p>
    <w:p>
      <w:r>
        <w:t>Order Name: Chest X-ray</w:t>
      </w:r>
    </w:p>
    <w:p>
      <w:r>
        <w:t>Result Item Code: CHE-NOV</w:t>
      </w:r>
    </w:p>
    <w:p>
      <w:r>
        <w:t>Performed Date Time: 05/3/2017 8:55</w:t>
      </w:r>
    </w:p>
    <w:p>
      <w:r>
        <w:t>Line Num: 1</w:t>
      </w:r>
    </w:p>
    <w:p>
      <w:r>
        <w:t>Text:       HISTORY cabg REPORT  Comparison dated 04/03/2017. The endotracheal tube has since been removed.  The remaining lines, tubes, and postsurgical  changes are not significantly changed from prior. Lung volumes are reduced.  The cardiac silhouette appears enlarged but not significantly  changed from prior.  Vascular congestion is again noted. The enlarged cardiac silhouette precludes evaluation of the left lung base,  therefore  an opacity at the left lung base or left pleural effusion cannot be totally excluded.  Patchy opacity at the right lung base may be related to post extubation atelectasis.   The remaining visualised lung fields are clear.  No pneumothorax is detected. Soft tissues and osseous structures remain unchanged from prior.   Known / Minor  Finalised by: &lt;DOCTOR&gt;</w:t>
      </w:r>
    </w:p>
    <w:p>
      <w:r>
        <w:t>Accession Number: f21bd6c1543581959118e49e69907374c44d417b47a04daa393139f0825f913b</w:t>
      </w:r>
    </w:p>
    <w:p>
      <w:r>
        <w:t>Updated Date Time: 06/3/2017 12:29</w:t>
      </w:r>
    </w:p>
    <w:p>
      <w:pPr>
        <w:pStyle w:val="Heading2"/>
      </w:pPr>
      <w:r>
        <w:t>Layman Explanation</w:t>
      </w:r>
    </w:p>
    <w:p>
      <w:r>
        <w:t>The patient's lungs are smaller than before. The heart appears larger, but this hasn't changed much since the last scan. There is some fluid buildup in the lungs.  It's hard to see the bottom part of the left lung because the heart is in the way.  There might be something blocking the view in the bottom of the left lung, but it's not clear. There's a possible problem in the lower right lung that could be related to the breathing tube being removed.  The rest of the lungs look normal.  There's no collapsed lung.  The bones and other tissues look the same as they did before.</w:t>
      </w:r>
    </w:p>
    <w:p>
      <w:pPr>
        <w:pStyle w:val="Heading2"/>
      </w:pPr>
      <w:r>
        <w:t>Summary</w:t>
      </w:r>
    </w:p>
    <w:p>
      <w:r>
        <w:t>## Analysis of Radiology Report</w:t>
        <w:br/>
        <w:br/>
        <w:t>**Image Type:** Chest X-ray (likely a post-operative chest x-ray)</w:t>
        <w:br/>
        <w:br/>
        <w:t>**1. Diseases Mentioned:**</w:t>
        <w:br/>
        <w:br/>
        <w:t>* **NIL:**  While the report mentions "atelectasis" (collapsed lung), it attributes this to the post-extubation (removal of breathing tube) state and does not explicitly diagnose it as a disease. The report also mentions "vascular congestion" but does not specify a disease causing it.</w:t>
        <w:br/>
        <w:br/>
        <w:t>**2. Organs Mentioned:**</w:t>
        <w:br/>
        <w:br/>
        <w:t>* **Lungs:** The report focuses on the lungs, noting reduced lung volumes, patchy opacities (areas of increased density) at the lung bases, and the absence of pneumothorax (collapsed lung).</w:t>
        <w:br/>
        <w:t xml:space="preserve">* **Heart:** The cardiac silhouette (outline of the heart) is described as enlarged but unchanged from the previous image. </w:t>
        <w:br/>
        <w:t>* **Soft tissues and osseous structures (bones):** These are mentioned as unchanged from the prior image.</w:t>
        <w:br/>
        <w:br/>
        <w:t>**3. Symptoms or Phenomena of Concern:**</w:t>
        <w:br/>
        <w:br/>
        <w:t xml:space="preserve">* **Reduced Lung Volumes:** This suggests potential lung impairment, possibly related to the recent surgery. </w:t>
        <w:br/>
        <w:t>* **Enlarged Cardiac Silhouette:** This could indicate an enlarged heart, which could be caused by various factors, including heart failure.</w:t>
        <w:br/>
        <w:t>* **Vascular Congestion:** This suggests increased fluid in the blood vessels, potentially due to heart failure or other conditions.</w:t>
        <w:br/>
        <w:t>* **Opacity at the Left Lung Base:** The report cannot exclude the possibility of an opacity (increased density) at the left lung base, which could be caused by atelectasis, pneumonia, or pleural effusion (fluid build-up).</w:t>
        <w:br/>
        <w:t>* **Patchy Opacity at the Right Lung Base:** This is attributed to post-extubation atelectasis, a common occurrence after breathing tube removal.</w:t>
        <w:br/>
        <w:br/>
        <w:t>**Overall:**</w:t>
        <w:br/>
        <w:br/>
        <w:t>The report indicates potential concerns related to the patient's lung function and heart size. Further evaluation and investigation may be needed to determine the cause of the observed findings. The "known/minor" designation at the end suggests that these findings might be expected given the patient's recent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