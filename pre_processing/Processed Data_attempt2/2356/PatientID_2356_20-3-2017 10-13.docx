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2356, Performed Date: 20/3/2017 10:13</w:t>
      </w:r>
    </w:p>
    <w:p>
      <w:pPr>
        <w:pStyle w:val="Heading2"/>
      </w:pPr>
      <w:r>
        <w:t>Raw Radiology Report Extracted</w:t>
      </w:r>
    </w:p>
    <w:p>
      <w:r>
        <w:t>Visit Number: be5099d1fec19fd861e5accb1415b0c654665da209bd2c8321ab0b14a4d20e40</w:t>
      </w:r>
    </w:p>
    <w:p>
      <w:r>
        <w:t>Masked_PatientID: 2356</w:t>
      </w:r>
    </w:p>
    <w:p>
      <w:r>
        <w:t>Order ID: 41e633fa99c4f84e4c6b5ce17c589313565f6a1d296dbd7241ff936c8ddbcfd3</w:t>
      </w:r>
    </w:p>
    <w:p>
      <w:r>
        <w:t>Order Name: Chest X-ray</w:t>
      </w:r>
    </w:p>
    <w:p>
      <w:r>
        <w:t>Result Item Code: CHE-NOV</w:t>
      </w:r>
    </w:p>
    <w:p>
      <w:r>
        <w:t>Performed Date Time: 20/3/2017 10:13</w:t>
      </w:r>
    </w:p>
    <w:p>
      <w:r>
        <w:t>Line Num: 1</w:t>
      </w:r>
    </w:p>
    <w:p>
      <w:r>
        <w:t>Text:             Post CABG.  The heart is enlarged.  There scarring in the left mid zone.  The aorta  is atherosclerotic and markedly elongated and unfurled.   May need further action Finalised by: &lt;DOCTOR&gt;</w:t>
      </w:r>
    </w:p>
    <w:p>
      <w:r>
        <w:t>Accession Number: a1dfee936f89a34201743dd5ba165ef963823f4fffed899bd0767a6dac022328</w:t>
      </w:r>
    </w:p>
    <w:p>
      <w:r>
        <w:t>Updated Date Time: 20/3/2017 10:38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