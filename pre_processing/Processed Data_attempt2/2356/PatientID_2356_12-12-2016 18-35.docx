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12/12/2016 18:35</w:t>
      </w:r>
    </w:p>
    <w:p>
      <w:pPr>
        <w:pStyle w:val="Heading2"/>
      </w:pPr>
      <w:r>
        <w:t>Raw Radiology Report Extracted</w:t>
      </w:r>
    </w:p>
    <w:p>
      <w:r>
        <w:t>Visit Number: 5a8e4c56f18604a35895c04e075a031ee3f004d4e05b8a147346c3df80444a5a</w:t>
      </w:r>
    </w:p>
    <w:p>
      <w:r>
        <w:t>Masked_PatientID: 2356</w:t>
      </w:r>
    </w:p>
    <w:p>
      <w:r>
        <w:t>Order ID: e41893a10d54c18002128ca673b49dabffd655ed9da313ae6454376f5347c7e0</w:t>
      </w:r>
    </w:p>
    <w:p>
      <w:r>
        <w:t>Order Name: Chest X-ray, Erect</w:t>
      </w:r>
    </w:p>
    <w:p>
      <w:r>
        <w:t>Result Item Code: CHE-ER</w:t>
      </w:r>
    </w:p>
    <w:p>
      <w:r>
        <w:t>Performed Date Time: 12/12/2016 18:35</w:t>
      </w:r>
    </w:p>
    <w:p>
      <w:r>
        <w:t>Line Num: 1</w:t>
      </w:r>
    </w:p>
    <w:p>
      <w:r>
        <w:t>Text:       HISTORY kiv cabg - isch CMP EF 25%; CABG - kiv this friday REPORT The cardiac shadow is enlarged in its transverse diameter and has a left ventricular  configuration. There is unfolding of the thoracic aorta. No significant upper lobe  blood diversion is seen.  There is no consolidation or collapse of the lungs.  Both the costophrenic angles are sharp.   Known / Minor  Finalised by: &lt;DOCTOR&gt;</w:t>
      </w:r>
    </w:p>
    <w:p>
      <w:r>
        <w:t>Accession Number: 4d297dd662fd19ec993b548863b3f191e203546ae8d67a7a092f1259e3989575</w:t>
      </w:r>
    </w:p>
    <w:p>
      <w:r>
        <w:t>Updated Date Time: 14/12/2016 11:00</w:t>
      </w:r>
    </w:p>
    <w:p>
      <w:pPr>
        <w:pStyle w:val="Heading2"/>
      </w:pPr>
      <w:r>
        <w:t>Layman Explanation</w:t>
      </w:r>
    </w:p>
    <w:p>
      <w:r>
        <w:t>The heart appears larger than normal and shaped differently. The main blood vessel in the chest (aorta) is slightly widened.  There are no signs of fluid buildup or collapsed areas in the lungs.</w:t>
      </w:r>
    </w:p>
    <w:p>
      <w:pPr>
        <w:pStyle w:val="Heading2"/>
      </w:pPr>
      <w:r>
        <w:t>Summary</w:t>
      </w:r>
    </w:p>
    <w:p>
      <w:r>
        <w:t>## Radiology Report Summary</w:t>
        <w:br/>
        <w:br/>
        <w:t>**Image Type:** Chest X-ray</w:t>
        <w:br/>
        <w:br/>
        <w:t xml:space="preserve">**1. Diseases Mentioned:** </w:t>
        <w:br/>
        <w:br/>
        <w:t xml:space="preserve">* **NIL** - There are no specific disease names mentioned in the report. However, the patient's history mentions "CABG" (Coronary Artery Bypass Graft) and "isch CMP EF 25%" which likely indicate a history of cardiovascular disease.  </w:t>
        <w:br/>
        <w:br/>
        <w:t xml:space="preserve">**2. Organs Mentioned:** </w:t>
        <w:br/>
        <w:br/>
        <w:t>* **Heart:** The report mentions "cardiac shadow" which is enlarged in its transverse diameter and has a left ventricular configuration. This suggests the heart is enlarged, potentially due to underlying cardiovascular disease.</w:t>
        <w:br/>
        <w:t>* **Thoracic Aorta:** The report mentions "unfolding of the thoracic aorta". This could be a sign of an aortic aneurysm or other abnormality.</w:t>
        <w:br/>
        <w:t>* **Lungs:** The report mentions "no significant upper lobe blood diversion is seen", "no consolidation or collapse of the lungs", and "both costophrenic angles are sharp". These findings suggest the lungs are normal in appearance.</w:t>
        <w:br/>
        <w:br/>
        <w:t>**3. Symptoms or Phenomena of Concern:**</w:t>
        <w:br/>
        <w:br/>
        <w:t>* **Enlarged Cardiac Shadow:** This finding suggests a potential heart enlargement. The report does not indicate the cause of this enlargement, but it could be due to various factors like cardiomyopathy, valvular heart disease, or hypertension.</w:t>
        <w:br/>
        <w:t>* **Unfolding of the Thoracic Aorta:** This finding raises concern for a potential aortic aneurysm or other abnormality, which can be serious and require further investigation.</w:t>
        <w:br/>
        <w:t xml:space="preserve">* **History of CABG and "isch CMP EF 25%":** This information, although not directly mentioned in the X-ray findings, is important to consider. It suggests a history of severe cardiovascular disease which could contribute to the heart enlargement and other findings. </w:t>
        <w:br/>
        <w:br/>
        <w:t>**Overall:** While the chest X-ray shows no evidence of active lung disease, the findings regarding the heart and aorta raise concerns for potential cardiovascular issues. Further investigations are likely needed to assess the significance of these findings and determine the appropriate course of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