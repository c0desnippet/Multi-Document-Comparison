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1027, Performed Date: 06/1/2017 17:20</w:t>
      </w:r>
    </w:p>
    <w:p>
      <w:pPr>
        <w:pStyle w:val="Heading2"/>
      </w:pPr>
      <w:r>
        <w:t>Raw Radiology Report Extracted</w:t>
      </w:r>
    </w:p>
    <w:p>
      <w:r>
        <w:t>Visit Number: 9f7d3294858139d4543c0117607d86d49d31fda3d1af0dac3021b0c594b83603</w:t>
      </w:r>
    </w:p>
    <w:p>
      <w:r>
        <w:t>Masked_PatientID: 1027</w:t>
      </w:r>
    </w:p>
    <w:p>
      <w:r>
        <w:t>Order ID: 49cb5531153c0aec9da52a1119d56529f329b88c7f18c475239d9500dc936ba3</w:t>
      </w:r>
    </w:p>
    <w:p>
      <w:r>
        <w:t>Order Name: CT Chest or Thorax</w:t>
      </w:r>
    </w:p>
    <w:p>
      <w:r>
        <w:t>Result Item Code: CTCHE</w:t>
      </w:r>
    </w:p>
    <w:p>
      <w:r>
        <w:t>Performed Date Time: 06/1/2017 17:20</w:t>
      </w:r>
    </w:p>
    <w:p>
      <w:r>
        <w:t>Line Num: 1</w:t>
      </w:r>
    </w:p>
    <w:p>
      <w:r>
        <w:t>Text:       HISTORY LUL empyema - to asess for progression TECHNIQUE Scans acquired as per department protocol. Intravenous contrast: Omnipaque 350 - Volume (ml): 50 FINDINGS Comparison with CT thorax dated 19 September 2016. There isa chronic thick walled loculated fluid collection in the upper left hemithorax  containing gas locules within.  There is nodular thickening and enhancement of the  pleura lining at the site of the collection.  These findings are stable.  There is  no significant mass effect on the mediastinal structures. There is no enlarged axillary, mediastinal or hilar lymph node.  There is no right  pleural effusion.  There is atelectasis in the left upper and lower lobes.  The airways  are patent.  There is a 0.4 cm nodule in the right upper lobe (5-34), stable and  is nonspecific.  Minimal centrilobular nodules in the right apex is largely stable  and post inflammatory in nature.  No suspicious pulmonary mass. Visualised upper abdomen is grossly unremarkable.  The cyst at the upper pole of  the left kidney is incompletely imaged.  Degenerative bony changes are present. CONCLUSION Chronic loculated thick walled collection in the upper left hemithorax containing  gas locules as wellas nodular thickening and enhancement of the pleura lining is  largely unchanged, most likely sequelae of previous empyema.  There is no significant  mass effect on the mediastinal structures.  Atelectasis is noted in the left lung. The rest of the other findings are stable.   Known / Minor  Finalised by: &lt;DOCTOR&gt;</w:t>
      </w:r>
    </w:p>
    <w:p>
      <w:r>
        <w:t>Accession Number: 783f06b1b144a2e083fdbd5d4605da202f37a133e834c5bca03c4b0cfd332a3f</w:t>
      </w:r>
    </w:p>
    <w:p>
      <w:r>
        <w:t>Updated Date Time: 10/1/2017 10:38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