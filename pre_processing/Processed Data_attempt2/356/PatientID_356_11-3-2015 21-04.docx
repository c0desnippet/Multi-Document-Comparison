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356, Performed Date: 11/3/2015 21:04</w:t>
      </w:r>
    </w:p>
    <w:p>
      <w:pPr>
        <w:pStyle w:val="Heading2"/>
      </w:pPr>
      <w:r>
        <w:t>Raw Radiology Report Extracted</w:t>
      </w:r>
    </w:p>
    <w:p>
      <w:r>
        <w:t>Visit Number: 62965d2c02cfed076d16d748e12fb53b64a404d56c85dcf561a9632c7d90bb38</w:t>
      </w:r>
    </w:p>
    <w:p>
      <w:r>
        <w:t>Masked_PatientID: 356</w:t>
      </w:r>
    </w:p>
    <w:p>
      <w:r>
        <w:t>Order ID: 82a74a27b439df37bddec0ca09c22d23b09abe1212c8e291efa8b6cce1737e4e</w:t>
      </w:r>
    </w:p>
    <w:p>
      <w:r>
        <w:t>Order Name: Chest X-ray</w:t>
      </w:r>
    </w:p>
    <w:p>
      <w:r>
        <w:t>Result Item Code: CHE-NOV</w:t>
      </w:r>
    </w:p>
    <w:p>
      <w:r>
        <w:t>Performed Date Time: 11/3/2015 21:04</w:t>
      </w:r>
    </w:p>
    <w:p>
      <w:r>
        <w:t>Line Num: 1</w:t>
      </w:r>
    </w:p>
    <w:p>
      <w:r>
        <w:t>Text:       HISTORY thymectomy REPORT  Sternotomy wires are noted. The heart size cannot be accurately assessed as this is an AP film.  There is suggestion of patchy airspace shadows in the left retrocardiac region. Small left pleural effusion is noted. Bilateral chest tubes inserted.   May need further action Finalised by: &lt;DOCTOR&gt;</w:t>
      </w:r>
    </w:p>
    <w:p>
      <w:r>
        <w:t>Accession Number: 90053f4c6b04fe0330ccb7c7dca06b2849de9dfef263a652b0c21a81aeb9a7b0</w:t>
      </w:r>
    </w:p>
    <w:p>
      <w:r>
        <w:t>Updated Date Time: 12/3/2015 9:32</w:t>
      </w:r>
    </w:p>
    <w:p>
      <w:pPr>
        <w:pStyle w:val="Heading2"/>
      </w:pPr>
      <w:r>
        <w:t>Layman Explanation</w:t>
      </w:r>
    </w:p>
    <w:p>
      <w:r>
        <w:t>The x-ray shows that there are wires in your chest from a previous surgery. It's hard to see the size of your heart because of the type of x-ray taken. There are some areas of shadow in the left lung and a small amount of fluid around the left lung.  There are tubes in both lungs. More tests might be needed.</w:t>
      </w:r>
    </w:p>
    <w:p>
      <w:pPr>
        <w:pStyle w:val="Heading2"/>
      </w:pPr>
      <w:r>
        <w:t>Summary</w:t>
      </w:r>
    </w:p>
    <w:p>
      <w:r>
        <w:t>## Analysis of Radiology Report</w:t>
        <w:br/>
        <w:br/>
        <w:t>**Image Type:** Chest X-ray (AP view - anteroposterior projection)</w:t>
        <w:br/>
        <w:br/>
        <w:t>**1. Diseases:**  NIL</w:t>
        <w:br/>
        <w:br/>
        <w:t>**2. Organs:**</w:t>
        <w:br/>
        <w:br/>
        <w:t>* **Heart:**  Size cannot be accurately assessed due to the AP view of the X-ray.</w:t>
        <w:br/>
        <w:t xml:space="preserve">* **Lungs:**  </w:t>
        <w:br/>
        <w:t xml:space="preserve">    * Patchy airspace shadows in the left retrocardiac region (behind the heart). </w:t>
        <w:br/>
        <w:t>* **Pleura:**</w:t>
        <w:br/>
        <w:t xml:space="preserve">    * Small left pleural effusion (fluid accumulation in the space between the lung and chest wall). </w:t>
        <w:br/>
        <w:br/>
        <w:t>**3. Symptoms or Phenomena:**</w:t>
        <w:br/>
        <w:br/>
        <w:t xml:space="preserve">* **Sternotomy wires:**  Indicates a previous surgical procedure involving the breastbone (sternum). </w:t>
        <w:br/>
        <w:t xml:space="preserve">* **Bilateral chest tubes inserted:** Suggests the presence of a medical condition requiring drainage of fluid from the chest. </w:t>
        <w:br/>
        <w:t>* **"May need further action":** This statement indicates that additional imaging or procedures may be required to further assess the findings observed in the X-ray.</w:t>
        <w:br/>
        <w:br/>
        <w:t xml:space="preserve">**Overall Summary:** </w:t>
        <w:br/>
        <w:br/>
        <w:t>The chest X-ray demonstrates potential abnormalities in the left lung, including patchy shadows and a small pleural effusion. The heart size cannot be accurately evaluated due to the AP view. Further imaging or procedures may be needed to clarify the findings and determine the cause of the abnormalities.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