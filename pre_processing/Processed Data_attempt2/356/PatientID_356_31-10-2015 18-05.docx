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31/10/2015 18:05</w:t>
      </w:r>
    </w:p>
    <w:p>
      <w:pPr>
        <w:pStyle w:val="Heading2"/>
      </w:pPr>
      <w:r>
        <w:t>Raw Radiology Report Extracted</w:t>
      </w:r>
    </w:p>
    <w:p>
      <w:r>
        <w:t>Visit Number: 5965c98cc5c088ac04f0714cba9e93952f883290c69d9f6e9a2228a78c37a3ff</w:t>
      </w:r>
    </w:p>
    <w:p>
      <w:r>
        <w:t>Masked_PatientID: 356</w:t>
      </w:r>
    </w:p>
    <w:p>
      <w:r>
        <w:t>Order ID: 12756447348486acd7f8c5ba574b30394c0e1bcfe4dfc263fef7636299e5b829</w:t>
      </w:r>
    </w:p>
    <w:p>
      <w:r>
        <w:t>Order Name: Chest X-ray</w:t>
      </w:r>
    </w:p>
    <w:p>
      <w:r>
        <w:t>Result Item Code: CHE-NOV</w:t>
      </w:r>
    </w:p>
    <w:p>
      <w:r>
        <w:t>Performed Date Time: 31/10/2015 18:05</w:t>
      </w:r>
    </w:p>
    <w:p>
      <w:r>
        <w:t>Line Num: 1</w:t>
      </w:r>
    </w:p>
    <w:p>
      <w:r>
        <w:t>Text:       HISTORY ngt REPORT There is suboptimal inspiratory effort.   It is difficult to assess the lung bases. Heart is normal in size. The tip of the nasogastric tube is projected over the right lumbar region. Sternotomy wires and ETT noted in situ. There is an area of airspace - ground-glass shadowing in the left middle zone in  the outer third of the lung - stable There is a 6 mm ?calculus in the right lumbar region   Known / Minor  Finalised by: &lt;DOCTOR&gt;</w:t>
      </w:r>
    </w:p>
    <w:p>
      <w:r>
        <w:t>Accession Number: 84ee6979c4a4c2129b8c7d596fe12c1e2a837dcfbf94364bc9981badafef20e8</w:t>
      </w:r>
    </w:p>
    <w:p>
      <w:r>
        <w:t>Updated Date Time: 01/11/2015 13:10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