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07/11/2015 7:58</w:t>
      </w:r>
    </w:p>
    <w:p>
      <w:pPr>
        <w:pStyle w:val="Heading2"/>
      </w:pPr>
      <w:r>
        <w:t>Raw Radiology Report Extracted</w:t>
      </w:r>
    </w:p>
    <w:p>
      <w:r>
        <w:t>Visit Number: 5965c98cc5c088ac04f0714cba9e93952f883290c69d9f6e9a2228a78c37a3ff</w:t>
      </w:r>
    </w:p>
    <w:p>
      <w:r>
        <w:t>Masked_PatientID: 356</w:t>
      </w:r>
    </w:p>
    <w:p>
      <w:r>
        <w:t>Order ID: e3e1e0f81f2c9f4f7694136d622b3d1b1d169dc4db855ddfa133fdbb4f5b4a99</w:t>
      </w:r>
    </w:p>
    <w:p>
      <w:r>
        <w:t>Order Name: Chest X-ray</w:t>
      </w:r>
    </w:p>
    <w:p>
      <w:r>
        <w:t>Result Item Code: CHE-NOV</w:t>
      </w:r>
    </w:p>
    <w:p>
      <w:r>
        <w:t>Performed Date Time: 07/11/2015 7:58</w:t>
      </w:r>
    </w:p>
    <w:p>
      <w:r>
        <w:t>Line Num: 1</w:t>
      </w:r>
    </w:p>
    <w:p>
      <w:r>
        <w:t>Text:       HISTORY MG flare s/p intubation, pneumonia REPORT Cardiac shadow not enlarged. Compared to the previous film dated 31/10/15, the left  mid zone consolidation has resolved. The tip of the endotracheal tube is approximately  4.2 cm from the bifurcation. The tip of the naso gastric tube is projected over the  distal stomach.    Known / Minor  Finalised by: &lt;DOCTOR&gt;</w:t>
      </w:r>
    </w:p>
    <w:p>
      <w:r>
        <w:t>Accession Number: 42d9fe8df875de94c6212bede1c1597d979353256b04a7bf54d1e5a0e02f091c</w:t>
      </w:r>
    </w:p>
    <w:p>
      <w:r>
        <w:t>Updated Date Time: 08/11/2015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