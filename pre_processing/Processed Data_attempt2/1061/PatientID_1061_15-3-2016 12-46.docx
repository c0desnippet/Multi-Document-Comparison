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1061, Performed Date: 15/3/2016 12:46</w:t>
      </w:r>
    </w:p>
    <w:p>
      <w:pPr>
        <w:pStyle w:val="Heading2"/>
      </w:pPr>
      <w:r>
        <w:t>Raw Radiology Report Extracted</w:t>
      </w:r>
    </w:p>
    <w:p>
      <w:r>
        <w:t>Visit Number: b2f56beed0c3e34f100bfd967af3de1162202eef7dce79b712723f74be4eba61</w:t>
      </w:r>
    </w:p>
    <w:p>
      <w:r>
        <w:t>Masked_PatientID: 1061</w:t>
      </w:r>
    </w:p>
    <w:p>
      <w:r>
        <w:t>Order ID: 168f31cdc2db8a714d8f88e591841d1baed6781d6cc3f59bc99a83935beadc4e</w:t>
      </w:r>
    </w:p>
    <w:p>
      <w:r>
        <w:t>Order Name: Chest X-ray</w:t>
      </w:r>
    </w:p>
    <w:p>
      <w:r>
        <w:t>Result Item Code: CHE-NOV</w:t>
      </w:r>
    </w:p>
    <w:p>
      <w:r>
        <w:t>Performed Date Time: 15/3/2016 12:46</w:t>
      </w:r>
    </w:p>
    <w:p>
      <w:r>
        <w:t>Line Num: 1</w:t>
      </w:r>
    </w:p>
    <w:p>
      <w:r>
        <w:t>Text:       HISTORY . post NGT insertion.  severe intraabdo sepsis.  ?infective colitis cx by AOCKD/T2MI/complete  heart block.  b/g ICMP EF 27%. REPORT CHEST (SUPINE MOBILE) TOTAL OF ONE IMAGE There are cardiac monitoring leads in place.  The sternotomy wires may be related  to a previous CABG.   The tip of the nasogastric tube is projected over the left hypochondrium below the  dome of the left hemidiaphragm.  Adjustment and repositioning of the tube tip is  advised.   Theheart shadow and mediastinum cannot be assessed for size and configuration.   The lungs show upper lobe diversion and perihilar vascular congestion. There are  foci of plate atelectasis in the left lower zone.   May need further action Finalised by: &lt;DOCTOR&gt;</w:t>
      </w:r>
    </w:p>
    <w:p>
      <w:r>
        <w:t>Accession Number: 5bbfe2e819cf62aee9211627548f5664833b0651c9f50831f099a990422f1a9f</w:t>
      </w:r>
    </w:p>
    <w:p>
      <w:r>
        <w:t>Updated Date Time: 15/3/2016 18:03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