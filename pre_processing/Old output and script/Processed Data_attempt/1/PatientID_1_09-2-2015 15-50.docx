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 Performed Date: 09/2/2015 15:50</w:t>
      </w:r>
    </w:p>
    <w:p>
      <w:pPr>
        <w:pStyle w:val="Heading2"/>
      </w:pPr>
      <w:r>
        <w:t>Raw Radiology Report Extracted</w:t>
      </w:r>
    </w:p>
    <w:p>
      <w:r>
        <w:t>Visit Number: 3930f4bbc4f8ceaf060222ec14cec3d8cf99bdab7293240b00d973d2c13cf571</w:t>
      </w:r>
    </w:p>
    <w:p>
      <w:r>
        <w:t>Masked_PatientID: 1</w:t>
      </w:r>
    </w:p>
    <w:p>
      <w:r>
        <w:t>Order ID: b2d2dc2b49f2f0ed11c100718f0f9c445b88d1eafb302ace311c7df2e7d44685</w:t>
      </w:r>
    </w:p>
    <w:p>
      <w:r>
        <w:t>Order Name: Chest X-ray</w:t>
      </w:r>
    </w:p>
    <w:p>
      <w:r>
        <w:t>Result Item Code: CHE-NOV</w:t>
      </w:r>
    </w:p>
    <w:p>
      <w:r>
        <w:t>Performed Date Time: 09/2/2015 15:50</w:t>
      </w:r>
    </w:p>
    <w:p>
      <w:r>
        <w:t>Line Num: 1</w:t>
      </w:r>
    </w:p>
    <w:p>
      <w:r>
        <w:t>Text:       HISTORY post op REPORT  The right central venous line, endotracheal tube, feeding tube, left intercostal  drain tube are in situ and projected in satisfactory position.   The median sternotomy wires and vascular clips are intact The heart size cannot be accurately assessed in this projection but appears prominent.   Small left pleural effusion noted associated with possible underlying subsegmental  atelectasis and consolidation.  The right lung is unremarkable.  No right pleural  effusion seen.   Known / Minor  Finalised by: &lt;DOCTOR&gt;</w:t>
      </w:r>
    </w:p>
    <w:p>
      <w:r>
        <w:t>Accession Number: 15927dd430fd9f4cd3e8695523bd33006827a5caaf279edaead100bd7c562b86</w:t>
      </w:r>
    </w:p>
    <w:p>
      <w:r>
        <w:t>Updated Date Time: 11/2/2015 17:03</w:t>
      </w:r>
    </w:p>
    <w:p>
      <w:pPr>
        <w:pStyle w:val="Heading2"/>
      </w:pPr>
      <w:r>
        <w:t>Layman Explanation</w:t>
      </w:r>
    </w:p>
    <w:p>
      <w:r>
        <w:t>The tubes placed in your chest (central venous line, endotracheal tube, feeding tube, and left intercostal drain tube) are in the correct positions. The surgical clips and wires in your chest are also intact.  The heart appears larger than usual, but it's hard to tell for sure from this image. There is a small amount of fluid in the left side of the chest which may be related to a small collapsed part of the lung. The right lung looks normal. There is no fluid in the right side of the chest.</w:t>
      </w:r>
    </w:p>
    <w:p>
      <w:pPr>
        <w:pStyle w:val="Heading2"/>
      </w:pPr>
      <w:r>
        <w:t>Summary</w:t>
      </w:r>
    </w:p>
    <w:p>
      <w:r>
        <w:t>## Radiology Report Summary:</w:t>
        <w:br/>
        <w:br/>
        <w:t xml:space="preserve">**Image Type:** Chest X-Ray </w:t>
        <w:br/>
        <w:br/>
        <w:t xml:space="preserve">**1. Disease(s):** </w:t>
        <w:br/>
        <w:t xml:space="preserve">- **Atelectasis:**  Small left pleural effusion noted associated with possible underlying subsegmental atelectasis and consolidation. </w:t>
        <w:br/>
        <w:t xml:space="preserve">- **Consolidation:**  Small left pleural effusion noted associated with possible underlying subsegmental atelectasis and consolidation. </w:t>
        <w:br/>
        <w:br/>
        <w:t>**2. Organ(s):**</w:t>
        <w:br/>
        <w:t>- **Heart:** The heart size cannot be accurately assessed in this projection but appears prominent.</w:t>
        <w:br/>
        <w:t>- **Left Lung:** Small left pleural effusion noted associated with possible underlying subsegmental atelectasis and consolidation.</w:t>
        <w:br/>
        <w:t xml:space="preserve">- **Right Lung:** The right lung is unremarkable. No right pleural effusion seen. </w:t>
        <w:br/>
        <w:br/>
        <w:t xml:space="preserve">**3. Symptoms or Phenomenon of Concern:** </w:t>
        <w:br/>
        <w:t>- **Small left pleural effusion:** Associated with possible underlying subsegmental atelectasis and consolidation.</w:t>
        <w:br/>
        <w:t>- **Prominent heart size:**  The heart size cannot be accurately assessed in this projection but appears prominent.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