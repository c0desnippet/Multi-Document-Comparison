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02/4/2019 15:31</w:t>
      </w:r>
    </w:p>
    <w:p>
      <w:pPr>
        <w:pStyle w:val="Heading2"/>
      </w:pPr>
      <w:r>
        <w:t>Raw Radiology Report Extracted</w:t>
      </w:r>
    </w:p>
    <w:p>
      <w:r>
        <w:t>Visit Number: 25f9f3e2401a2f03cadeca67cedfee471c0e1053a3842f5a2e7325a518ec6ee7</w:t>
      </w:r>
    </w:p>
    <w:p>
      <w:r>
        <w:t>Masked_PatientID: 13</w:t>
      </w:r>
    </w:p>
    <w:p>
      <w:r>
        <w:t>Order ID: fe591418147de93d88a9ff24b0a5e64abd052cbc079d422f13125827cc3b4dd8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02/4/2019 15:31</w:t>
      </w:r>
    </w:p>
    <w:p>
      <w:r>
        <w:t>Line Num: 1</w:t>
      </w:r>
    </w:p>
    <w:p>
      <w:r>
        <w:t>Text: HISTORY  L 1st toe ulcer REPORT The heart size and mediastinal configuration are normal.  No active lung lesion is seen. Report Indicator: Normal Finalised by: &lt;DOCTOR&gt;</w:t>
      </w:r>
    </w:p>
    <w:p>
      <w:r>
        <w:t>Accession Number: 18bc77bb091f018a60b1c5bafe69cfc571316a2a41f6fcbbcf75acae294c44d8</w:t>
      </w:r>
    </w:p>
    <w:p>
      <w:r>
        <w:t>Updated Date Time: 02/4/2019 17:09</w:t>
      </w:r>
    </w:p>
    <w:p>
      <w:pPr>
        <w:pStyle w:val="Heading2"/>
      </w:pPr>
      <w:r>
        <w:t>Layman Explanation</w:t>
      </w:r>
    </w:p>
    <w:p>
      <w:r>
        <w:t>The scan shows that your heart and the area around it are normal. The scan also shows that there are no signs of any active problems in your lungs.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</w:t>
        <w:br/>
        <w:br/>
        <w:t>**1. Disease(s):** NIL</w:t>
        <w:br/>
        <w:br/>
        <w:t>**2. Organ(s):**</w:t>
        <w:br/>
        <w:t>* Heart</w:t>
        <w:br/>
        <w:t>* Mediastinum</w:t>
        <w:br/>
        <w:t>* Lungs</w:t>
        <w:br/>
        <w:br/>
        <w:t xml:space="preserve">**3. Symptoms or Phenomenon:** </w:t>
        <w:br/>
        <w:t>* L 1st toe ulcer (mentioned in history, not in findings)</w:t>
        <w:br/>
        <w:t>* No active lung lesion is seen.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