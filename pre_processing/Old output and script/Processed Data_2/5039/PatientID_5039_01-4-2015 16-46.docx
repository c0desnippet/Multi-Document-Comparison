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5042</w:t>
      </w:r>
    </w:p>
    <w:p>
      <w:r>
        <w:t>Visit Number: 127ac7fe662e2f658c3019491243ac6a3bfb2897e283b790ac509001f7e3f2d5</w:t>
      </w:r>
    </w:p>
    <w:p>
      <w:r>
        <w:t>Masked_PatientID: 5039</w:t>
      </w:r>
    </w:p>
    <w:p>
      <w:r>
        <w:t>Order ID: a5527afdf1257c07e3cba4f81784f3340a180ecfc8a934fd9c6103812df88243</w:t>
      </w:r>
    </w:p>
    <w:p>
      <w:r>
        <w:t>Order Name: Chest X-ray</w:t>
      </w:r>
    </w:p>
    <w:p>
      <w:r>
        <w:t>Result Item Code: CHE-NOV</w:t>
      </w:r>
    </w:p>
    <w:p>
      <w:r>
        <w:t>Performed Date Time: 01/4/2015 16:46</w:t>
      </w:r>
    </w:p>
    <w:p>
      <w:r>
        <w:t>Line Num: 1</w:t>
      </w:r>
    </w:p>
    <w:p>
      <w:r>
        <w:t>Text:       HISTORY . REPORT Comparison radiograph 26/03/2015. Cardiac size cannot be accurately assessed in this projection. Faint opacities projected  over the cardiac contour represent coronary calcification.  Unfolded aortic arch  withpoor mural calcification.  Equivocal features of peribronchial thickening in the lower zones bilaterally as  well as atelectasis in the left lower zone.  No gross pneumothorax is noted.  Blunted  left costophrenic angle suggestive of a small pleural effusion.  Known / Minor  Finalised by: &lt;DOCTOR&gt;</w:t>
      </w:r>
    </w:p>
    <w:p>
      <w:r>
        <w:t>Accession Number: 0451dd56b5e996d3bdd38b052b335cc9c1f79695f5c898c80294f5eb6612c20d</w:t>
      </w:r>
    </w:p>
    <w:p>
      <w:r>
        <w:t>Updated Date Time: 02/4/2015 11:00</w:t>
      </w:r>
    </w:p>
    <w:p>
      <w:pPr>
        <w:pStyle w:val="Heading2"/>
      </w:pPr>
      <w:r>
        <w:t>Layman Explanation</w:t>
      </w:r>
    </w:p>
    <w:p>
      <w:r>
        <w:t>This radiology report discusses       HISTORY . REPORT Comparison radiograph 26/03/2015. Cardiac size cannot be accurately assessed in this projection. Faint opacities projected  over the cardiac contour represent coronary calcification.  Unfolded aortic arch  withpoor mural calcification.  Equivocal features of peribronchial thickening in the lower zones bilaterally as  well as atelectasis in the left lower zone.  No gross pneumothorax is noted.  Blunted  left costophrenic angle suggestive of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