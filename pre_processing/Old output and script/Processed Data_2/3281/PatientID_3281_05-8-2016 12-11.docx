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3283</w:t>
      </w:r>
    </w:p>
    <w:p>
      <w:r>
        <w:t>Visit Number: b430409969169105c0f164cbaf81331028ef5bcd7cb7520608f35ccca7052ef3</w:t>
      </w:r>
    </w:p>
    <w:p>
      <w:r>
        <w:t>Masked_PatientID: 3281</w:t>
      </w:r>
    </w:p>
    <w:p>
      <w:r>
        <w:t>Order ID: 3ffcfff0504bf672f2b27bf2ddac95abf78d7dcdfaa97d50b50a4359597e7106</w:t>
      </w:r>
    </w:p>
    <w:p>
      <w:r>
        <w:t>Order Name: Chest X-ray</w:t>
      </w:r>
    </w:p>
    <w:p>
      <w:r>
        <w:t>Result Item Code: CHE-NOV</w:t>
      </w:r>
    </w:p>
    <w:p>
      <w:r>
        <w:t>Performed Date Time: 05/8/2016 12:11</w:t>
      </w:r>
    </w:p>
    <w:p>
      <w:r>
        <w:t>Line Num: 1</w:t>
      </w:r>
    </w:p>
    <w:p>
      <w:r>
        <w:t>Text:       HISTORY elevated ALP - granulomatous inflammation on FNA of abdominal lymph TB versus sarcoidosis  ? has been treated for TB several years ago in his country and has been well since. REPORT  No comparison study is available. The heart size is within normal limits. Faint opacities in the right apex may be related to mild scarring.  Further evaluation  with an apical view will be useful. There is a horizontally oriented band of linear opacity projected over the right  mid zone which is non-specific, ? scarring. The rest of the lungs are clear.   Further action or early intervention required Finalised by: &lt;DOCTOR&gt;</w:t>
      </w:r>
    </w:p>
    <w:p>
      <w:r>
        <w:t>Accession Number: bdd0fd64c668db71bef56f19fc4a4e04133e552a4718c664c78f77a60695568b</w:t>
      </w:r>
    </w:p>
    <w:p>
      <w:r>
        <w:t>Updated Date Time: 05/8/2016 12:56</w:t>
      </w:r>
    </w:p>
    <w:p>
      <w:pPr>
        <w:pStyle w:val="Heading2"/>
      </w:pPr>
      <w:r>
        <w:t>Layman Explanation</w:t>
      </w:r>
    </w:p>
    <w:p>
      <w:r>
        <w:t>This radiology report discusses       HISTORY elevated ALP - granulomatous inflammation on FNA of abdominal lymph TB versus sarcoidosis  ? has been treated for TB several years ago in his country and has been well since. REPORT  No comparison study is available. The heart size is within normal limits. Faint opacities in the right apex may be related to mild scarring.  Further evaluation  with an apical view will be useful. There is a horizontally oriented band of linear opacity projected over the right  mid zone which is non-specific, ? scarring. The rest of the lungs are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