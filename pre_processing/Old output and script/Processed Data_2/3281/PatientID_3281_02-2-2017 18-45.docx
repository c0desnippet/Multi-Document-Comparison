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3282</w:t>
      </w:r>
    </w:p>
    <w:p>
      <w:r>
        <w:t>Visit Number: 335d786568ee03e5ea26fe93536b0ba5a16b66cf2b08e44efbf0dfa8707d35b2</w:t>
      </w:r>
    </w:p>
    <w:p>
      <w:r>
        <w:t>Masked_PatientID: 3281</w:t>
      </w:r>
    </w:p>
    <w:p>
      <w:r>
        <w:t>Order ID: fa17fb508153678719e18de8350410327b0b7aca21b67d5306d7a28f1e736606</w:t>
      </w:r>
    </w:p>
    <w:p>
      <w:r>
        <w:t>Order Name: Chest X-ray</w:t>
      </w:r>
    </w:p>
    <w:p>
      <w:r>
        <w:t>Result Item Code: CHE-NOV</w:t>
      </w:r>
    </w:p>
    <w:p>
      <w:r>
        <w:t>Performed Date Time: 02/2/2017 18:45</w:t>
      </w:r>
    </w:p>
    <w:p>
      <w:r>
        <w:t>Line Num: 1</w:t>
      </w:r>
    </w:p>
    <w:p>
      <w:r>
        <w:t>Text:       HISTORY new right mid/lower zone patch to work up for TB REPORT The heart size appears normal. The faint patchy in the right midzone appears less  pronounced compared with previous chest image dated 16 January 2017.  The rest of  the lungs appear clear.   Known / Minor  Finalised by: &lt;DOCTOR&gt;</w:t>
      </w:r>
    </w:p>
    <w:p>
      <w:r>
        <w:t>Accession Number: 3f217815aa49216b0cb0f9218532a61821f3da653efe14e4d7707a4983ca16de</w:t>
      </w:r>
    </w:p>
    <w:p>
      <w:r>
        <w:t>Updated Date Time: 03/2/2017 11:23</w:t>
      </w:r>
    </w:p>
    <w:p>
      <w:pPr>
        <w:pStyle w:val="Heading2"/>
      </w:pPr>
      <w:r>
        <w:t>Layman Explanation</w:t>
      </w:r>
    </w:p>
    <w:p>
      <w:r>
        <w:t>This radiology report discusses       HISTORY new right mid/lower zone patch to work up for TB REPORT The heart size appears normal. The faint patchy in the right midzone appears less  pronounced compared with previous chest image dated 16 January 2017.  The rest of  the lungs appear clear.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