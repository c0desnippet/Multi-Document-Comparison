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1118</w:t>
      </w:r>
    </w:p>
    <w:p>
      <w:r>
        <w:t>Visit Number: b5bd64eb085c57ef107e41de0b368b9dad2d3e9cf2d803f672bf89a4e9982f77</w:t>
      </w:r>
    </w:p>
    <w:p>
      <w:r>
        <w:t>Masked_PatientID: 1115</w:t>
      </w:r>
    </w:p>
    <w:p>
      <w:r>
        <w:t>Order ID: 5d1205f01f6bab9310aedae3563561a4d348579c69850d6a240b4dd9f1f44dce</w:t>
      </w:r>
    </w:p>
    <w:p>
      <w:r>
        <w:t>Order Name: Chest X-ray</w:t>
      </w:r>
    </w:p>
    <w:p>
      <w:r>
        <w:t>Result Item Code: CHE-NOV</w:t>
      </w:r>
    </w:p>
    <w:p>
      <w:r>
        <w:t>Performed Date Time: 01/4/2019 19:28</w:t>
      </w:r>
    </w:p>
    <w:p>
      <w:r>
        <w:t>Line Num: 1</w:t>
      </w:r>
    </w:p>
    <w:p>
      <w:r>
        <w:t>Text:       HISTORY NGT blocked. To check placement REPORT Comparison is made to 30 March 2019 radiograph. NG tube noted, the tip estimated to be at the duodenal bulb. The heart is normal size.  The minor scarring noted at the right lung mid zone.   The rest of the lungs are clear.   Known / Minor Finalised by: &lt;DOCTOR&gt;</w:t>
      </w:r>
    </w:p>
    <w:p>
      <w:r>
        <w:t>Accession Number: 75abca272310f889d0dca539727fa8e747f41d31778604887c21bd34c1b2c11d</w:t>
      </w:r>
    </w:p>
    <w:p>
      <w:r>
        <w:t>Updated Date Time: 03/4/2019 8:21</w:t>
      </w:r>
    </w:p>
    <w:p>
      <w:pPr>
        <w:pStyle w:val="Heading2"/>
      </w:pPr>
      <w:r>
        <w:t>Layman Explanation</w:t>
      </w:r>
    </w:p>
    <w:p>
      <w:r>
        <w:t>This radiology report discusses       HISTORY NGT blocked. To check placement REPORT Comparison is made to 30 March 2019 radiograph. NG tube noted, the tip estimated to be at the duodenal bulb. The heart is normal size.  The minor scarring noted at the right lung mid zone.   The rest of the lungs are clear.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