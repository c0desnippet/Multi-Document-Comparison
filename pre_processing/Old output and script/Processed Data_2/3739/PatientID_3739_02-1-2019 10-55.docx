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3739</w:t>
      </w:r>
    </w:p>
    <w:p>
      <w:r>
        <w:t>Visit Number: 93b6a06c1fecd0a4bb72e31080fa9674323159c2b4956f65c7f1bfc4052ba176</w:t>
      </w:r>
    </w:p>
    <w:p>
      <w:r>
        <w:t>Masked_PatientID: 3739</w:t>
      </w:r>
    </w:p>
    <w:p>
      <w:r>
        <w:t>Order ID: c31731a36d576dfd278f08d765fcb7eaec3d9e2c70e5c47b0167c1d9618e31e2</w:t>
      </w:r>
    </w:p>
    <w:p>
      <w:r>
        <w:t>Order Name: CT Chest or Thorax</w:t>
      </w:r>
    </w:p>
    <w:p>
      <w:r>
        <w:t>Result Item Code: CTCHE</w:t>
      </w:r>
    </w:p>
    <w:p>
      <w:r>
        <w:t>Performed Date Time: 02/1/2019 10:55</w:t>
      </w:r>
    </w:p>
    <w:p>
      <w:r>
        <w:t>Line Num: 1</w:t>
      </w:r>
    </w:p>
    <w:p>
      <w:r>
        <w:t>Text:       HISTORY RUZ consolidation with ?tracheal deviation to right, LOW approx 4kg TECHNIQUE Scans of the thorax were acquired after the administration of   Intravenous contrast: Omnipaque 350 Contrast volume (ml):  50 FINDINGS The mediastinal vessels opacify normally. There is a 1.0cm node at right hila im  5-34. There are a few small nodes of 4mm at right tracheobronchial area, no significantly  enlarged mediastinal, hilar, axillary or supraclavicular lymph node is detected.  The heart is normal in size. No pericardial effusion is seen. Thyroid gland is not enlarged. There is deviation of trachea to the right side. There is fibrosis and reduction  in volume of right upper lobe.  Pleural thickening in the right apical area and upper  lobe noted.  The right hilum is elevated.  There is traction bronchiectasis present.   Right upper lobe has a multi loculated cavity, maximum measurement of 3.5x 5.7 cm,  image 05-19. No intracavity mass, fluid level or airpocket is seen. These is changes  are likely due to previous disease. The right lower lobe shows a few areas of patchy  tree in bud appearance, image 06-45 may be due to areas of infection.  There is pleural  thickening in the posterior lateral part of the right lower zone.  No pleural effusion  is seen.  A 3 mm opacity in the right middle lobe, image 06-75 is too small to characterise. In the left lung, there is pleural thickening in the apical and upper lobe. A 0.7cm  focal pleural thickening im 6-25 and a few small foci along lateral lower zones noted.  No left pleural effusion is seen. No consolidation or focal nodule is seen.  The limited sections of the upper abdomen in the arterial phase are unremarkable.  No focal destructive bony process is seen. CONCLUSION  Right upper lobe fibrosis, elevation of hilum with reduction of volume and traction  bronchiectasis and multiloculated cavity.  No mass or fluid level is seen within  this cavity.  These changes are compatible with previous disease. An area of tree in bud appearance in right lower lobe suspicious for infection.   No pleural effusion is seen. A lymph node at right hilum, follow-up and evaluation is advised. Left upper lobe fibrosis and pleural thickening, no consolidation or pleural effusion  is seen.   May need further action Finalised by: &lt;DOCTOR&gt;</w:t>
      </w:r>
    </w:p>
    <w:p>
      <w:r>
        <w:t>Accession Number: 419bb1e7fb5c2a01b802dfaef339ed361c159ba4acbab0b81fb242a4cbfb45ef</w:t>
      </w:r>
    </w:p>
    <w:p>
      <w:r>
        <w:t>Updated Date Time: 02/1/2019 11:53</w:t>
      </w:r>
    </w:p>
    <w:p>
      <w:pPr>
        <w:pStyle w:val="Heading2"/>
      </w:pPr>
      <w:r>
        <w:t>Layman Explanation</w:t>
      </w:r>
    </w:p>
    <w:p>
      <w:r>
        <w:t>This radiology report discusses       HISTORY RUZ consolidation with ?tracheal deviation to right, LOW approx 4kg TECHNIQUE Scans of the thorax were acquired after the administration of   Intravenous contrast: Omnipaque 350 Contrast volume (ml):  50 FINDINGS The mediastinal vessels opacify normally. There is a 1.0cm node at right hila im  5-34. There are a few small nodes of 4mm at right tracheobronchial area, no significantly  enlarged mediastinal, hilar, axillary or supraclavicular lymph node is detected.  The heart is normal in size. No pericardial effusion is seen. Thyroid gland is not enlarged. There is deviation of trachea to the right side. There is fibrosis and reduction  in volume of right upper lobe.  Pleural thickening in the right apical area and upper  lobe noted.  The right hilum is elevated.  There is traction bronchiectasis present.   Right upper lobe has a multi loculated cavity, maximum measurement of 3.5x 5.7 cm,  image 05-19. No intracavity mass, fluid level or airpocket is seen. These is changes  are likely due to previous disease. The right lower lobe shows a few areas of patchy  tree in bud appearance, image 06-45 may be due to areas of infection.  There is pleural  thickening in the posterior lateral part of the right lower zone.  No pleural effusion  is seen.  A 3 mm opacity in the right middle lobe, image 06-75 is too small to characterise. In the left lung, there is pleural thickening in the apical and upper lobe. A 0.7cm  focal pleural thickening im 6-25 and a few small foci along lateral lower zones noted.  No left pleural effusion is seen. No consolidation or focal nodule is seen.  The limited sections of the upper abdomen in the arterial phase are unremarkable.  No focal destructive bony process is seen. CONCLUSION  Right upper lobe fibrosis, elevation of hilum with reduction of volume and traction  bronchiectasis and multiloculated cavity.  No mass or fluid level is seen within  this cavity.  These changes are compatible with previous disease. An area of tree in bud appearance in right lower lobe suspicious for infection.   No pleural effusion is seen. A lymph node at right hilum, follow-up and evaluation is advised. Left upper lobe fibrosis and pleural thickening, no consolidation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