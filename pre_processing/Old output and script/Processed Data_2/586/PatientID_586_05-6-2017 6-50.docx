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587</w:t>
      </w:r>
    </w:p>
    <w:p>
      <w:r>
        <w:t>Visit Number: e022d97ea85d324ffd7f7d2df8ac924fc8ee9abf2572e53362866a14777a6319</w:t>
      </w:r>
    </w:p>
    <w:p>
      <w:r>
        <w:t>Masked_PatientID: 586</w:t>
      </w:r>
    </w:p>
    <w:p>
      <w:r>
        <w:t>Order ID: d53393334a825655d01745998c0ccc200ac9961f522ce6b2c8bf9e8ea2456729</w:t>
      </w:r>
    </w:p>
    <w:p>
      <w:r>
        <w:t>Order Name: Chest X-ray</w:t>
      </w:r>
    </w:p>
    <w:p>
      <w:r>
        <w:t>Result Item Code: CHE-NOV</w:t>
      </w:r>
    </w:p>
    <w:p>
      <w:r>
        <w:t>Performed Date Time: 05/6/2017 6:50</w:t>
      </w:r>
    </w:p>
    <w:p>
      <w:r>
        <w:t>Line Num: 1</w:t>
      </w:r>
    </w:p>
    <w:p>
      <w:r>
        <w:t>Text:       HISTORY left TB REPORT  The heart is normal in size.  There is loss of volume in the left lung with left  pleural effusion partially loculated.  Diffuse ground-glass and patchy alveolar -  nodular shadowing is seen in both lungs.There is slight interval improvement in  the findings in the left hemithorax.  Right lung findings are stable.   Known / Minor  Finalised by: &lt;DOCTOR&gt;</w:t>
      </w:r>
    </w:p>
    <w:p>
      <w:r>
        <w:t>Accession Number: eadd589217c23999cf2ee6e69972c8f7d32a1c6033c032a17ef8735d55ffbbba</w:t>
      </w:r>
    </w:p>
    <w:p>
      <w:r>
        <w:t>Updated Date Time: 05/6/2017 19:06</w:t>
      </w:r>
    </w:p>
    <w:p>
      <w:pPr>
        <w:pStyle w:val="Heading2"/>
      </w:pPr>
      <w:r>
        <w:t>Layman Explanation</w:t>
      </w:r>
    </w:p>
    <w:p>
      <w:r>
        <w:t>This radiology report discusses       HISTORY left TB REPORT  The heart is normal in size.  There is loss of volume in the left lung with left  pleural effusion partially loculated.  Diffuse ground-glass and patchy alveolar -  nodular shadowing is seen in both lungs.There is slight interval improvement in  the findings in the left hemithorax.  Right lung findings are stable.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