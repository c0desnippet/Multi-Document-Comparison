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553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bad4777985cc1e496be8213da8f7300ff948d11e1566a727ccfb136c9e516bc2</w:t>
      </w:r>
    </w:p>
    <w:p>
      <w:r>
        <w:t>Order Name: Chest X-ray</w:t>
      </w:r>
    </w:p>
    <w:p>
      <w:r>
        <w:t>Result Item Code: CHE-NOV</w:t>
      </w:r>
    </w:p>
    <w:p>
      <w:r>
        <w:t>Performed Date Time: 06/10/2019 16:21</w:t>
      </w:r>
    </w:p>
    <w:p>
      <w:r>
        <w:t>Line Num: 1</w:t>
      </w:r>
    </w:p>
    <w:p>
      <w:r>
        <w:t>Text: HISTORY  post coop loop removal REPORT Left pleural drain has been removed. There is only a small amount of left pleural  effusion with left basal atelectasis. Right central venous catheter position is unchanged.  There is suspicion of a smallright apical pneumothorax is seen. A repeat PA chest  radiograph in expiration is advised. Report Indicator: May need further action Finalised by: &lt;DOCTOR&gt;</w:t>
      </w:r>
    </w:p>
    <w:p>
      <w:r>
        <w:t>Accession Number: c082afca32b5b6f96cdb2a2a491754f7f19f5bceaa5069f30d046e685875a04b</w:t>
      </w:r>
    </w:p>
    <w:p>
      <w:r>
        <w:t>Updated Date Time: 08/10/2019 8:12</w:t>
      </w:r>
    </w:p>
    <w:p>
      <w:pPr>
        <w:pStyle w:val="Heading2"/>
      </w:pPr>
      <w:r>
        <w:t>Layman Explanation</w:t>
      </w:r>
    </w:p>
    <w:p>
      <w:r>
        <w:t>This radiology report discusses HISTORY  post coop loop removal REPORT Left pleural drain has been removed. There is only a small amount of left pleural  effusion with left basal atelectasis. Right central venous catheter position is unchanged.  There is suspicion of a smallright apical pneumothorax is seen. A repeat PA chest  radiograph in expiration is advised.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