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w:t>
      </w:r>
    </w:p>
    <w:p>
      <w:r>
        <w:t>Visit Number: b2a65ab978b8b0a802432847c2adc8238de905d3156e738c76b85b405669f8e0</w:t>
      </w:r>
    </w:p>
    <w:p>
      <w:r>
        <w:t>Masked_PatientID: 538</w:t>
      </w:r>
    </w:p>
    <w:p>
      <w:r>
        <w:t>Order ID: e2e21b10ab3da1191104c28f3c7b36b68c8dab479c3599930c60047affd636cb</w:t>
      </w:r>
    </w:p>
    <w:p>
      <w:r>
        <w:t>Order Name: Chest X-ray</w:t>
      </w:r>
    </w:p>
    <w:p>
      <w:r>
        <w:t>Result Item Code: CHE-NOV</w:t>
      </w:r>
    </w:p>
    <w:p>
      <w:r>
        <w:t>Performed Date Time: 16/10/2019 5:11</w:t>
      </w:r>
    </w:p>
    <w:p>
      <w:r>
        <w:t>Line Num: 1</w:t>
      </w:r>
    </w:p>
    <w:p>
      <w:r>
        <w:t>Text: HISTORY  TRO Effusion / PTX REPORT The prior chest radiograph of 06/10/2019 is reviewed. There is interval removal of the right central venous catheter and insertion of a  right PICC with the tip in the right atrium. Median sternotomy wires and mediastinal  clips are noted. The cardiac size appears enlarged. There is unfolding of the thoracic aorta. Dilatation  of the ascending aorta also noted on recent PET/CT of 20 Sep 2019, corresponding  to post surgical changes from aortic dissection repair. There is no discernible pneumothorax or consolidation seen. A small left pleural  effusion persists. Report Indicator: Known / Minor Reported by: &lt;DOCTOR&gt;</w:t>
      </w:r>
    </w:p>
    <w:p>
      <w:r>
        <w:t>Accession Number: 6870a908bbf963f41bbeab35222241b38fdfec094a146d74a297c3a942175cad</w:t>
      </w:r>
    </w:p>
    <w:p>
      <w:r>
        <w:t>Updated Date Time: 16/10/2019 17:36</w:t>
      </w:r>
    </w:p>
    <w:p>
      <w:pPr>
        <w:pStyle w:val="Heading2"/>
      </w:pPr>
      <w:r>
        <w:t>Layman Explanation</w:t>
      </w:r>
    </w:p>
    <w:p>
      <w:r>
        <w:t>This radiology report discusses HISTORY  TRO Effusion / PTX REPORT The prior chest radiograph of 06/10/2019 is reviewed. There is interval removal of the right central venous catheter and insertion of a  right PICC with the tip in the right atrium. Median sternotomy wires and mediastinal  clips are noted. The cardiac size appears enlarged. There is unfolding of the thoracic aorta. Dilatation  of the ascending aorta also noted on recent PET/CT of 20 Sep 2019, corresponding  to post surgical changes from aortic dissection repair. There is no discernible pneumothorax or consolidation seen. A small left pleural  effusion persists.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