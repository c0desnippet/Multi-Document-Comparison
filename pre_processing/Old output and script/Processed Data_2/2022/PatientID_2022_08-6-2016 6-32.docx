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2031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e558f7c8cee4a660bbdc59a487370c6c46d4fc91391b2d94e75ea7c68e17600f</w:t>
      </w:r>
    </w:p>
    <w:p>
      <w:r>
        <w:t>Order Name: Chest X-ray</w:t>
      </w:r>
    </w:p>
    <w:p>
      <w:r>
        <w:t>Result Item Code: CHE-NOV</w:t>
      </w:r>
    </w:p>
    <w:p>
      <w:r>
        <w:t>Performed Date Time: 08/6/2016 6:32</w:t>
      </w:r>
    </w:p>
    <w:p>
      <w:r>
        <w:t>Line Num: 1</w:t>
      </w:r>
    </w:p>
    <w:p>
      <w:r>
        <w:t>Text:       HISTORY temp 37.5, recent T1RF sec to exacerbation of ILD - bg hx RA REPORT  There is cardiomegaly.    Loss of volume is seen in both lungs with a mixed diffuse ground-glass, interstitial  and finally nodular appearance There is no significant improvement as compared to the previous radiograph   Known / Minor  Finalised by: &lt;DOCTOR&gt;</w:t>
      </w:r>
    </w:p>
    <w:p>
      <w:r>
        <w:t>Accession Number: 501558b9627421c2368f243cc165973208a2bd068eee40f7f41caf099013a4db</w:t>
      </w:r>
    </w:p>
    <w:p>
      <w:r>
        <w:t>Updated Date Time: 12/6/2016 13:26</w:t>
      </w:r>
    </w:p>
    <w:p>
      <w:pPr>
        <w:pStyle w:val="Heading2"/>
      </w:pPr>
      <w:r>
        <w:t>Layman Explanation</w:t>
      </w:r>
    </w:p>
    <w:p>
      <w:r>
        <w:t>This radiology report discusses       HISTORY temp 37.5, recent T1RF sec to exacerbation of ILD - bg hx RA REPORT  There is cardiomegaly.    Loss of volume is seen in both lungs with a mixed diffuse ground-glass, interstitial  and finally nodular appearance There is no significant improvement as compared to the previous radiograph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