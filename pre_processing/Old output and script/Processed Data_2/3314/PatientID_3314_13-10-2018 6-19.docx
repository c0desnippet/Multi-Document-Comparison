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3331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d77a8d965bc0d7988acae9fc47bcf083beef9aaaeec2ab47a0c10ef19f2c28c7</w:t>
      </w:r>
    </w:p>
    <w:p>
      <w:r>
        <w:t>Order Name: Chest X-ray, Erect</w:t>
      </w:r>
    </w:p>
    <w:p>
      <w:r>
        <w:t>Result Item Code: CHE-ER</w:t>
      </w:r>
    </w:p>
    <w:p>
      <w:r>
        <w:t>Performed Date Time: 13/10/2018 6:19</w:t>
      </w:r>
    </w:p>
    <w:p>
      <w:r>
        <w:t>Line Num: 1</w:t>
      </w:r>
    </w:p>
    <w:p>
      <w:r>
        <w:t>Text:       HISTORY desat REPORT  There is a large left pleural effusion with obscuration of the left heart border.   Heart size is difficult to assess.  There are changes of pulmonary oedema with pulmonary  venous congestion, ground-glass changes in the lungs and septal lines. A right central  venous line is observed in situ.   Known / Minor Finalised by: &lt;DOCTOR&gt;</w:t>
      </w:r>
    </w:p>
    <w:p>
      <w:r>
        <w:t>Accession Number: 4f17c4d86e542b28bd6af3bd5442e35eb22d3200000f33693e0f0d507d2fde1d</w:t>
      </w:r>
    </w:p>
    <w:p>
      <w:r>
        <w:t>Updated Date Time: 14/10/2018 17:38</w:t>
      </w:r>
    </w:p>
    <w:p>
      <w:pPr>
        <w:pStyle w:val="Heading2"/>
      </w:pPr>
      <w:r>
        <w:t>Layman Explanation</w:t>
      </w:r>
    </w:p>
    <w:p>
      <w:r>
        <w:t>This radiology report discusses       HISTORY desat REPORT  There is a large left pleural effusion with obscuration of the left heart border.   Heart size is difficult to assess.  There are changes of pulmonary oedema with pulmonary  venous congestion, ground-glass changes in the lungs and septal lines. A right central  venous line is observed in situ.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