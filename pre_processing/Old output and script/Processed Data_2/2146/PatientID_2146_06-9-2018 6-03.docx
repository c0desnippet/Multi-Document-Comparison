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2165</w:t>
      </w:r>
    </w:p>
    <w:p>
      <w:r>
        <w:t>Visit Number: c6cb1d075976c654bea4b50356404c82f81c85acd97bff9e9a4c28ff1dcd1de2</w:t>
      </w:r>
    </w:p>
    <w:p>
      <w:r>
        <w:t>Masked_PatientID: 2146</w:t>
      </w:r>
    </w:p>
    <w:p>
      <w:r>
        <w:t>Order ID: 6205568747e22ac225f5fdd7a520abd3ea06237f3c06bfb9502c1192b9e023f3</w:t>
      </w:r>
    </w:p>
    <w:p>
      <w:r>
        <w:t>Order Name: Chest X-ray</w:t>
      </w:r>
    </w:p>
    <w:p>
      <w:r>
        <w:t>Result Item Code: CHE-NOV</w:t>
      </w:r>
    </w:p>
    <w:p>
      <w:r>
        <w:t>Performed Date Time: 06/9/2018 6:03</w:t>
      </w:r>
    </w:p>
    <w:p>
      <w:r>
        <w:t>Line Num: 1</w:t>
      </w:r>
    </w:p>
    <w:p>
      <w:r>
        <w:t>Text:          [ Post-CABG.  The ET tube tip is roughly 4.1 cm from the carina.  The heart is deemed  enlarged with pulmonary oedema.  The aorta is unfurled.  Right SC catheter, left  IJ VasCath and NG tube are unchanged.   May need further action Finalised by: &lt;DOCTOR&gt;</w:t>
      </w:r>
    </w:p>
    <w:p>
      <w:r>
        <w:t>Accession Number: c803fe7e5f807d819603cf5ee4d80fc177b4271f66dd0175e275d4130f60ab85</w:t>
      </w:r>
    </w:p>
    <w:p>
      <w:r>
        <w:t>Updated Date Time: 07/9/2018 8:03</w:t>
      </w:r>
    </w:p>
    <w:p>
      <w:pPr>
        <w:pStyle w:val="Heading2"/>
      </w:pPr>
      <w:r>
        <w:t>Layman Explanation</w:t>
      </w:r>
    </w:p>
    <w:p>
      <w:r>
        <w:t>This radiology report discusses          [ Post-CABG.  The ET tube tip is roughly 4.1 cm from the carina.  The heart is deemed  enlarged with pulmonary oedema.  The aorta is unfurled.  Right SC catheter, left  IJ VasCath and NG tube are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