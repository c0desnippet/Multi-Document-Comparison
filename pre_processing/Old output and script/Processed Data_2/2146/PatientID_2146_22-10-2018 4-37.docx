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2189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13585fdd83c1e0e086234a2e07c73e60c0222e17455541b9449ddd4baf5a81f8</w:t>
      </w:r>
    </w:p>
    <w:p>
      <w:r>
        <w:t>Order Name: Chest X-ray</w:t>
      </w:r>
    </w:p>
    <w:p>
      <w:r>
        <w:t>Result Item Code: CHE-NOV</w:t>
      </w:r>
    </w:p>
    <w:p>
      <w:r>
        <w:t>Performed Date Time: 22/10/2018 4:37</w:t>
      </w:r>
    </w:p>
    <w:p>
      <w:r>
        <w:t>Line Num: 1</w:t>
      </w:r>
    </w:p>
    <w:p>
      <w:r>
        <w:t>Text:          [ The heart is mildly enlarged with pulmonary oedema.  Sternal wires and left CW AICD  with RV lead are visualised.  The aorta is unfurled. May need further action Finalised by: &lt;DOCTOR&gt;</w:t>
      </w:r>
    </w:p>
    <w:p>
      <w:r>
        <w:t>Accession Number: 8fa0ef95e82bc08251fa9e40996bdbe7dfda859e90c07002a57e24d367fa326f</w:t>
      </w:r>
    </w:p>
    <w:p>
      <w:r>
        <w:t>Updated Date Time: 23/10/2018 8:52</w:t>
      </w:r>
    </w:p>
    <w:p>
      <w:pPr>
        <w:pStyle w:val="Heading2"/>
      </w:pPr>
      <w:r>
        <w:t>Layman Explanation</w:t>
      </w:r>
    </w:p>
    <w:p>
      <w:r>
        <w:t>This radiology report discusses          [ The heart is mildly enlarged with pulmonary oedema.  Sternal wires and left CW AICD  with RV lead are visualised.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