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w:t>
      </w:r>
    </w:p>
    <w:p>
      <w:r>
        <w:t>Visit Number: 11ed6a3bbee804b3306ec4b129c6f290918e31295fac10960f45bff6f275e557</w:t>
      </w:r>
    </w:p>
    <w:p>
      <w:r>
        <w:t>Masked_PatientID: 1093</w:t>
      </w:r>
    </w:p>
    <w:p>
      <w:r>
        <w:t>Order ID: af16167da6c20305421e1ce2bc27b36cf3079dc9b61daebf42d19d533f653484</w:t>
      </w:r>
    </w:p>
    <w:p>
      <w:r>
        <w:t>Order Name: Chest X-ray</w:t>
      </w:r>
    </w:p>
    <w:p>
      <w:r>
        <w:t>Result Item Code: CHE-NOV</w:t>
      </w:r>
    </w:p>
    <w:p>
      <w:r>
        <w:t>Performed Date Time: 16/11/2015 18:40</w:t>
      </w:r>
    </w:p>
    <w:p>
      <w:r>
        <w:t>Line Num: 1</w:t>
      </w:r>
    </w:p>
    <w:p>
      <w:r>
        <w:t>Text:       HISTORY (+) crackles on all LFs REPORT Comparison is made with the previous radiograph dated 30 March 2015. There is evidence of previous CABG. Heart size cannot be assessed accurately in this AP projection. Interval development of ill-defined rounded opacities is noted in both lungs, predominantly  in the left upper-mid zone and bilateral lower zones which may represent metastatic  nodules, given the patient's history. Patchy consolidation is noted in bilateral  lower zones, worse on the left, with small bilateral pleural effusions. There is  evidence of pulmonary venous congestion. Lucencies seen in the left proximal humerus along with evidence of erosion of the  humeral neck, is consistent with known metastatic lesion.   Further action or early intervention required Finalised by: &lt;DOCTOR&gt;</w:t>
      </w:r>
    </w:p>
    <w:p>
      <w:r>
        <w:t>Accession Number: 413ebc26c65284ef046a8a7ea05872820fbece8aff9643b95cf6f5ed51814bbf</w:t>
      </w:r>
    </w:p>
    <w:p>
      <w:r>
        <w:t>Updated Date Time: 17/11/2015 12:50</w:t>
      </w:r>
    </w:p>
    <w:p>
      <w:pPr>
        <w:pStyle w:val="Heading2"/>
      </w:pPr>
      <w:r>
        <w:t>Layman Explanation</w:t>
      </w:r>
    </w:p>
    <w:p>
      <w:r>
        <w:t>This radiology report discusses       HISTORY (+) crackles on all LFs REPORT Comparison is made with the previous radiograph dated 30 March 2015. There is evidence of previous CABG. Heart size cannot be assessed accurately in this AP projection. Interval development of ill-defined rounded opacities is noted in both lungs, predominantly  in the left upper-mid zone and bilateral lower zones which may represent metastatic  nodules, given the patient's history. Patchy consolidation is noted in bilateral  lower zones, worse on the left, with small bilateral pleural effusions. There is  evidence of pulmonary venous congestion. Lucencies seen in the left proximal humerus along with evidence of erosion of the  humeral neck, is consistent with known metastatic lesion.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