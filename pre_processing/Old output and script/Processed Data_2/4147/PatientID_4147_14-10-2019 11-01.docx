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4167</w:t>
      </w:r>
    </w:p>
    <w:p>
      <w:r>
        <w:t>Visit Number: 5afe1e78bfd4d2b4011b52a7334cbe35db220a85d55e751c77c5cf1a57cec2ff</w:t>
      </w:r>
    </w:p>
    <w:p>
      <w:r>
        <w:t>Masked_PatientID: 4147</w:t>
      </w:r>
    </w:p>
    <w:p>
      <w:r>
        <w:t>Order ID: 111132026fe88889325f33ea45ff3d53742bf324bbd444fc8decb436b6b3b8ad</w:t>
      </w:r>
    </w:p>
    <w:p>
      <w:r>
        <w:t>Order Name: Chest X-ray</w:t>
      </w:r>
    </w:p>
    <w:p>
      <w:r>
        <w:t>Result Item Code: CHE-NOV</w:t>
      </w:r>
    </w:p>
    <w:p>
      <w:r>
        <w:t>Performed Date Time: 14/10/2019 11:01</w:t>
      </w:r>
    </w:p>
    <w:p>
      <w:r>
        <w:t>Line Num: 1</w:t>
      </w:r>
    </w:p>
    <w:p>
      <w:r>
        <w:t>Text: HISTORY  HVAD REPORT The heart appears mildly enlarged. The left ventricular assist device is stable in  position. C R T D is present. The wires are stable. Small bilateral pleural effusions are present. No evidence of pulmonary oedemais detected. Sternotomy wires intact. Report Indicator: Known / Minor Finalised by: &lt;DOCTOR&gt;</w:t>
      </w:r>
    </w:p>
    <w:p>
      <w:r>
        <w:t>Accession Number: 5f6e34dcc84f908c05560dc5ec06e708943288fe2c88b0cb5688290b69901efa</w:t>
      </w:r>
    </w:p>
    <w:p>
      <w:r>
        <w:t>Updated Date Time: 14/10/2019 13:19</w:t>
      </w:r>
    </w:p>
    <w:p>
      <w:pPr>
        <w:pStyle w:val="Heading2"/>
      </w:pPr>
      <w:r>
        <w:t>Layman Explanation</w:t>
      </w:r>
    </w:p>
    <w:p>
      <w:r>
        <w:t>This radiology report discusses HISTORY  HVAD REPORT The heart appears mildly enlarged. The left ventricular assist device is stable in  position. C R T D is present. The wires are stable. Small bilateral pleural effusions are present. No evidence of pulmonary oedemais detected. Sternotomy wires intact.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