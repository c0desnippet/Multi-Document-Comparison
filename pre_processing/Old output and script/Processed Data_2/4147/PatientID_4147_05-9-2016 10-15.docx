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4161</w:t>
      </w:r>
    </w:p>
    <w:p>
      <w:r>
        <w:t>Visit Number: b37349fcdbf2ff64721c5fc7db84d73201a55bdae4a8333b4545c2f8584f4fc6</w:t>
      </w:r>
    </w:p>
    <w:p>
      <w:r>
        <w:t>Masked_PatientID: 4147</w:t>
      </w:r>
    </w:p>
    <w:p>
      <w:r>
        <w:t>Order ID: ed4b860f8edb002ae981ed7ae706339b7fe09d008ba402a89e5a00fae74a16a1</w:t>
      </w:r>
    </w:p>
    <w:p>
      <w:r>
        <w:t>Order Name: Chest X-ray</w:t>
      </w:r>
    </w:p>
    <w:p>
      <w:r>
        <w:t>Result Item Code: CHE-NOV</w:t>
      </w:r>
    </w:p>
    <w:p>
      <w:r>
        <w:t>Performed Date Time: 05/9/2016 10:15</w:t>
      </w:r>
    </w:p>
    <w:p>
      <w:r>
        <w:t>Line Num: 1</w:t>
      </w:r>
    </w:p>
    <w:p>
      <w:r>
        <w:t>Text:             Sternal wires, HVAD and tricuspid annuloplasty ring are visualised.  The heart is  enlarged.  There is a small right basal pleural effusion.  The aorta is unfolded.   There is a left infraclavicular AICD with two intact transvenous leads.     May need further action Finalised by: &lt;DOCTOR&gt;</w:t>
      </w:r>
    </w:p>
    <w:p>
      <w:r>
        <w:t>Accession Number: 37b706ea8b592aded836bf93f5fed981ee78a810771fd79a643982370e155496</w:t>
      </w:r>
    </w:p>
    <w:p>
      <w:r>
        <w:t>Updated Date Time: 05/9/2016 10:27</w:t>
      </w:r>
    </w:p>
    <w:p>
      <w:pPr>
        <w:pStyle w:val="Heading2"/>
      </w:pPr>
      <w:r>
        <w:t>Layman Explanation</w:t>
      </w:r>
    </w:p>
    <w:p>
      <w:r>
        <w:t>This radiology report discusses             Sternal wires, HVAD and tricuspid annuloplasty ring are visualised.  The heart is  enlarged.  There is a small right basal pleural effusion.  The aorta is unfolded.   There is a left infraclavicular AICD with two intact transvenous leads.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