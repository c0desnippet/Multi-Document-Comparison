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w:t>
      </w:r>
    </w:p>
    <w:p>
      <w:r>
        <w:t>Visit Number: 5f48d9a87e8e91f5875d0f8853e59a3afb124f665c62be942cee8d4e240bea03</w:t>
      </w:r>
    </w:p>
    <w:p>
      <w:r>
        <w:t>Masked_PatientID: 1002</w:t>
      </w:r>
    </w:p>
    <w:p>
      <w:r>
        <w:t>Order ID: 3575b73db23f8bf3fb6f37e7a0db71f7468e3dafe4613f82c83b69e99b0f12bd</w:t>
      </w:r>
    </w:p>
    <w:p>
      <w:r>
        <w:t>Order Name: CT Chest and Abdomen</w:t>
      </w:r>
    </w:p>
    <w:p>
      <w:r>
        <w:t>Result Item Code: CTCHEABD</w:t>
      </w:r>
    </w:p>
    <w:p>
      <w:r>
        <w:t>Performed Date Time: 19/9/2018 18:12</w:t>
      </w:r>
    </w:p>
    <w:p>
      <w:r>
        <w:t>Line Num: 1</w:t>
      </w:r>
    </w:p>
    <w:p>
      <w:r>
        <w:t>Text:       HISTORY Persistent RMZ opacity ?cause TECHNIQUE Scans acquired as per department protocol. Intravenous contrast: Iopamiro 370 - Volume (ml): 80 FINDINGS No comparison CT available. Note is made of CXR of 31/8/2018. THORAX A 25 x 23 x 13 mm spiculated and lobulated solid mass seen in the inferior aspect  of the right upper lobe, with broad contact of the transverse fissure with the middle  lobe, suspicious for a primary lung malignancy. A tiny 2 mm nodule is nonspecific in the lateral basal left lower lobe (7-71). An indeterminate 5 mm ground-glass focus is seen in the posterior aspect of the left  upper lobe (7-26, 16-21). No internal solid component is noted. No other consolidation or ground-glass changes noted. There is atelectasis seen in  the left lung base. No interstitial fibrosis, bronchiectasis or emphysema is evident.   Major airways are patent. Small volume mediastinal nodes are not enlarged by size criteria and shows normal  morphology. No supraclavicular or axillary adenopathy.  Mediastinal vasculature enhance  normally. Heart size is enlarged. Ectasia of the ascending aorta measures 37mm. Aortic  and coronary calcifications is noted.   ABDOMEN  A well-defined 8 mm hypodensity is seen in dome of segment 8 likely to represent  cyst. No suspicious focal hepatic lesion detected. Portal and hepatic veins enhance  normally.  The common duct measures 16 mm which is prominent for the given age but may be due  to post cholecystectomy status. The common duct tapers smoothly to the ampulla of  vater, with no calcified stone or distal biliary/pancreatic mass. No intrahepatic  biliary dilatation is noted. There is atrophy of the pancreatic body and tail with no pancreatic duct dilatation  or peripancreatic stranding. A 10 x 6 mm cystic focus is noted at the anterior pancreatic  head abutting the duodenal bulb, more likely a pancreatic cyst rather than a duodenal  diverticulum. A 7 mm enhancing nodule is seen at the anterior aspect of the pancreatic  tail (9-49), likely to represent a neuroendocrine tumour. A 14 mm simple cyst is noted in the posterior aspect of the left mid lower kidney.  Other tiny hypodensities in both kidneys are too small to characterise.  No hydronephrosis  noted. Incidentally, there is questionable nodular thickening noted at the posterior superior  lesser curvature of the gastric antrum (9-41, 17-64). The outer wall is smooth. No  enlarged perigastric nodes or softtissue is noted.  There is otherwise nonspecific focus of soft tissue measuring 18 x 8 x 11 mm in the  right upper abdomen adjacent to the hepatic flexure (9-52, 17-58). No adjacent colonic  wall thickening is noted. This is indeterminate. The adrenals, spleen, and rest of the bowel in the abdomen are unremarkable. The  abdominal aorta is of normal calibre, with extensive atherosclerotic calcifications.   A small amount of eccentric thrombus is noted in the posterior juxtarenal aorta  (9-55) close to the right renal ostium. Lower lumbar spondylosis noted. No destructive bony lesion is seen.  CONCLUSION 1. A mass in right upper lobe suspicious for primary lung malignancy. Suggest histological  correlation. 2. Non-specific 2mm nodule in left lower lobe and ground glass focus in left upper  lobe may be followed up.  3. Indeterminate nodular soft tissue near the hepatic flexure / distal stomach. Questionable  nodular thickening at the gastric antrum - this may be evaluated on OGD. 4. Small cyst at the pancreatic head with no suspicious features. 5. Small enhancing nodule at the pancreatic tail, likely a neuroendocrine tumour. 6. Other minor findings as described.   May need further action Finalised by: &lt;DOCTOR&gt;</w:t>
      </w:r>
    </w:p>
    <w:p>
      <w:r>
        <w:t>Accession Number: 540a5e8b1a162c8fd59fb18b20ff4a0cbc536382eba41308fbf8e7533affcca8</w:t>
      </w:r>
    </w:p>
    <w:p>
      <w:r>
        <w:t>Updated Date Time: 20/9/2018 14:11</w:t>
      </w:r>
    </w:p>
    <w:p>
      <w:pPr>
        <w:pStyle w:val="Heading2"/>
      </w:pPr>
      <w:r>
        <w:t>Layman Explanation</w:t>
      </w:r>
    </w:p>
    <w:p>
      <w:r>
        <w:t>This radiology report discusses       HISTORY Persistent RMZ opacity ?cause TECHNIQUE Scans acquired as per department protocol. Intravenous contrast: Iopamiro 370 - Volume (ml): 80 FINDINGS No comparison CT available. Note is made of CXR of 31/8/2018. THORAX A 25 x 23 x 13 mm spiculated and lobulated solid mass seen in the inferior aspect  of the right upper lobe, with broad contact of the transverse fissure with the middle  lobe, suspicious for a primary lung malignancy. A tiny 2 mm nodule is nonspecific in the lateral basal left lower lobe (7-71). An indeterminate 5 mm ground-glass focus is seen in the posterior aspect of the left  upper lobe (7-26, 16-21). No internal solid component is noted. No other consolidation or ground-glass changes noted. There is atelectasis seen in  the left lung base. No interstitial fibrosis, bronchiectasis or emphysema is evident.   Major airways are patent. Small volume mediastinal nodes are not enlarged by size criteria and shows normal  morphology. No supraclavicular or axillary adenopathy.  Mediastinal vasculature enhance  normally. Heart size is enlarged. Ectasia of the ascending aorta measures 37mm. Aortic  and coronary calcifications is noted.   ABDOMEN  A well-defined 8 mm hypodensity is seen in dome of segment 8 likely to represent  cyst. No suspicious focal hepatic lesion detected. Portal and hepatic veins enhance  normally.  The common duct measures 16 mm which is prominent for the given age but may be due  to post cholecystectomy status. The common duct tapers smoothly to the ampulla of  vater, with no calcified stone or distal biliary/pancreatic mass. No intrahepatic  biliary dilatation is noted. There is atrophy of the pancreatic body and tail with no pancreatic duct dilatation  or peripancreatic stranding. A 10 x 6 mm cystic focus is noted at the anterior pancreatic  head abutting the duodenal bulb, more likely a pancreatic cyst rather than a duodenal  diverticulum. A 7 mm enhancing nodule is seen at the anterior aspect of the pancreatic  tail (9-49), likely to represent a neuroendocrine tumour. A 14 mm simple cyst is noted in the posterior aspect of the left mid lower kidney.  Other tiny hypodensities in both kidneys are too small to characterise.  No hydronephrosis  noted. Incidentally, there is questionable nodular thickening noted at the posterior superior  lesser curvature of the gastric antrum (9-41, 17-64). The outer wall is smooth. No  enlarged perigastric nodes or softtissue is noted.  There is otherwise nonspecific focus of soft tissue measuring 18 x 8 x 11 mm in the  right upper abdomen adjacent to the hepatic flexure (9-52, 17-58). No adjacent colonic  wall thickening is noted. This is indeterminate. The adrenals, spleen, and rest of the bowel in the abdomen are unremarkable. The  abdominal aorta is of normal calibre, with extensive atherosclerotic calcifications.   A small amount of eccentric thrombus is noted in the posterior juxtarenal aorta  (9-55) close to the right renal ostium. Lower lumbar spondylosis noted. No destructive bony lesion is seen.  CONCLUSION 1. A mass in right upper lobe suspicious for primary lung malignancy. Suggest histological  correlation. 2. Non-specific 2mm nodule in left lower lobe and ground glass focus in left upper  lobe may be followed up.  3. Indeterminate nodular soft tissue near the hepatic flexure / distal stomach. Questionable  nodular thickening at the gastric antrum - this may be evaluated on OGD. 4. Small cyst at the pancreatic head with no suspicious features. 5. Small enhancing nodule at the pancreatic tail, likely a neuroendocrine tumour. 6.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