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1013</w:t>
      </w:r>
    </w:p>
    <w:p>
      <w:r>
        <w:t>Visit Number: a6450b12534b6310fe3b640674d18e8ecc2dbf00997bbb7c17405be4fba15c48</w:t>
      </w:r>
    </w:p>
    <w:p>
      <w:r>
        <w:t>Masked_PatientID: 1002</w:t>
      </w:r>
    </w:p>
    <w:p>
      <w:r>
        <w:t>Order ID: df58ca18697a9028b626f04897fb9cc34b22e65abed3d50afdf6ea37b8006b10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27/7/2018 11:22</w:t>
      </w:r>
    </w:p>
    <w:p>
      <w:r>
        <w:t>Line Num: 1</w:t>
      </w:r>
    </w:p>
    <w:p>
      <w:r>
        <w:t>Text:       HISTORY FU for RMZ infiltrates REPORT The heart size is enlarged. A focal density is seen in the right mid zone unchanged from previous x-ray dated  07/06/2018.  Please correlate clinically. A CT scan may be helpful for further evaluation  if clinically indicated.     May need further action Finalised by: &lt;DOCTOR&gt;</w:t>
      </w:r>
    </w:p>
    <w:p>
      <w:r>
        <w:t>Accession Number: e9da3762454dbb3c0b04b3f8d6116c802ef3f751ad8450b862300eeee91e41db</w:t>
      </w:r>
    </w:p>
    <w:p>
      <w:r>
        <w:t>Updated Date Time: 27/7/2018 14:18</w:t>
      </w:r>
    </w:p>
    <w:p>
      <w:pPr>
        <w:pStyle w:val="Heading2"/>
      </w:pPr>
      <w:r>
        <w:t>Layman Explanation</w:t>
      </w:r>
    </w:p>
    <w:p>
      <w:r>
        <w:t>This radiology report discusses       HISTORY FU for RMZ infiltrates REPORT The heart size is enlarged. A focal density is seen in the right mid zone unchanged from previous x-ray dated  07/06/2018.  Please correlate clinically. A CT scan may be helpful for further evaluation  if clinically indicated.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