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4800</w:t>
      </w:r>
    </w:p>
    <w:p>
      <w:r>
        <w:t>Visit Number: 4f66d81d85ba50296112cb1e8aa65f2f2d1996a4dae7306bdcc9e5883b20895b</w:t>
      </w:r>
    </w:p>
    <w:p>
      <w:r>
        <w:t>Masked_PatientID: 4796</w:t>
      </w:r>
    </w:p>
    <w:p>
      <w:r>
        <w:t>Order ID: 04f929a6bcc1c55c0fd30808e91b07b68a1a520772dc1696b5a940cc620e4a66</w:t>
      </w:r>
    </w:p>
    <w:p>
      <w:r>
        <w:t>Order Name: Chest X-ray, Erect</w:t>
      </w:r>
    </w:p>
    <w:p>
      <w:r>
        <w:t>Result Item Code: CHE-ER</w:t>
      </w:r>
    </w:p>
    <w:p>
      <w:r>
        <w:t>Performed Date Time: 04/4/2016 17:27</w:t>
      </w:r>
    </w:p>
    <w:p>
      <w:r>
        <w:t>Line Num: 1</w:t>
      </w:r>
    </w:p>
    <w:p>
      <w:r>
        <w:t>Text:       HISTORY PNS mass REPORT The heart size and mediastinal configuration are normal.  No lung lesion is seen.    Normal Finalised by: &lt;DOCTOR&gt;</w:t>
      </w:r>
    </w:p>
    <w:p>
      <w:r>
        <w:t>Accession Number: d86c14b723c7adea87ced7c10efaefc88f83265d9904ca5b06fdb773f05ec80a</w:t>
      </w:r>
    </w:p>
    <w:p>
      <w:r>
        <w:t>Updated Date Time: 04/4/2016 17:43</w:t>
      </w:r>
    </w:p>
    <w:p>
      <w:pPr>
        <w:pStyle w:val="Heading2"/>
      </w:pPr>
      <w:r>
        <w:t>Layman Explanation</w:t>
      </w:r>
    </w:p>
    <w:p>
      <w:r>
        <w:t>This radiology report discusses       HISTORY PNS mass REPORT The heart size and mediastinal configuration are normal.  No lung lesion is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