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1730</w:t>
      </w:r>
    </w:p>
    <w:p>
      <w:r>
        <w:t>Visit Number: a0ae15d947a028039bcad6175ff46e2de4c2524cef42ce10c6ea1e02ca1b59f9</w:t>
      </w:r>
    </w:p>
    <w:p>
      <w:r>
        <w:t>Masked_PatientID: 1727</w:t>
      </w:r>
    </w:p>
    <w:p>
      <w:r>
        <w:t>Order ID: 37dad43ee550cddb562681f8d907bf3096567c21665d0a431fa5acb08d1f07f7</w:t>
      </w:r>
    </w:p>
    <w:p>
      <w:r>
        <w:t>Order Name: Chest X-ray</w:t>
      </w:r>
    </w:p>
    <w:p>
      <w:r>
        <w:t>Result Item Code: CHE-NOV</w:t>
      </w:r>
    </w:p>
    <w:p>
      <w:r>
        <w:t>Performed Date Time: 13/11/2016 19:58</w:t>
      </w:r>
    </w:p>
    <w:p>
      <w:r>
        <w:t>Line Num: 1</w:t>
      </w:r>
    </w:p>
    <w:p>
      <w:r>
        <w:t>Text:       HISTORY SOB REPORT  Chest X-ray: The heart size cannot be accurately assessed.  The aorta is unfolded.  There is mild  background bronchiectasis with suggestion of bronchial wall thickening, likely due  to airway inflammation.No gross consolidation or sizeable pleural effusion is seen. Multiple thoracic vertebral fractures are again noted.   May need further action Finalised by: &lt;DOCTOR&gt;</w:t>
      </w:r>
    </w:p>
    <w:p>
      <w:r>
        <w:t>Accession Number: 1bf6db6ee9f2a3a30fceabcafe12930810d7d6d46157642254d75f2c51dd6638</w:t>
      </w:r>
    </w:p>
    <w:p>
      <w:r>
        <w:t>Updated Date Time: 14/11/2016 15:51</w:t>
      </w:r>
    </w:p>
    <w:p>
      <w:pPr>
        <w:pStyle w:val="Heading2"/>
      </w:pPr>
      <w:r>
        <w:t>Layman Explanation</w:t>
      </w:r>
    </w:p>
    <w:p>
      <w:r>
        <w:t>This radiology report discusses       HISTORY SOB REPORT  Chest X-ray: The heart size cannot be accurately assessed.  The aorta is unfolded.  There is mild  background bronchiectasis with suggestion of bronchial wall thickening, likely due  to airway inflammation.No gross consolidation or sizeable pleural effusion is seen. Multiple thoracic vertebral fractures are again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