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4361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7613e3b5bb279c8534044c7c0d127cb7d72115af84291f80fd182154d97e5533</w:t>
      </w:r>
    </w:p>
    <w:p>
      <w:r>
        <w:t>Order Name: Chest X-ray</w:t>
      </w:r>
    </w:p>
    <w:p>
      <w:r>
        <w:t>Result Item Code: CHE-NOV</w:t>
      </w:r>
    </w:p>
    <w:p>
      <w:r>
        <w:t>Performed Date Time: 05/8/2019 7:49</w:t>
      </w:r>
    </w:p>
    <w:p>
      <w:r>
        <w:t>Line Num: 1</w:t>
      </w:r>
    </w:p>
    <w:p>
      <w:r>
        <w:t>Text: There is mild pulmonary oedema.  Post MVR and tricuspid annuloplasty.   Report Indicator: May need further action Reported by: &lt;DOCTOR&gt;</w:t>
      </w:r>
    </w:p>
    <w:p>
      <w:r>
        <w:t>Accession Number: 614ce9a58e71a6855028f978e719db71d01a66a128ecca2c1a57efd8c9a7c84a</w:t>
      </w:r>
    </w:p>
    <w:p>
      <w:r>
        <w:t>Updated Date Time: 06/8/2019 7:33</w:t>
      </w:r>
    </w:p>
    <w:p>
      <w:pPr>
        <w:pStyle w:val="Heading2"/>
      </w:pPr>
      <w:r>
        <w:t>Layman Explanation</w:t>
      </w:r>
    </w:p>
    <w:p>
      <w:r>
        <w:t>This radiology report discusses There is mild pulmonary oedema.  Post MVR and tricuspid annuloplasty.   Report Indicator: May need 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