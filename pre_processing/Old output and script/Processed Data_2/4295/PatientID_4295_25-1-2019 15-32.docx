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4346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88b5287526ff70899e6d08baade5852c38e6adbccff93a6a5242cd51e31be308</w:t>
      </w:r>
    </w:p>
    <w:p>
      <w:r>
        <w:t>Order Name: Chest X-ray, Erect</w:t>
      </w:r>
    </w:p>
    <w:p>
      <w:r>
        <w:t>Result Item Code: CHE-ER</w:t>
      </w:r>
    </w:p>
    <w:p>
      <w:r>
        <w:t>Performed Date Time: 25/1/2019 15:32</w:t>
      </w:r>
    </w:p>
    <w:p>
      <w:r>
        <w:t>Line Num: 1</w:t>
      </w:r>
    </w:p>
    <w:p>
      <w:r>
        <w:t>Text:          [ There is still pulmonary oedema deemed worse than on the last examination of 21/1/19.   NG tube tip is above the C/O junction.   May need further action Finalised by: &lt;DOCTOR&gt;</w:t>
      </w:r>
    </w:p>
    <w:p>
      <w:r>
        <w:t>Accession Number: cda111b29d2aac9db85a0b9346cdc845c2d290ffe333b7987e85d2abc6f3bba5</w:t>
      </w:r>
    </w:p>
    <w:p>
      <w:r>
        <w:t>Updated Date Time: 26/1/2019 8:09</w:t>
      </w:r>
    </w:p>
    <w:p>
      <w:pPr>
        <w:pStyle w:val="Heading2"/>
      </w:pPr>
      <w:r>
        <w:t>Layman Explanation</w:t>
      </w:r>
    </w:p>
    <w:p>
      <w:r>
        <w:t>This radiology report discusses          [ There is still pulmonary oedema deemed worse than on the last examination of 21/1/19.   NG tube tip is above the C/O junction.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