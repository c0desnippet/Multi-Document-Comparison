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4330</w:t>
      </w:r>
    </w:p>
    <w:p>
      <w:r>
        <w:t>Visit Number: c6451b63df4f2245ca835eab965f5a76b5bdb4debae60474329dbab878107dd8</w:t>
      </w:r>
    </w:p>
    <w:p>
      <w:r>
        <w:t>Masked_PatientID: 4295</w:t>
      </w:r>
    </w:p>
    <w:p>
      <w:r>
        <w:t>Order ID: b8c5097215704741dd948f0fd84ff3134b86ba7b1cbcca7f4646e20627aec0df</w:t>
      </w:r>
    </w:p>
    <w:p>
      <w:r>
        <w:t>Order Name: Chest X-ray</w:t>
      </w:r>
    </w:p>
    <w:p>
      <w:r>
        <w:t>Result Item Code: CHE-NOV</w:t>
      </w:r>
    </w:p>
    <w:p>
      <w:r>
        <w:t>Performed Date Time: 25/11/2018 5:17</w:t>
      </w:r>
    </w:p>
    <w:p>
      <w:r>
        <w:t>Line Num: 1</w:t>
      </w:r>
    </w:p>
    <w:p>
      <w:r>
        <w:t>Text:       HISTORY for progress REPORT Cardiac shadow shifted to the left (patient scoliotic). The cardiac shadow however  appears enlarged on this projection. Prominent pulmonary conus and upper lobe vines.  Patchy/linear nodular air space shadowing also noted in both visualized lung bases  with small bibasal effusions present (larger on the left).  The tip of the tracheostomy  tube is in a satisfactory position relative to the bifurcation. Midline sternotomy  sutures and prosthetic valve noted.    May need further action Finalised by: &lt;DOCTOR&gt;</w:t>
      </w:r>
    </w:p>
    <w:p>
      <w:r>
        <w:t>Accession Number: 768f66e403cebc2b04ef4393441936d7d30b58beedc535e7317e950b28739597</w:t>
      </w:r>
    </w:p>
    <w:p>
      <w:r>
        <w:t>Updated Date Time: 26/11/2018 6:45</w:t>
      </w:r>
    </w:p>
    <w:p>
      <w:pPr>
        <w:pStyle w:val="Heading2"/>
      </w:pPr>
      <w:r>
        <w:t>Layman Explanation</w:t>
      </w:r>
    </w:p>
    <w:p>
      <w:r>
        <w:t>This radiology report discusses       HISTORY for progress REPORT Cardiac shadow shifted to the left (patient scoliotic). The cardiac shadow however  appears enlarged on this projection. Prominent pulmonary conus and upper lobe vines.  Patchy/linear nodular air space shadowing also noted in both visualized lung bases  with small bibasal effusions present (larger on the left).  The tip of the tracheostomy  tube is in a satisfactory position relative to the bifurcation. Midline sternotomy  sutures and prosthetic valve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