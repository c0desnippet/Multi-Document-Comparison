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3982</w:t>
      </w:r>
    </w:p>
    <w:p>
      <w:r>
        <w:t>Visit Number: 4edeefe4f37cc21c546988e9e5530d821ee634bfaf54a2b91456fe6ad8883c6b</w:t>
      </w:r>
    </w:p>
    <w:p>
      <w:r>
        <w:t>Masked_PatientID: 3978</w:t>
      </w:r>
    </w:p>
    <w:p>
      <w:r>
        <w:t>Order ID: 004fa188fbd44f869c0be129660931b6392110b3cc8ee691fda25814523641f9</w:t>
      </w:r>
    </w:p>
    <w:p>
      <w:r>
        <w:t>Order Name: Chest X-ray</w:t>
      </w:r>
    </w:p>
    <w:p>
      <w:r>
        <w:t>Result Item Code: CHE-NOV</w:t>
      </w:r>
    </w:p>
    <w:p>
      <w:r>
        <w:t>Performed Date Time: 03/11/2016 8:19</w:t>
      </w:r>
    </w:p>
    <w:p>
      <w:r>
        <w:t>Line Num: 1</w:t>
      </w:r>
    </w:p>
    <w:p>
      <w:r>
        <w:t>Text:       HISTORY crf REPORT  The heart is enlarged and the lung fields are congested. Patchy airspace shadows are seen in the right lower zones.  Calcified nodules are  noted in the lower cervical region.  Old right rib fractures are noted.The findings are unchanged from previous x-ray dated 12/05/2016.   Further action or early intervention required Finalised by: &lt;DOCTOR&gt;</w:t>
      </w:r>
    </w:p>
    <w:p>
      <w:r>
        <w:t>Accession Number: 3b0b2eaa2c3bc4c056e2b0bef19f3a3e056968056303253ee534929b72c04a36</w:t>
      </w:r>
    </w:p>
    <w:p>
      <w:r>
        <w:t>Updated Date Time: 03/11/2016 9:26</w:t>
      </w:r>
    </w:p>
    <w:p>
      <w:pPr>
        <w:pStyle w:val="Heading2"/>
      </w:pPr>
      <w:r>
        <w:t>Layman Explanation</w:t>
      </w:r>
    </w:p>
    <w:p>
      <w:r>
        <w:t>This radiology report discusses       HISTORY crf REPORT  The heart is enlarged and the lung fields are congested. Patchy airspace shadows are seen in the right lower zones.  Calcified nodules are  noted in the lower cervical region.  Old right rib fractures are noted.The findings are unchanged from previous x-ray dated 12/05/2016.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