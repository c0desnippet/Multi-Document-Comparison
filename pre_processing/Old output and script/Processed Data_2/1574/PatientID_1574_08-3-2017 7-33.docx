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1577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9a0ec08561db13d9a8edbf942321ef23027f3bdcf603426058df1e46d2ea48b7</w:t>
      </w:r>
    </w:p>
    <w:p>
      <w:r>
        <w:t>Order Name: Chest X-ray</w:t>
      </w:r>
    </w:p>
    <w:p>
      <w:r>
        <w:t>Result Item Code: CHE-NOV</w:t>
      </w:r>
    </w:p>
    <w:p>
      <w:r>
        <w:t>Performed Date Time: 08/3/2017 7:33</w:t>
      </w:r>
    </w:p>
    <w:p>
      <w:r>
        <w:t>Line Num: 1</w:t>
      </w:r>
    </w:p>
    <w:p>
      <w:r>
        <w:t>Text:       HISTORY L exudative pleural effusion likely lymphoma related s/p chest drain REPORT  Comparison film:  6 March 2017 Left pleural drain is noted.  There is a small residual left pleural effusion.  No  pneumothorax is seen. The heart appears enlarged.  Left retrocardiac bronchograms are seen suggestive of  infection.  There is right lower zone atelectasis.   Known / Minor  Finalised by: &lt;DOCTOR&gt;</w:t>
      </w:r>
    </w:p>
    <w:p>
      <w:r>
        <w:t>Accession Number: dd99d70d4befb843699f840c4346f31d4f1ceda98ebfa77e547f087d0bfb7adb</w:t>
      </w:r>
    </w:p>
    <w:p>
      <w:r>
        <w:t>Updated Date Time: 08/3/2017 18:26</w:t>
      </w:r>
    </w:p>
    <w:p>
      <w:pPr>
        <w:pStyle w:val="Heading2"/>
      </w:pPr>
      <w:r>
        <w:t>Layman Explanation</w:t>
      </w:r>
    </w:p>
    <w:p>
      <w:r>
        <w:t>This radiology report discusses       HISTORY L exudative pleural effusion likely lymphoma related s/p chest drain REPORT  Comparison film:  6 March 2017 Left pleural drain is noted.  There is a small residual left pleural effusion.  No  pneumothorax is seen. The heart appears enlarged.  Left retrocardiac bronchograms are seen suggestive of  infection.  There is right lower zone atelectasis.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