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2363</w:t>
      </w:r>
    </w:p>
    <w:p>
      <w:r>
        <w:t>Visit Number: 206b912e9b383ffcb54651eba6a5c08ff90fead836f4bf568c028c664ca7b705</w:t>
      </w:r>
    </w:p>
    <w:p>
      <w:r>
        <w:t>Masked_PatientID: 2356</w:t>
      </w:r>
    </w:p>
    <w:p>
      <w:r>
        <w:t>Order ID: 982934f0213be1b26042a8dc9820da14eff241ac9af6002ddaa0d23a2b4a6734</w:t>
      </w:r>
    </w:p>
    <w:p>
      <w:r>
        <w:t>Order Name: Chest X-ray, Erect</w:t>
      </w:r>
    </w:p>
    <w:p>
      <w:r>
        <w:t>Result Item Code: CHE-ER</w:t>
      </w:r>
    </w:p>
    <w:p>
      <w:r>
        <w:t>Performed Date Time: 23/4/2019 0:20</w:t>
      </w:r>
    </w:p>
    <w:p>
      <w:r>
        <w:t>Line Num: 1</w:t>
      </w:r>
    </w:p>
    <w:p>
      <w:r>
        <w:t>Text: HISTORY  A83.dvt. tro pe REPORT Chest X-ray: Erect Median sternal sutures and mediastinal vascular clips are seen. There is cardiomegaly.  Pulmonary venous congestion is seen. There is no consolidation or discernible pleural effusion. Report Indicator: Known \ Minor Finalised by: &lt;DOCTOR&gt;</w:t>
      </w:r>
    </w:p>
    <w:p>
      <w:r>
        <w:t>Accession Number: 1a64f13adfc05d5580d4b5cd4dae773ec9f4982ff186a495c484064da89ce8f3</w:t>
      </w:r>
    </w:p>
    <w:p>
      <w:r>
        <w:t>Updated Date Time: 23/4/2019 14:11</w:t>
      </w:r>
    </w:p>
    <w:p>
      <w:pPr>
        <w:pStyle w:val="Heading2"/>
      </w:pPr>
      <w:r>
        <w:t>Layman Explanation</w:t>
      </w:r>
    </w:p>
    <w:p>
      <w:r>
        <w:t>This radiology report discusses HISTORY  A83.dvt. tro pe REPORT Chest X-ray: Erect Median sternal sutures and mediastinal vascular clips are seen. There is cardiomegaly.  Pulmonary venous congestion is seen. There is no consolidation or discernible pleural effusion. Report Indicator: Known \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