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3553</w:t>
      </w:r>
    </w:p>
    <w:p>
      <w:r>
        <w:t>Visit Number: 57891b456ca6cbe497abb71a6bd34aef9d3598c7f4490f65e60ce6e020d974ff</w:t>
      </w:r>
    </w:p>
    <w:p>
      <w:r>
        <w:t>Masked_PatientID: 3552</w:t>
      </w:r>
    </w:p>
    <w:p>
      <w:r>
        <w:t>Order ID: f7e2a4c3179c06021538e9bc44667cc30304e6ddb1cf192dd3343e94b5c6ca50</w:t>
      </w:r>
    </w:p>
    <w:p>
      <w:r>
        <w:t>Order Name: Chest X-ray</w:t>
      </w:r>
    </w:p>
    <w:p>
      <w:r>
        <w:t>Result Item Code: CHE-NOV</w:t>
      </w:r>
    </w:p>
    <w:p>
      <w:r>
        <w:t>Performed Date Time: 25/10/2019 17:24</w:t>
      </w:r>
    </w:p>
    <w:p>
      <w:r>
        <w:t>Line Num: 1</w:t>
      </w:r>
    </w:p>
    <w:p>
      <w:r>
        <w:t>Text: Very limited inspiration; the heart and lungs are grossly unremarkable.  The aorta  is unfurled. Report Indicator: Known / Minor Finalised by: &lt;DOCTOR&gt;</w:t>
      </w:r>
    </w:p>
    <w:p>
      <w:r>
        <w:t>Accession Number: f766d52ca900d178b75cdb3f160cc171948979049a90605b82d20c6d6c7a058e</w:t>
      </w:r>
    </w:p>
    <w:p>
      <w:r>
        <w:t>Updated Date Time: 26/10/2019 7:33</w:t>
      </w:r>
    </w:p>
    <w:p>
      <w:pPr>
        <w:pStyle w:val="Heading2"/>
      </w:pPr>
      <w:r>
        <w:t>Layman Explanation</w:t>
      </w:r>
    </w:p>
    <w:p>
      <w:r>
        <w:t>This radiology report discusses Very limited inspiration; the heart and lungs are grossly unremarkable.  The aorta 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