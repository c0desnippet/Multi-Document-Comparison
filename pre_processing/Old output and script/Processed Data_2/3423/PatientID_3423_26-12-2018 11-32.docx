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3426</w:t>
      </w:r>
    </w:p>
    <w:p>
      <w:r>
        <w:t>Visit Number: bf4868c627c028c793fa6230bf7b4b3f593f67ffebc44348dd5dd5e1af0a622a</w:t>
      </w:r>
    </w:p>
    <w:p>
      <w:r>
        <w:t>Masked_PatientID: 3423</w:t>
      </w:r>
    </w:p>
    <w:p>
      <w:r>
        <w:t>Order ID: d46307e91cdadb5582574561317e3e05bd76443b10608f0771ff910a4a3d0eb5</w:t>
      </w:r>
    </w:p>
    <w:p>
      <w:r>
        <w:t>Order Name: Chest X-ray</w:t>
      </w:r>
    </w:p>
    <w:p>
      <w:r>
        <w:t>Result Item Code: CHE-NOV</w:t>
      </w:r>
    </w:p>
    <w:p>
      <w:r>
        <w:t>Performed Date Time: 26/12/2018 11:32</w:t>
      </w:r>
    </w:p>
    <w:p>
      <w:r>
        <w:t>Line Num: 1</w:t>
      </w:r>
    </w:p>
    <w:p>
      <w:r>
        <w:t>Text:       HISTORY PTB REPORT  Comparison is made with prior chest radiograph dated 30 October 2018. There is interval improvement of the right upper zone consolidation.  No large cavitation  or new areas of consolidation is seen. Bluntingof the bilateral costophrenic angles  may be related to small pleural effusions or pleural thickening. The heart size is normal.   Known / Minor Finalised by: &lt;DOCTOR&gt;</w:t>
      </w:r>
    </w:p>
    <w:p>
      <w:r>
        <w:t>Accession Number: 34695a1592b7df9d10a687f4f1b64fe0c7fe06d0396a7d3b0b20231490e4d604</w:t>
      </w:r>
    </w:p>
    <w:p>
      <w:r>
        <w:t>Updated Date Time: 26/12/2018 12:12</w:t>
      </w:r>
    </w:p>
    <w:p>
      <w:pPr>
        <w:pStyle w:val="Heading2"/>
      </w:pPr>
      <w:r>
        <w:t>Layman Explanation</w:t>
      </w:r>
    </w:p>
    <w:p>
      <w:r>
        <w:t>This radiology report discusses       HISTORY PTB REPORT  Comparison is made with prior chest radiograph dated 30 October 2018. There is interval improvement of the right upper zone consolidation.  No large cavitation  or new areas of consolidation is seen. Bluntingof the bilateral costophrenic angles  may be related to small pleural effusions or pleural thickening. The heart size is normal.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