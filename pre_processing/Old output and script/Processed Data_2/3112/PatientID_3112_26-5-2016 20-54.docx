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3112</w:t>
      </w:r>
    </w:p>
    <w:p>
      <w:r>
        <w:t>Visit Number: d7b8db94aa9e6eda88a9d4391055abc1f881cff97a17603582ff7cf1f4fb1988</w:t>
      </w:r>
    </w:p>
    <w:p>
      <w:r>
        <w:t>Masked_PatientID: 3112</w:t>
      </w:r>
    </w:p>
    <w:p>
      <w:r>
        <w:t>Order ID: 423595d164e61e02df084168311902d3c8e68cd07192fb57ce300973cc9e8aaf</w:t>
      </w:r>
    </w:p>
    <w:p>
      <w:r>
        <w:t>Order Name: Chest X-ray</w:t>
      </w:r>
    </w:p>
    <w:p>
      <w:r>
        <w:t>Result Item Code: CHE-NOV</w:t>
      </w:r>
    </w:p>
    <w:p>
      <w:r>
        <w:t>Performed Date Time: 26/5/2016 20:54</w:t>
      </w:r>
    </w:p>
    <w:p>
      <w:r>
        <w:t>Line Num: 1</w:t>
      </w:r>
    </w:p>
    <w:p>
      <w:r>
        <w:t>Text:       HISTORY check line placement REPORT The previous chest radiograph of 5 May 2016 was reviewed. The right IJ line tip is projected over the SVC.  The nasogastric tube tip is directed  over the expected location of the distal stomach. A surgical drain is projected over the right upper quadrant.  A PTC stent is noted. The cardiac size is within normal limits.  No gross focal consolidation is seen.   Left basal atelectasis is noted.   Known / Minor  Finalised by: &lt;DOCTOR&gt;</w:t>
      </w:r>
    </w:p>
    <w:p>
      <w:r>
        <w:t>Accession Number: 8af285d2d8b0932db1f5e2d0d2e79e92d801f7b27621195dd82e5536ad6a80dd</w:t>
      </w:r>
    </w:p>
    <w:p>
      <w:r>
        <w:t>Updated Date Time: 27/5/2016 16:16</w:t>
      </w:r>
    </w:p>
    <w:p>
      <w:pPr>
        <w:pStyle w:val="Heading2"/>
      </w:pPr>
      <w:r>
        <w:t>Layman Explanation</w:t>
      </w:r>
    </w:p>
    <w:p>
      <w:r>
        <w:t>This radiology report discusses       HISTORY check line placement REPORT The previous chest radiograph of 5 May 2016 was reviewed. The right IJ line tip is projected over the SVC.  The nasogastric tube tip is directed  over the expected location of the distal stomach. A surgical drain is projected over the right upper quadrant.  A PTC stent is noted. The cardiac size is within normal limits.  No gross focal consolidation is seen.   Left basal atelectasis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