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3562</w:t>
      </w:r>
    </w:p>
    <w:p>
      <w:r>
        <w:t>Visit Number: 7e07d2fb15da34da98b62754eb326d33dbbe0a2ca95a0974979b1b08df02e6b4</w:t>
      </w:r>
    </w:p>
    <w:p>
      <w:r>
        <w:t>Masked_PatientID: 3555</w:t>
      </w:r>
    </w:p>
    <w:p>
      <w:r>
        <w:t>Order ID: f27d6d461e42d99d689f02a8b67a04e9ab62d8118139f3541603e80f6a47d3ae</w:t>
      </w:r>
    </w:p>
    <w:p>
      <w:r>
        <w:t>Order Name: Chest X-ray</w:t>
      </w:r>
    </w:p>
    <w:p>
      <w:r>
        <w:t>Result Item Code: CHE-NOV</w:t>
      </w:r>
    </w:p>
    <w:p>
      <w:r>
        <w:t>Performed Date Time: 04/6/2019 4:30</w:t>
      </w:r>
    </w:p>
    <w:p>
      <w:r>
        <w:t>Line Num: 1</w:t>
      </w:r>
    </w:p>
    <w:p>
      <w:r>
        <w:t>Text: HISTORY  to check for NGT placement REPORT NG tube is projected over the stomach. No pulmonary collapse consolidation. Fracture  of right ninth and tenth rib laterally are seen. Report Indicator: Known / Minor Finalised by: &lt;DOCTOR&gt;</w:t>
      </w:r>
    </w:p>
    <w:p>
      <w:r>
        <w:t>Accession Number: 59a6cc33004c64ec09eb3fae8cb9b76144c4265dc305e51cc78e55fd794a35a2</w:t>
      </w:r>
    </w:p>
    <w:p>
      <w:r>
        <w:t>Updated Date Time: 04/6/2019 18:41</w:t>
      </w:r>
    </w:p>
    <w:p>
      <w:pPr>
        <w:pStyle w:val="Heading2"/>
      </w:pPr>
      <w:r>
        <w:t>Layman Explanation</w:t>
      </w:r>
    </w:p>
    <w:p>
      <w:r>
        <w:t>This radiology report discusses HISTORY  to check for NGT placement REPORT NG tube is projected over the stomach. No pulmonary collapse consolidation. Fracture  of right ninth and tenth rib laterally are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