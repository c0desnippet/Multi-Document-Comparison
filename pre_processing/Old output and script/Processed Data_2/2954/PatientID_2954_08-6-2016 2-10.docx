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2955</w:t>
      </w:r>
    </w:p>
    <w:p>
      <w:r>
        <w:t>Visit Number: 257bad029545f3fa6c8afe6e4e15bdaa46101bd21e1691c7cd66e29d1732dedd</w:t>
      </w:r>
    </w:p>
    <w:p>
      <w:r>
        <w:t>Masked_PatientID: 2954</w:t>
      </w:r>
    </w:p>
    <w:p>
      <w:r>
        <w:t>Order ID: 84f10afe0a78396759ef30abe74a9ebf28eab3d59e2448515e7b3477833b134e</w:t>
      </w:r>
    </w:p>
    <w:p>
      <w:r>
        <w:t>Order Name: Chest X-ray, Erect</w:t>
      </w:r>
    </w:p>
    <w:p>
      <w:r>
        <w:t>Result Item Code: CHE-ER</w:t>
      </w:r>
    </w:p>
    <w:p>
      <w:r>
        <w:t>Performed Date Time: 08/6/2016 2:10</w:t>
      </w:r>
    </w:p>
    <w:p>
      <w:r>
        <w:t>Line Num: 1</w:t>
      </w:r>
    </w:p>
    <w:p>
      <w:r>
        <w:t>Text:       HISTORY desat REPORT It is difficult to accurately assess the cardiac size as this is an AP projection. Right upper lobe consolidation with an underlying air bronchogram pattern. Patchy/linear air space shadowing also noted in both visualized mid zones and lung  bases. There is worsening sine the previous film of 7/6/16.    May need further action Finalised by: &lt;DOCTOR&gt;</w:t>
      </w:r>
    </w:p>
    <w:p>
      <w:r>
        <w:t>Accession Number: 7bcabbaf779b1e06c028ef3e1966ee4cafb6b989d53c9b9daf24265d3320c047</w:t>
      </w:r>
    </w:p>
    <w:p>
      <w:r>
        <w:t>Updated Date Time: 13/6/2016 8:07</w:t>
      </w:r>
    </w:p>
    <w:p>
      <w:pPr>
        <w:pStyle w:val="Heading2"/>
      </w:pPr>
      <w:r>
        <w:t>Layman Explanation</w:t>
      </w:r>
    </w:p>
    <w:p>
      <w:r>
        <w:t>This radiology report discusses       HISTORY desat REPORT It is difficult to accurately assess the cardiac size as this is an AP projection. Right upper lobe consolidation with an underlying air bronchogram pattern. Patchy/linear air space shadowing also noted in both visualized mid zones and lung  bases. There is worsening sine the previous film of 7/6/16.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