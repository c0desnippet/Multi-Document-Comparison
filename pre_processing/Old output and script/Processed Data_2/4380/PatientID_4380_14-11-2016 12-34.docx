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4389</w:t>
      </w:r>
    </w:p>
    <w:p>
      <w:r>
        <w:t>Visit Number: 2f9294e3bf048b48afd310e89d7e4707a8808ca4c398c8191279022842b99fa0</w:t>
      </w:r>
    </w:p>
    <w:p>
      <w:r>
        <w:t>Masked_PatientID: 4380</w:t>
      </w:r>
    </w:p>
    <w:p>
      <w:r>
        <w:t>Order ID: 5dec4640d1ff5d6369ee71fcd54cbac9cb3809a8ab2279f4aca463bc94a6029b</w:t>
      </w:r>
    </w:p>
    <w:p>
      <w:r>
        <w:t>Order Name: Chest X-ray, Erect</w:t>
      </w:r>
    </w:p>
    <w:p>
      <w:r>
        <w:t>Result Item Code: CHE-ER</w:t>
      </w:r>
    </w:p>
    <w:p>
      <w:r>
        <w:t>Performed Date Time: 14/11/2016 12:34</w:t>
      </w:r>
    </w:p>
    <w:p>
      <w:r>
        <w:t>Line Num: 1</w:t>
      </w:r>
    </w:p>
    <w:p>
      <w:r>
        <w:t>Text:       HISTORY ESRF with infected avf s/p excision REPORT CHEST:AP SITTING  Previous image done on 06/09/2016 is reviewed. Patient is rotated. There is a stable left internal jugular approach dialysis catheter with the tip projecting  at the level of the right atrium.  The cardiac silhouette cannot be adequately assessed on this projection but is likely enlarged.  Atherosclerotic calcifications are noted at the aortic arch. A right subclavian stent graft is seen. There is no  pulmonary venous congestion. Patchy consolidation seen in the  left lung base. .    Known / Minor  Finalised by: &lt;DOCTOR&gt;</w:t>
      </w:r>
    </w:p>
    <w:p>
      <w:r>
        <w:t>Accession Number: e6edfde71bbf38bcf0f2c14dea5ca8268d7a5ec55d384101c86b0bb465c0761d</w:t>
      </w:r>
    </w:p>
    <w:p>
      <w:r>
        <w:t>Updated Date Time: 14/11/2016 14:29</w:t>
      </w:r>
    </w:p>
    <w:p>
      <w:pPr>
        <w:pStyle w:val="Heading2"/>
      </w:pPr>
      <w:r>
        <w:t>Layman Explanation</w:t>
      </w:r>
    </w:p>
    <w:p>
      <w:r>
        <w:t>This radiology report discusses       HISTORY ESRF with infected avf s/p excision REPORT CHEST:AP SITTING  Previous image done on 06/09/2016 is reviewed. Patient is rotated. There is a stable left internal jugular approach dialysis catheter with the tip projecting  at the level of the right atrium.  The cardiac silhouette cannot be adequately assessed on this projection but is likely enlarged.  Atherosclerotic calcifications are noted at the aortic arch. A right subclavian stent graft is seen. There is no  pulmonary venous congestion. Patchy consolidation seen in the  left lung base. .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