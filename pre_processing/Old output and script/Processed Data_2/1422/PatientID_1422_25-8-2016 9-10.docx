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1422</w:t>
      </w:r>
    </w:p>
    <w:p>
      <w:r>
        <w:t>Visit Number: 3737cb96c4403e79c66ef34fe40b32ddb4750240891c03760ddc2cbb33a774e8</w:t>
      </w:r>
    </w:p>
    <w:p>
      <w:r>
        <w:t>Masked_PatientID: 1422</w:t>
      </w:r>
    </w:p>
    <w:p>
      <w:r>
        <w:t>Order ID: f83bceb6a9d1ae7482a6de3188ee8b55ab4aa15efdb2211f7165cf82a2be1b04</w:t>
      </w:r>
    </w:p>
    <w:p>
      <w:r>
        <w:t>Order Name: Chest X-ray, Erect</w:t>
      </w:r>
    </w:p>
    <w:p>
      <w:r>
        <w:t>Result Item Code: CHE-ER</w:t>
      </w:r>
    </w:p>
    <w:p>
      <w:r>
        <w:t>Performed Date Time: 25/8/2016 9:10</w:t>
      </w:r>
    </w:p>
    <w:p>
      <w:r>
        <w:t>Line Num: 1</w:t>
      </w:r>
    </w:p>
    <w:p>
      <w:r>
        <w:t>Text:       HISTORY fever likely sepsis REPORT  Comparison dated 15/08/2016. Left subclavian approach central venous catheter is noted with the tip projecting  at the level of the SVC. The trachea is midline.  Cardiomediastinal silhouette is within normal limits for  size.  No focal consolidation, sizable pleural effusion or pneumothorax is detected. Mild degenerative changes again noted of the visualised spine.  Soft tissues and  osseous structures appear otherwise unchanged. Known / Minor  Finalised by: &lt;DOCTOR&gt;</w:t>
      </w:r>
    </w:p>
    <w:p>
      <w:r>
        <w:t>Accession Number: 556edc64a8bce6bebf06601241b63246efb970bc5b9785f51af67144330f14d0</w:t>
      </w:r>
    </w:p>
    <w:p>
      <w:r>
        <w:t>Updated Date Time: 25/8/2016 14:25</w:t>
      </w:r>
    </w:p>
    <w:p>
      <w:pPr>
        <w:pStyle w:val="Heading2"/>
      </w:pPr>
      <w:r>
        <w:t>Layman Explanation</w:t>
      </w:r>
    </w:p>
    <w:p>
      <w:r>
        <w:t>This radiology report discusses       HISTORY fever likely sepsis REPORT  Comparison dated 15/08/2016. Left subclavian approach central venous catheter is noted with the tip projecting  at the level of the SVC. The trachea is midline.  Cardiomediastinal silhouette is within normal limits for  size.  No focal consolidation, sizable pleural effusion or pneumothorax is detected. Mild degenerative changes again noted of the visualised spine.  Soft tissues and  osseous structures appear otherwise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