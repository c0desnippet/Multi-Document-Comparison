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4682</w:t>
      </w:r>
    </w:p>
    <w:p>
      <w:r>
        <w:t>Visit Number: 7e3536b44e7c8f655c8a95b5ec7d818fd17d5e48ea41feff8d83ce6091e045fd</w:t>
      </w:r>
    </w:p>
    <w:p>
      <w:r>
        <w:t>Masked_PatientID: 4673</w:t>
      </w:r>
    </w:p>
    <w:p>
      <w:r>
        <w:t>Order ID: 430a9164d5edfd6d59c9c9180998e1c4c07e922e3583de3fc2b8673aefc3515f</w:t>
      </w:r>
    </w:p>
    <w:p>
      <w:r>
        <w:t>Order Name: Chest X-ray</w:t>
      </w:r>
    </w:p>
    <w:p>
      <w:r>
        <w:t>Result Item Code: CHE-NOV</w:t>
      </w:r>
    </w:p>
    <w:p>
      <w:r>
        <w:t>Performed Date Time: 13/11/2019 11:06</w:t>
      </w:r>
    </w:p>
    <w:p>
      <w:r>
        <w:t>Line Num: 1</w:t>
      </w:r>
    </w:p>
    <w:p>
      <w:r>
        <w:t>Text: HISTORY  Pre-Transplant Evaluation REPORT Single frontal view of the chest is submitted with comparison made to prior study  dated 28/06/2016. The heart size is enlarged. No focal consolidation. No pneumothorax  or pleural effusions. ReportIndicator: Known / Minor Finalised by: &lt;DOCTOR&gt;</w:t>
      </w:r>
    </w:p>
    <w:p>
      <w:r>
        <w:t>Accession Number: f3ab777a5425d53998116b2b43cea25b4015592deb70bbdea508308f3300eabe</w:t>
      </w:r>
    </w:p>
    <w:p>
      <w:r>
        <w:t>Updated Date Time: 13/11/2019 11:38</w:t>
      </w:r>
    </w:p>
    <w:p>
      <w:pPr>
        <w:pStyle w:val="Heading2"/>
      </w:pPr>
      <w:r>
        <w:t>Layman Explanation</w:t>
      </w:r>
    </w:p>
    <w:p>
      <w:r>
        <w:t>This radiology report discusses HISTORY  Pre-Transplant Evaluation REPORT Single frontal view of the chest is submitted with comparison made to prior study  dated 28/06/2016. The heart size is enlarged. No focal consolidation. No pneumothorax  or pleural effusions. ReportIndicator: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