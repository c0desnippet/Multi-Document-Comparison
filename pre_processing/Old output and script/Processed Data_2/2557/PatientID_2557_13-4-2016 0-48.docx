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2560</w:t>
      </w:r>
    </w:p>
    <w:p>
      <w:r>
        <w:t>Visit Number: e7701a90e1424aa1e77287df957fe4cf55da85bcd155601333f7d39c5c7de043</w:t>
      </w:r>
    </w:p>
    <w:p>
      <w:r>
        <w:t>Masked_PatientID: 2557</w:t>
      </w:r>
    </w:p>
    <w:p>
      <w:r>
        <w:t>Order ID: 87d1f043154cdf4dd80405777203f5d108fb82efcc344df0ed3a33137886016b</w:t>
      </w:r>
    </w:p>
    <w:p>
      <w:r>
        <w:t>Order Name: Chest X-ray, Erect</w:t>
      </w:r>
    </w:p>
    <w:p>
      <w:r>
        <w:t>Result Item Code: CHE-ER</w:t>
      </w:r>
    </w:p>
    <w:p>
      <w:r>
        <w:t>Performed Date Time: 13/4/2016 0:48</w:t>
      </w:r>
    </w:p>
    <w:p>
      <w:r>
        <w:t>Line Num: 1</w:t>
      </w:r>
    </w:p>
    <w:p>
      <w:r>
        <w:t>Text:       HISTORY posterior fossa SAH REPORT &lt;Name&gt;    ETT, right CVP line, NJ and nasogastric tube are noted in situ.  The heart is normal in size.  No consolidation is seen in the lungs.  Lung bases  are difficult to assess due to suboptimal inspiratory effort.   Known / Minor  Finalised by: &lt;DOCTOR&gt;</w:t>
      </w:r>
    </w:p>
    <w:p>
      <w:r>
        <w:t>Accession Number: 38cb859b1708a385ececbf7e9d942393a377a870fa3a30dd7e77eff7cf8e7893</w:t>
      </w:r>
    </w:p>
    <w:p>
      <w:r>
        <w:t>Updated Date Time: 13/4/2016 18:24</w:t>
      </w:r>
    </w:p>
    <w:p>
      <w:pPr>
        <w:pStyle w:val="Heading2"/>
      </w:pPr>
      <w:r>
        <w:t>Layman Explanation</w:t>
      </w:r>
    </w:p>
    <w:p>
      <w:r>
        <w:t>This radiology report discusses       HISTORY posterior fossa SAH REPORT &lt;Name&gt;    ETT, right CVP line, NJ and nasogastric tube are noted in situ.  The heart is normal in size.  No consolidation is seen in the lungs.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