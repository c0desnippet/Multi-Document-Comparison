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422f3fecbdecd7d2cadb6c1754f8c30eaf44d583df7db664a98a49fe50b29066</w:t>
      </w:r>
    </w:p>
    <w:p>
      <w:r>
        <w:t>Order Name: Chest X-ray</w:t>
      </w:r>
    </w:p>
    <w:p>
      <w:r>
        <w:t>Result Item Code: CHE-NOV</w:t>
      </w:r>
    </w:p>
    <w:p>
      <w:r>
        <w:t>Performed Date Time: 29/4/2019 1:10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0872ffe5359562ce36ec6409d677e83f4f0fd7ce5f147db5db99b844767fc335</w:t>
      </w:r>
    </w:p>
    <w:p>
      <w:r>
        <w:t>Updated Date Time: 30/4/2019 10:23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