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</w:t>
      </w:r>
    </w:p>
    <w:p>
      <w:r>
        <w:t>Visit Number: bf70d2a47e4393529387bf75d1735853ebdec35274c7cd8634e3816f35d4db10</w:t>
      </w:r>
    </w:p>
    <w:p>
      <w:r>
        <w:t>Masked_PatientID: 1234</w:t>
      </w:r>
    </w:p>
    <w:p>
      <w:r>
        <w:t>Order ID: 44362da3b558905159df7c5dd97759faca04c8fc7b55a679bd9f7c4fb48f4d78</w:t>
      </w:r>
    </w:p>
    <w:p>
      <w:r>
        <w:t>Order Name: Chest X-ray</w:t>
      </w:r>
    </w:p>
    <w:p>
      <w:r>
        <w:t>Result Item Code: CHE-NOV</w:t>
      </w:r>
    </w:p>
    <w:p>
      <w:r>
        <w:t>Performed Date Time: 13/6/2019 15:41</w:t>
      </w:r>
    </w:p>
    <w:p>
      <w:r>
        <w:t>Line Num: 1</w:t>
      </w:r>
    </w:p>
    <w:p>
      <w:r>
        <w:t>Text: HISTORY  ? Right apical consolidation REPORT AP sitting film. Comparison is made with the radiograph from a day earlier. No definite lung consolidation seen. The heart size cannot be accurately assessed. Report Indicator: Known / Minor Finalised by: &lt;DOCTOR&gt;</w:t>
      </w:r>
    </w:p>
    <w:p>
      <w:r>
        <w:t>Accession Number: 324b328f9bd7a9240419a97f16be8771f3a061dfc05df1264f7d5f8b09833096</w:t>
      </w:r>
    </w:p>
    <w:p>
      <w:r>
        <w:t>Updated Date Time: 14/6/2019 9:37</w:t>
      </w:r>
    </w:p>
    <w:p>
      <w:pPr>
        <w:pStyle w:val="Heading2"/>
      </w:pPr>
      <w:r>
        <w:t>Layman Explanation</w:t>
      </w:r>
    </w:p>
    <w:p>
      <w:r>
        <w:t>This radiology report discusses HISTORY  ? Right apical consolidation REPORT AP sitting film. Comparison is made with the radiograph from a day earlier. No definite lung consolidation seen. The heart size cannot be accurately assessed.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