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</w:t>
      </w:r>
    </w:p>
    <w:p>
      <w:r>
        <w:t>Visit Number: e0d6b750b9a1f4872020f74b2a5e1105f190849ce5a31b5fec729e3916c5f998</w:t>
      </w:r>
    </w:p>
    <w:p>
      <w:r>
        <w:t>Masked_PatientID: 1</w:t>
      </w:r>
    </w:p>
    <w:p>
      <w:r>
        <w:t>Order ID: 21fa956d1c282e3cb46adbcd3c63a96f3ae1606950ceffe20cd32ceabccbee4b</w:t>
      </w:r>
    </w:p>
    <w:p>
      <w:r>
        <w:t>Order Name: Chest X-ray</w:t>
      </w:r>
    </w:p>
    <w:p>
      <w:r>
        <w:t>Result Item Code: CHE-NOV</w:t>
      </w:r>
    </w:p>
    <w:p>
      <w:r>
        <w:t>Performed Date Time: 27/2/2015 9:32</w:t>
      </w:r>
    </w:p>
    <w:p>
      <w:r>
        <w:t>Line Num: 1</w:t>
      </w:r>
    </w:p>
    <w:p>
      <w:r>
        <w:t>Text:       HISTORY post diuresis REPORT Upper lobe veins mildly prominent. Compared to the previous film dated 26/2/15, the  left basal effusion is smaller There is a small left basal hydro pneumothorax now  visualized. Segmental atelectasis/focal consolidation noted over the left lung base.  The tip of the left sided drainage catheter is adjacent to the left costo phrenic  angle. There is a small right basal effusion present.    Known / Minor  Finalised by: &lt;DOCTOR&gt;</w:t>
      </w:r>
    </w:p>
    <w:p>
      <w:r>
        <w:t>Accession Number: 54a12acb427f0a807030f112b29832105409ef60e6c3b38478b9ebc7c6ea95b6</w:t>
      </w:r>
    </w:p>
    <w:p>
      <w:r>
        <w:t>Updated Date Time: 28/2/2015 7:54</w:t>
      </w:r>
    </w:p>
    <w:p>
      <w:pPr>
        <w:pStyle w:val="Heading2"/>
      </w:pPr>
      <w:r>
        <w:t>Layman Explanation</w:t>
      </w:r>
    </w:p>
    <w:p>
      <w:r>
        <w:t>This radiology report discusses       HISTORY post diuresis REPORT Upper lobe veins mildly prominent. Compared to the previous film dated 26/2/15, the  left basal effusion is smaller There is a small left basal hydro pneumothorax now  visualized. Segmental atelectasis/focal consolidation noted over the left lung base.  The tip of the left sided drainage catheter is adjacent to the left costo phrenic  angle. There is a small right basal effusion present.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