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4419</w:t>
      </w:r>
    </w:p>
    <w:p>
      <w:r>
        <w:t>Visit Number: 4b7affe7907bc8110b21331529d5b21a20fbb7792f62d800497c458fefc1da26</w:t>
      </w:r>
    </w:p>
    <w:p>
      <w:r>
        <w:t>Masked_PatientID: 4401</w:t>
      </w:r>
    </w:p>
    <w:p>
      <w:r>
        <w:t>Order ID: ac1e922416542ccd96d06f16f3c59d4d7237dc68b55f98166f94dbcbb55473e9</w:t>
      </w:r>
    </w:p>
    <w:p>
      <w:r>
        <w:t>Order Name: Chest X-ray</w:t>
      </w:r>
    </w:p>
    <w:p>
      <w:r>
        <w:t>Result Item Code: CHE-NOV</w:t>
      </w:r>
    </w:p>
    <w:p>
      <w:r>
        <w:t>Performed Date Time: 05/3/2020 1:28</w:t>
      </w:r>
    </w:p>
    <w:p>
      <w:r>
        <w:t>Line Num: 1</w:t>
      </w:r>
    </w:p>
    <w:p>
      <w:r>
        <w:t>Text: HISTORY  fluid overload REPORT Radiograph of 27 Feb 2020 reviewed. There is prominence of the pulmonary vasculature. Septal thickening noted. Mild airspace  opacities at the perihilar regions and right lower zone. Small right pleural effusion  seen. Findings suggest fluid overload.  Heart is enlarged. Mural calcification at the thoracic aorta.  Report Indicator: May need further action Finalised by: &lt;DOCTOR&gt;</w:t>
      </w:r>
    </w:p>
    <w:p>
      <w:r>
        <w:t>Accession Number: 91e98cd7b1b4710222dd44e35a7716c86ce802a3806867351b9d929cbfedefa1</w:t>
      </w:r>
    </w:p>
    <w:p>
      <w:r>
        <w:t>Updated Date Time: 05/3/2020 12:35</w:t>
      </w:r>
    </w:p>
    <w:p>
      <w:pPr>
        <w:pStyle w:val="Heading2"/>
      </w:pPr>
      <w:r>
        <w:t>Layman Explanation</w:t>
      </w:r>
    </w:p>
    <w:p>
      <w:r>
        <w:t>This radiology report discusses HISTORY  fluid overload REPORT Radiograph of 27 Feb 2020 reviewed. There is prominence of the pulmonary vasculature. Septal thickening noted. Mild airspace  opacities at the perihilar regions and right lower zone. Small right pleural effusion  seen. Findings suggest fluid overload.  Heart is enlarged. Mural calcification at the thoracic aorta.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