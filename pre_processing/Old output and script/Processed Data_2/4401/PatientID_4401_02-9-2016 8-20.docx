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4405</w:t>
      </w:r>
    </w:p>
    <w:p>
      <w:r>
        <w:t>Visit Number: bfdb41d178c13b1affe1121e98cf9b41f1e1a32eaea56d5b4b40b0df099445a0</w:t>
      </w:r>
    </w:p>
    <w:p>
      <w:r>
        <w:t>Masked_PatientID: 4401</w:t>
      </w:r>
    </w:p>
    <w:p>
      <w:r>
        <w:t>Order ID: 93e1b762a96baae5f800094c068b07a3fa1f1793ae06081b928a5ffc5791daee</w:t>
      </w:r>
    </w:p>
    <w:p>
      <w:r>
        <w:t>Order Name: Chest X-ray</w:t>
      </w:r>
    </w:p>
    <w:p>
      <w:r>
        <w:t>Result Item Code: CHE-NOV</w:t>
      </w:r>
    </w:p>
    <w:p>
      <w:r>
        <w:t>Performed Date Time: 02/9/2016 8:20</w:t>
      </w:r>
    </w:p>
    <w:p>
      <w:r>
        <w:t>Line Num: 1</w:t>
      </w:r>
    </w:p>
    <w:p>
      <w:r>
        <w:t>Text:       HISTORY pneumonia REPORT  The positions of the NG tube, ETT and right central venous catheter appears satisfactory.   The heart size cannot be accurately assessed.  Fairly extensive perivascular ill-defined  hazy and patchy shadows are present in both lungs. Changes consistent with a chest  infection.   May need further action Finalised by: &lt;DOCTOR&gt;</w:t>
      </w:r>
    </w:p>
    <w:p>
      <w:r>
        <w:t>Accession Number: c7b2f5e9139b3090d573c8c5d1b950d56234b4e0b8fe10eafa2a17ad0b7bbc4e</w:t>
      </w:r>
    </w:p>
    <w:p>
      <w:r>
        <w:t>Updated Date Time: 02/9/2016 11:20</w:t>
      </w:r>
    </w:p>
    <w:p>
      <w:pPr>
        <w:pStyle w:val="Heading2"/>
      </w:pPr>
      <w:r>
        <w:t>Layman Explanation</w:t>
      </w:r>
    </w:p>
    <w:p>
      <w:r>
        <w:t>This radiology report discusses       HISTORY pneumonia REPORT  The positions of the NG tube, ETT and right central venous catheter appears satisfactory.   The heart size cannot be accurately assessed.  Fairly extensive perivascular ill-defined  hazy and patchy shadows are present in both lungs. Changes consistent with a chest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