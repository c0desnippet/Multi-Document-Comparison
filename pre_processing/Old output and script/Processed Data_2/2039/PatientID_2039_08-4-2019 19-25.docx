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2040</w:t>
      </w:r>
    </w:p>
    <w:p>
      <w:r>
        <w:t>Visit Number: 2bfdb09d492c1f9fb80f25126a2261f0c9893b1ed1d6b780a67f56e3f2085948</w:t>
      </w:r>
    </w:p>
    <w:p>
      <w:r>
        <w:t>Masked_PatientID: 2039</w:t>
      </w:r>
    </w:p>
    <w:p>
      <w:r>
        <w:t>Order ID: 1dce216e29ae8c76eda192b73b4d809ca4a08868fea5a739eeb8282980475083</w:t>
      </w:r>
    </w:p>
    <w:p>
      <w:r>
        <w:t>Order Name: Chest X-ray</w:t>
      </w:r>
    </w:p>
    <w:p>
      <w:r>
        <w:t>Result Item Code: CHE-NOV</w:t>
      </w:r>
    </w:p>
    <w:p>
      <w:r>
        <w:t>Performed Date Time: 08/4/2019 19:25</w:t>
      </w:r>
    </w:p>
    <w:p>
      <w:r>
        <w:t>Line Num: 1</w:t>
      </w:r>
    </w:p>
    <w:p>
      <w:r>
        <w:t>Text:       HISTORY Reduced AE on left. Coughing and sob REPORT Comparison is made to radiograph from 3 days earlier. Prominent gastric bubble noted with slight elevation of the left hemidiaphragm.   The lungs otherwise appear clear.No pneumothorax. Heart size is within normal limits.   Known / Minor Finalised by: &lt;DOCTOR&gt;</w:t>
      </w:r>
    </w:p>
    <w:p>
      <w:r>
        <w:t>Accession Number: 8e858dec0550c3192b3539f4eb09c6464d61d6d377021eeeffbbdc0789631854</w:t>
      </w:r>
    </w:p>
    <w:p>
      <w:r>
        <w:t>Updated Date Time: 10/4/2019 9:20</w:t>
      </w:r>
    </w:p>
    <w:p>
      <w:pPr>
        <w:pStyle w:val="Heading2"/>
      </w:pPr>
      <w:r>
        <w:t>Layman Explanation</w:t>
      </w:r>
    </w:p>
    <w:p>
      <w:r>
        <w:t>This radiology report discusses       HISTORY Reduced AE on left. Coughing and sob REPORT Comparison is made to radiograph from 3 days earlier. Prominent gastric bubble noted with slight elevation of the left hemidiaphragm.   The lungs otherwise appear clear.No pneumothorax. Heart size is within normal limits.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