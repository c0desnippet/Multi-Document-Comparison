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3486</w:t>
      </w:r>
    </w:p>
    <w:p>
      <w:r>
        <w:t>Visit Number: 2354a9f6c6e3fa97918e6df3415966eb7f13a986dd2f292180f5ad67c4f8ffee</w:t>
      </w:r>
    </w:p>
    <w:p>
      <w:r>
        <w:t>Masked_PatientID: 3480</w:t>
      </w:r>
    </w:p>
    <w:p>
      <w:r>
        <w:t>Order ID: a031ec132e8769a33d773f1b97afd21dbf42d9b9664150494a6e598b6640b876</w:t>
      </w:r>
    </w:p>
    <w:p>
      <w:r>
        <w:t>Order Name: Chest X-ray, Erect</w:t>
      </w:r>
    </w:p>
    <w:p>
      <w:r>
        <w:t>Result Item Code: CHE-ER</w:t>
      </w:r>
    </w:p>
    <w:p>
      <w:r>
        <w:t>Performed Date Time: 13/2/2015 10:59</w:t>
      </w:r>
    </w:p>
    <w:p>
      <w:r>
        <w:t>Line Num: 1</w:t>
      </w:r>
    </w:p>
    <w:p>
      <w:r>
        <w:t>Text:       HISTORY sudden onset altered mental state TRO chest infectiojn REPORT  Compared with previous film dated 09/02/2015. Previously seen air space opacities in lower zones bilaterally show interval improvement.   Some residual opacification with atelectasis is still seen in the left retrocardiac  region.  Likely small left basal effusion, appears smaller now. NG tube and right PICC are in situ.  No interval new consolidation seen.   Known / Minor  Finalised by: &lt;DOCTOR&gt;</w:t>
      </w:r>
    </w:p>
    <w:p>
      <w:r>
        <w:t>Accession Number: 1f2e69e5da78bfe028884f453a290a4db04f50fdda0fb7a538064bccc4dd2d04</w:t>
      </w:r>
    </w:p>
    <w:p>
      <w:r>
        <w:t>Updated Date Time: 13/2/2015 12:25</w:t>
      </w:r>
    </w:p>
    <w:p>
      <w:pPr>
        <w:pStyle w:val="Heading2"/>
      </w:pPr>
      <w:r>
        <w:t>Layman Explanation</w:t>
      </w:r>
    </w:p>
    <w:p>
      <w:r>
        <w:t>This radiology report discusses       HISTORY sudden onset altered mental state TRO chest infectiojn REPORT  Compared with previous film dated 09/02/2015. Previously seen air space opacities in lower zones bilaterally show interval improvement.   Some residual opacification with atelectasis is still seen in the left retrocardiac  region.  Likely small left basal effusion, appears smaller now. NG tube and right PICC are in situ.  No interval new consolidation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