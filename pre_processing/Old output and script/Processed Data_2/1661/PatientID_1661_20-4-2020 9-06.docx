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1672</w:t>
      </w:r>
    </w:p>
    <w:p>
      <w:r>
        <w:t>Visit Number: cbfcd1a16079a650497382dfcfa479ab26576fcf2a2b0804d03ee954e882fcb0</w:t>
      </w:r>
    </w:p>
    <w:p>
      <w:r>
        <w:t>Masked_PatientID: 1661</w:t>
      </w:r>
    </w:p>
    <w:p>
      <w:r>
        <w:t>Order ID: ac334321cd90ce2fd092d148c04798f80fc58814e787f3c758615dd9aa52c41c</w:t>
      </w:r>
    </w:p>
    <w:p>
      <w:r>
        <w:t>Order Name: Chest X-ray</w:t>
      </w:r>
    </w:p>
    <w:p>
      <w:r>
        <w:t>Result Item Code: CHE-NOV</w:t>
      </w:r>
    </w:p>
    <w:p>
      <w:r>
        <w:t>Performed Date Time: 20/4/2020 9:06</w:t>
      </w:r>
    </w:p>
    <w:p>
      <w:r>
        <w:t>Line Num: 1</w:t>
      </w:r>
    </w:p>
    <w:p>
      <w:r>
        <w:t>Text: HISTORY  post NGT insertion REPORT Radiograph of 16 Apr 2020 reviewed. Feeding tube projected below left hemidiaphragm, its tip not within the borders of  the radiograph. Tip of right central venous catheter at the SVC. Midline sternotomy  wires, mediastinal clips and prosthetic heart valve seen.  Mild atelectatic changes at both lower zones. No large pleural effusion seen.  Heart is enlarged.  Prominent small bowel loops noted in the upper abdomen.  Report Indicator: May need further action Finalised by: &lt;DOCTOR&gt;</w:t>
      </w:r>
    </w:p>
    <w:p>
      <w:r>
        <w:t>Accession Number: 7a849c0c97c06391bfb847f431105e9e36c6006c34663d0ec0a0cebe1cc8a37d</w:t>
      </w:r>
    </w:p>
    <w:p>
      <w:r>
        <w:t>Updated Date Time: 20/4/2020 12:36</w:t>
      </w:r>
    </w:p>
    <w:p>
      <w:pPr>
        <w:pStyle w:val="Heading2"/>
      </w:pPr>
      <w:r>
        <w:t>Layman Explanation</w:t>
      </w:r>
    </w:p>
    <w:p>
      <w:r>
        <w:t>This radiology report discusses HISTORY  post NGT insertion REPORT Radiograph of 16 Apr 2020 reviewed. Feeding tube projected below left hemidiaphragm, its tip not within the borders of  the radiograph. Tip of right central venous catheter at the SVC. Midline sternotomy  wires, mediastinal clips and prosthetic heart valve seen.  Mild atelectatic changes at both lower zones. No large pleural effusion seen.  Heart is enlarged.  Prominent small bowel loops noted in the upper abdomen.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