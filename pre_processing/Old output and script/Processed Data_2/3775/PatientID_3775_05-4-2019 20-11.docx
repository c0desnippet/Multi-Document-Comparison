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3782</w:t>
      </w:r>
    </w:p>
    <w:p>
      <w:r>
        <w:t>Visit Number: a87970225843ac51d98d6f147ef91f7d39c16e585ef7b22b654860958f2e5dbf</w:t>
      </w:r>
    </w:p>
    <w:p>
      <w:r>
        <w:t>Masked_PatientID: 3775</w:t>
      </w:r>
    </w:p>
    <w:p>
      <w:r>
        <w:t>Order ID: 4ff6807daf6a86f684f8ba7f57b4892bb90b788930e52b76f5f9d267df4d0133</w:t>
      </w:r>
    </w:p>
    <w:p>
      <w:r>
        <w:t>Order Name: Chest X-ray, Erect</w:t>
      </w:r>
    </w:p>
    <w:p>
      <w:r>
        <w:t>Result Item Code: CHE-ER</w:t>
      </w:r>
    </w:p>
    <w:p>
      <w:r>
        <w:t>Performed Date Time: 05/4/2019 20:11</w:t>
      </w:r>
    </w:p>
    <w:p>
      <w:r>
        <w:t>Line Num: 1</w:t>
      </w:r>
    </w:p>
    <w:p>
      <w:r>
        <w:t>Text: HISTORY  SOB cough REPORT Previous chest radiograph dated 08\03\2019 was reviewed. Heart size is within normal limits. No consolidation or pleural effusion is seen.. Report Indicator: Normal Finalised by: &lt;DOCTOR&gt;</w:t>
      </w:r>
    </w:p>
    <w:p>
      <w:r>
        <w:t>Accession Number: 2560e06c4b24295398ab15a6224bee17a1d83d27db730b1d637fdc21c1ee1ad6</w:t>
      </w:r>
    </w:p>
    <w:p>
      <w:r>
        <w:t>Updated Date Time: 06/4/2019 12:18</w:t>
      </w:r>
    </w:p>
    <w:p>
      <w:pPr>
        <w:pStyle w:val="Heading2"/>
      </w:pPr>
      <w:r>
        <w:t>Layman Explanation</w:t>
      </w:r>
    </w:p>
    <w:p>
      <w:r>
        <w:t>This radiology report discusses HISTORY  SOB cough REPORT Previous chest radiograph dated 08\03\2019 was reviewed. Heart size is within normal limits. No consolidation or pleural effusion is seen..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