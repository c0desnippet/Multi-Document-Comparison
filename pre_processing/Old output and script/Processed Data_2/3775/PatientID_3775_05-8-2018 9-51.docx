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3780</w:t>
      </w:r>
    </w:p>
    <w:p>
      <w:r>
        <w:t>Visit Number: 85e26cfef1a9a3e3912430b02f8e88c2a5cd2d2d694babc1a00943d1a4b055e1</w:t>
      </w:r>
    </w:p>
    <w:p>
      <w:r>
        <w:t>Masked_PatientID: 3775</w:t>
      </w:r>
    </w:p>
    <w:p>
      <w:r>
        <w:t>Order ID: 640852617c34349c9e8e16cc4c21a2750d3fd565db7328da191b24ea53269c79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05/8/2018 9:51</w:t>
      </w:r>
    </w:p>
    <w:p>
      <w:r>
        <w:t>Line Num: 1</w:t>
      </w:r>
    </w:p>
    <w:p>
      <w:r>
        <w:t>Text:       HISTORY coufgh x 2 days REPORT Comparison is made with the prior radiograph of 26/2/2018. The heart size is normal. No focal airspace consolidation or pleural effusion is seen.   Normal Finalised by: &lt;DOCTOR&gt;</w:t>
      </w:r>
    </w:p>
    <w:p>
      <w:r>
        <w:t>Accession Number: bed7165047b2d3812f27b02ae51887217b7e6d474b84e0a502734af2de94841a</w:t>
      </w:r>
    </w:p>
    <w:p>
      <w:r>
        <w:t>Updated Date Time: 05/8/2018 14:17</w:t>
      </w:r>
    </w:p>
    <w:p>
      <w:pPr>
        <w:pStyle w:val="Heading2"/>
      </w:pPr>
      <w:r>
        <w:t>Layman Explanation</w:t>
      </w:r>
    </w:p>
    <w:p>
      <w:r>
        <w:t>This radiology report discusses       HISTORY coufgh x 2 days REPORT Comparison is made with the prior radiograph of 26/2/2018. The heart size is normal. No focal airspace consolidation or pleural effusion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