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4293</w:t>
      </w:r>
    </w:p>
    <w:p>
      <w:r>
        <w:t>Visit Number: 03728ee7f53674b27f0424a9a0556f2c836b3a2dfc77fb8eb80c27fac147ec6d</w:t>
      </w:r>
    </w:p>
    <w:p>
      <w:r>
        <w:t>Masked_PatientID: 4287</w:t>
      </w:r>
    </w:p>
    <w:p>
      <w:r>
        <w:t>Order ID: 4f6dd583b4f109f8097737a0d5d8767e410e416c473fcec9f485321e1d348203</w:t>
      </w:r>
    </w:p>
    <w:p>
      <w:r>
        <w:t>Order Name: Chest X-ray, Erect</w:t>
      </w:r>
    </w:p>
    <w:p>
      <w:r>
        <w:t>Result Item Code: CHE-ER</w:t>
      </w:r>
    </w:p>
    <w:p>
      <w:r>
        <w:t>Performed Date Time: 29/11/2018 10:35</w:t>
      </w:r>
    </w:p>
    <w:p>
      <w:r>
        <w:t>Line Num: 1</w:t>
      </w:r>
    </w:p>
    <w:p>
      <w:r>
        <w:t>Text:       HISTORY left basal creps asthma exacerbation REPORT The heart size and mediastinal configuration are normal.  A curvilinear calcification is seen over the left both right side of the cardiac  silhouette.  This has the appearance of the cardiac calcification. No lung lesion is seen.    Known / Minor Finalised by: &lt;DOCTOR&gt;</w:t>
      </w:r>
    </w:p>
    <w:p>
      <w:r>
        <w:t>Accession Number: a23bc0a92574899a9be92b555f03a6af7ab1539026f6ef9409d1f4ea8f31e0eb</w:t>
      </w:r>
    </w:p>
    <w:p>
      <w:r>
        <w:t>Updated Date Time: 29/11/2018 10:51</w:t>
      </w:r>
    </w:p>
    <w:p>
      <w:pPr>
        <w:pStyle w:val="Heading2"/>
      </w:pPr>
      <w:r>
        <w:t>Layman Explanation</w:t>
      </w:r>
    </w:p>
    <w:p>
      <w:r>
        <w:t>This radiology report discusses       HISTORY left basal creps asthma exacerbation REPORT The heart size and mediastinal configuration are normal.  A curvilinear calcification is seen over the left both right side of the cardiac  silhouette.  This has the appearance of the cardiac calcification. No lung lesion is seen.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