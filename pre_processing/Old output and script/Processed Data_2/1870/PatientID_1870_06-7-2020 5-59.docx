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1890</w:t>
      </w:r>
    </w:p>
    <w:p>
      <w:r>
        <w:t>Visit Number: a11e73f7eb69a9abf7dd7a9f2bf34047e3ee6d736147e6137691295737e9864c</w:t>
      </w:r>
    </w:p>
    <w:p>
      <w:r>
        <w:t>Masked_PatientID: 1870</w:t>
      </w:r>
    </w:p>
    <w:p>
      <w:r>
        <w:t>Order ID: bc2d4c9eeda606403875d43c9c012ce6968ef0cd900714d8a4af6c51c16f9dc7</w:t>
      </w:r>
    </w:p>
    <w:p>
      <w:r>
        <w:t>Order Name: Chest X-ray</w:t>
      </w:r>
    </w:p>
    <w:p>
      <w:r>
        <w:t>Result Item Code: CHE-NOV</w:t>
      </w:r>
    </w:p>
    <w:p>
      <w:r>
        <w:t>Performed Date Time: 06/7/2020 5:59</w:t>
      </w:r>
    </w:p>
    <w:p>
      <w:r>
        <w:t>Line Num: 1</w:t>
      </w:r>
    </w:p>
    <w:p>
      <w:r>
        <w:t>Text: HISTORY  tro covid REPORT Chest radiograph of 16 May 2020 was noted. Heart size cannot be accurately assessed in this projection. No consolidation or pleural effusion is seen. Report Indicator: Known / Minor Finalised by: &lt;DOCTOR&gt;</w:t>
      </w:r>
    </w:p>
    <w:p>
      <w:r>
        <w:t>Accession Number: 81484ef53ade3536e533ede00c94546a0d6e255ffdd640a985f0620e2c4b6809</w:t>
      </w:r>
    </w:p>
    <w:p>
      <w:r>
        <w:t>Updated Date Time: 06/7/2020 12:42</w:t>
      </w:r>
    </w:p>
    <w:p>
      <w:pPr>
        <w:pStyle w:val="Heading2"/>
      </w:pPr>
      <w:r>
        <w:t>Layman Explanation</w:t>
      </w:r>
    </w:p>
    <w:p>
      <w:r>
        <w:t>This radiology report discusses HISTORY  tro covid REPORT Chest radiograph of 16 May 2020 was noted. Heart size cannot be accurately assessed in this projection. No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