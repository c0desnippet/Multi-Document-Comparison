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1886</w:t>
      </w:r>
    </w:p>
    <w:p>
      <w:r>
        <w:t>Visit Number: e94e96b50e8fba1e19cf0afbe77b4e11ced8530103fd23db83ed3f77095ee568</w:t>
      </w:r>
    </w:p>
    <w:p>
      <w:r>
        <w:t>Masked_PatientID: 1870</w:t>
      </w:r>
    </w:p>
    <w:p>
      <w:r>
        <w:t>Order ID: 7719f10587f9bee1d99b90efd5c59ad90993372f4bee0b566a05377dbe2c5129</w:t>
      </w:r>
    </w:p>
    <w:p>
      <w:r>
        <w:t>Order Name: Chest X-ray, Erect</w:t>
      </w:r>
    </w:p>
    <w:p>
      <w:r>
        <w:t>Result Item Code: CHE-ER</w:t>
      </w:r>
    </w:p>
    <w:p>
      <w:r>
        <w:t>Performed Date Time: 31/12/2018 13:00</w:t>
      </w:r>
    </w:p>
    <w:p>
      <w:r>
        <w:t>Line Num: 1</w:t>
      </w:r>
    </w:p>
    <w:p>
      <w:r>
        <w:t>Text:       HISTORY Severe abdominal pain and BNO. ?IO REPORT CHEST AP SITTING CT dated 26 Dec 2018 was reviewed.  The cardiac size cannot be accurately assessed on this projection. Small right pleural effusion with compressive atelectasis in the right lower zone  is noted. No evidence of subdiaphragmatic free air is seen. KUB There are distended small bowel loops in the central abdomen measuring up to 3.0  cm in maximal diameter. Rectal gas is seen. This may suggest subacute / incomplete  intestinal obstruction in the appropriate clinical context.  Mild faecal loading  is seen in the right sided colon.   May need further action Finalised by: &lt;DOCTOR&gt;</w:t>
      </w:r>
    </w:p>
    <w:p>
      <w:r>
        <w:t>Accession Number: a185d22b4e5cc11bc1fc4b36973c926c2c574259132c471f4e7bc347b0f42d2b</w:t>
      </w:r>
    </w:p>
    <w:p>
      <w:r>
        <w:t>Updated Date Time: 31/12/2018 16:32</w:t>
      </w:r>
    </w:p>
    <w:p>
      <w:pPr>
        <w:pStyle w:val="Heading2"/>
      </w:pPr>
      <w:r>
        <w:t>Layman Explanation</w:t>
      </w:r>
    </w:p>
    <w:p>
      <w:r>
        <w:t>This radiology report discusses       HISTORY Severe abdominal pain and BNO. ?IO REPORT CHEST AP SITTING CT dated 26 Dec 2018 was reviewed.  The cardiac size cannot be accurately assessed on this projection. Small right pleural effusion with compressive atelectasis in the right lower zone  is noted. No evidence of subdiaphragmatic free air is seen. KUB There are distended small bowel loops in the central abdomen measuring up to 3.0  cm in maximal diameter. Rectal gas is seen. This may suggest subacute / incomplete  intestinal obstruction in the appropriate clinical context.  Mild faecal loading  is seen in the right sided colon.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