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842</w:t>
      </w:r>
    </w:p>
    <w:p>
      <w:r>
        <w:t>Visit Number: d06cca9fc619d3f15be69814c4bf57cbfcdb24ee83ad94f514e2cae2ca681ca6</w:t>
      </w:r>
    </w:p>
    <w:p>
      <w:r>
        <w:t>Masked_PatientID: 832</w:t>
      </w:r>
    </w:p>
    <w:p>
      <w:r>
        <w:t>Order ID: bc0d4dea0ed7a0a32883c2bff9c7481a46b56904cb2cddce38c87aa086ce3ce7</w:t>
      </w:r>
    </w:p>
    <w:p>
      <w:r>
        <w:t>Order Name: Chest X-ray</w:t>
      </w:r>
    </w:p>
    <w:p>
      <w:r>
        <w:t>Result Item Code: CHE-NOV</w:t>
      </w:r>
    </w:p>
    <w:p>
      <w:r>
        <w:t>Performed Date Time: 26/7/2017 9:34</w:t>
      </w:r>
    </w:p>
    <w:p>
      <w:r>
        <w:t>Line Num: 1</w:t>
      </w:r>
    </w:p>
    <w:p>
      <w:r>
        <w:t>Text:       HISTORY surveilance cxr; eskd on hd REPORT Even though this is an AP film, the cardiac shadow appears enlarged. Upper lobe veins  appear mildly prominent. No large confluent areas of air space shadowing seen. Old  fractures of theright ribs.   Known / Minor  Finalised by: &lt;DOCTOR&gt;</w:t>
      </w:r>
    </w:p>
    <w:p>
      <w:r>
        <w:t>Accession Number: 5199be455febe7ce0936a8bed7aab3f0ec50806378bfe21dd1f8faafbbb90c2e</w:t>
      </w:r>
    </w:p>
    <w:p>
      <w:r>
        <w:t>Updated Date Time: 26/7/2017 10:06</w:t>
      </w:r>
    </w:p>
    <w:p>
      <w:pPr>
        <w:pStyle w:val="Heading2"/>
      </w:pPr>
      <w:r>
        <w:t>Layman Explanation</w:t>
      </w:r>
    </w:p>
    <w:p>
      <w:r>
        <w:t>This radiology report discusses       HISTORY surveilance cxr; eskd on hd REPORT Even though this is an AP film, the cardiac shadow appears enlarged. Upper lobe veins  appear mildly prominent. No large confluent areas of air space shadowing seen. Old  fractures of theright ribs.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