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832</w:t>
      </w:r>
    </w:p>
    <w:p>
      <w:r>
        <w:t>Visit Number: b8e8d1f23ba3085a9e5667d1ae9d2dc0fb56915c6629499fbede0664cc342f44</w:t>
      </w:r>
    </w:p>
    <w:p>
      <w:r>
        <w:t>Masked_PatientID: 832</w:t>
      </w:r>
    </w:p>
    <w:p>
      <w:r>
        <w:t>Order ID: 450baf48b1fa3be6f65ba13546eb746e4dc595a785aa35a9f28941874475a5dc</w:t>
      </w:r>
    </w:p>
    <w:p>
      <w:r>
        <w:t>Order Name: Chest X-ray, Erect</w:t>
      </w:r>
    </w:p>
    <w:p>
      <w:r>
        <w:t>Result Item Code: CHE-ER</w:t>
      </w:r>
    </w:p>
    <w:p>
      <w:r>
        <w:t>Performed Date Time: 26/11/2015 11:30</w:t>
      </w:r>
    </w:p>
    <w:p>
      <w:r>
        <w:t>Line Num: 1</w:t>
      </w:r>
    </w:p>
    <w:p>
      <w:r>
        <w:t>Text:       HISTORY esrd REPORT Even though this is an AP film, the cardiac shadow appears enlarged. Upper lobe veins  appear mildly prominent. Air space shadowing is present in the right lung base. The  tip of the Hickman’s catheter is projected over the right atrial shadow. There is  suggestion of fractures of the right mid and lower ribs. Right oblique view would  be helpful for further evaluation.   May need further action Finalised by: &lt;DOCTOR&gt;</w:t>
      </w:r>
    </w:p>
    <w:p>
      <w:r>
        <w:t>Accession Number: dd156af0717599ab308114ac5ca58c03e667f2a44ffeafce567221b3b4e5096a</w:t>
      </w:r>
    </w:p>
    <w:p>
      <w:r>
        <w:t>Updated Date Time: 27/11/2015 8:13</w:t>
      </w:r>
    </w:p>
    <w:p>
      <w:pPr>
        <w:pStyle w:val="Heading2"/>
      </w:pPr>
      <w:r>
        <w:t>Layman Explanation</w:t>
      </w:r>
    </w:p>
    <w:p>
      <w:r>
        <w:t>This radiology report discusses       HISTORY esrd REPORT Even though this is an AP film, the cardiac shadow appears enlarged. Upper lobe veins  appear mildly prominent. Air space shadowing is present in the right lung base. The  tip of the Hickman’s catheter is projected over the right atrial shadow. There is  suggestion of fractures of the right mid and lower ribs. Right oblique view would  be helpful for further evaluation.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