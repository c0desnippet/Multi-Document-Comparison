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2429</w:t>
      </w:r>
    </w:p>
    <w:p>
      <w:r>
        <w:t>Visit Number: d98267c2b9e1e24a740b0f3764e906bc05af55d0f5c4eecd88e8abe8bf55d8e4</w:t>
      </w:r>
    </w:p>
    <w:p>
      <w:r>
        <w:t>Masked_PatientID: 2429</w:t>
      </w:r>
    </w:p>
    <w:p>
      <w:r>
        <w:t>Order ID: 8d7d1e2ee48c9583bee7e49f9f44655b4cd986e3ccdaf7078171cc74478382e8</w:t>
      </w:r>
    </w:p>
    <w:p>
      <w:r>
        <w:t>Order Name: Chest X-ray, Erect</w:t>
      </w:r>
    </w:p>
    <w:p>
      <w:r>
        <w:t>Result Item Code: CHE-ER</w:t>
      </w:r>
    </w:p>
    <w:p>
      <w:r>
        <w:t>Performed Date Time: 07/5/2015 9:52</w:t>
      </w:r>
    </w:p>
    <w:p>
      <w:r>
        <w:t>Line Num: 1</w:t>
      </w:r>
    </w:p>
    <w:p>
      <w:r>
        <w:t>Text:       HISTORY cough REPORT  Prior x-ray dated 30/03/2015 was reviewed. Cardiac size appears normal.  There is  unfolding of thoracic aorta noted with wall calcification.  Scarring noted in both  upper zones with apical pleural thickening.  No confluent consolidation or sizable  pleural effusion.   Known / Minor  Finalised by: &lt;DOCTOR&gt;</w:t>
      </w:r>
    </w:p>
    <w:p>
      <w:r>
        <w:t>Accession Number: 835e20a63bb8e7b67e518d4066f102bd15a1bf460ec942cb2f2194c1d2571565</w:t>
      </w:r>
    </w:p>
    <w:p>
      <w:r>
        <w:t>Updated Date Time: 07/5/2015 19:35</w:t>
      </w:r>
    </w:p>
    <w:p>
      <w:pPr>
        <w:pStyle w:val="Heading2"/>
      </w:pPr>
      <w:r>
        <w:t>Layman Explanation</w:t>
      </w:r>
    </w:p>
    <w:p>
      <w:r>
        <w:t>This radiology report discusses       HISTORY cough REPORT  Prior x-ray dated 30/03/2015 was reviewed. Cardiac size appears normal.  There is  unfolding of thoracic aorta noted with wall calcification.  Scarring noted in both  upper zones with apical pleural thickening.  No confluent consolidation or sizable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