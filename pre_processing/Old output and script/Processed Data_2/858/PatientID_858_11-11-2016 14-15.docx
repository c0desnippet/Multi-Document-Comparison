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864</w:t>
      </w:r>
    </w:p>
    <w:p>
      <w:r>
        <w:t>Visit Number: 0311adc5575454fbead589ce23b58af0099696af16e033a6e2b06372e8e85e97</w:t>
      </w:r>
    </w:p>
    <w:p>
      <w:r>
        <w:t>Masked_PatientID: 858</w:t>
      </w:r>
    </w:p>
    <w:p>
      <w:r>
        <w:t>Order ID: 831280a89a5c647368fc169872d77fe1ebda5db2afb7f692f6c0d3e15db6f741</w:t>
      </w:r>
    </w:p>
    <w:p>
      <w:r>
        <w:t>Order Name: Chest X-ray</w:t>
      </w:r>
    </w:p>
    <w:p>
      <w:r>
        <w:t>Result Item Code: CHE-NOV</w:t>
      </w:r>
    </w:p>
    <w:p>
      <w:r>
        <w:t>Performed Date Time: 11/11/2016 14:15</w:t>
      </w:r>
    </w:p>
    <w:p>
      <w:r>
        <w:t>Line Num: 1</w:t>
      </w:r>
    </w:p>
    <w:p>
      <w:r>
        <w:t>Text:       HISTORY Worsening productive cough and wheeze ?fluid overload vs infection REPORT  The heart size is enlarged and the lung fields are slightly congested. No definite consolidation is seen.  A right pleural effusion is noted. The aorta is unfolded.   May need further action Finalised by: &lt;DOCTOR&gt;</w:t>
      </w:r>
    </w:p>
    <w:p>
      <w:r>
        <w:t>Accession Number: bfb625b73c3b66532201309edb4beb103662e38d00f1aadeae283c1e78c5585e</w:t>
      </w:r>
    </w:p>
    <w:p>
      <w:r>
        <w:t>Updated Date Time: 12/11/2016 9:15</w:t>
      </w:r>
    </w:p>
    <w:p>
      <w:pPr>
        <w:pStyle w:val="Heading2"/>
      </w:pPr>
      <w:r>
        <w:t>Layman Explanation</w:t>
      </w:r>
    </w:p>
    <w:p>
      <w:r>
        <w:t>This radiology report discusses       HISTORY Worsening productive cough and wheeze ?fluid overload vs infection REPORT  The heart size is enlarged and the lung fields are slightly congested. No definite consolidation is seen.  A right pleural effusion is noted.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