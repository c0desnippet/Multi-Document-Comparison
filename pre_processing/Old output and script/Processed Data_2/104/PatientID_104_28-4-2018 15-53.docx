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w:t>
      </w:r>
    </w:p>
    <w:p>
      <w:r>
        <w:t>Visit Number: e9720d52118537ca2de996abe5e29986818578a81361a96d8f39ad11f70a68ed</w:t>
      </w:r>
    </w:p>
    <w:p>
      <w:r>
        <w:t>Masked_PatientID: 104</w:t>
      </w:r>
    </w:p>
    <w:p>
      <w:r>
        <w:t>Order ID: 77cdde7593947058f8ddd70d325fa4ee8f2c4756745e318ec76c29b0a2e9bf0a</w:t>
      </w:r>
    </w:p>
    <w:p>
      <w:r>
        <w:t>Order Name: Chest X-ray</w:t>
      </w:r>
    </w:p>
    <w:p>
      <w:r>
        <w:t>Result Item Code: CHE-NOV</w:t>
      </w:r>
    </w:p>
    <w:p>
      <w:r>
        <w:t>Performed Date Time: 28/4/2018 15:53</w:t>
      </w:r>
    </w:p>
    <w:p>
      <w:r>
        <w:t>Line Num: 1</w:t>
      </w:r>
    </w:p>
    <w:p>
      <w:r>
        <w:t>Text:       HISTORY tro infection Ca Pancreas with DM Remarkable increase sugar levels, inflammatory markers raised REPORT  Heart size is normal.  Central line is projected over the SVC.  Lungs are clear.   Known / Minor  Finalised by: &lt;DOCTOR&gt;</w:t>
      </w:r>
    </w:p>
    <w:p>
      <w:r>
        <w:t>Accession Number: 11c35ac6476cc860acba95095650db081cd9cebdb80d92906ad31856b56a9905</w:t>
      </w:r>
    </w:p>
    <w:p>
      <w:r>
        <w:t>Updated Date Time: 29/4/2018 11:43</w:t>
      </w:r>
    </w:p>
    <w:p>
      <w:pPr>
        <w:pStyle w:val="Heading2"/>
      </w:pPr>
      <w:r>
        <w:t>Layman Explanation</w:t>
      </w:r>
    </w:p>
    <w:p>
      <w:r>
        <w:t>This radiology report discusses       HISTORY tro infection Ca Pancreas with DM Remarkable increase sugar levels, inflammatory markers raised REPORT  Heart size is normal.  Central line is projected over the SVC.  Lungs are clear.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