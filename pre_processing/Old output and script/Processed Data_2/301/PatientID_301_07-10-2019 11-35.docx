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w:t>
      </w:r>
    </w:p>
    <w:p>
      <w:r>
        <w:t>Visit Number: 765b7fbf038caf11ae74eba42dfe85a968e7b18b781ac5baab8e3ced5a48c3dd</w:t>
      </w:r>
    </w:p>
    <w:p>
      <w:r>
        <w:t>Masked_PatientID: 301</w:t>
      </w:r>
    </w:p>
    <w:p>
      <w:r>
        <w:t>Order ID: 57e94428e92645f3ec71139be03c56c526d60e6a6fcc73671ef33a62b75b3513</w:t>
      </w:r>
    </w:p>
    <w:p>
      <w:r>
        <w:t>Order Name: Chest X-ray</w:t>
      </w:r>
    </w:p>
    <w:p>
      <w:r>
        <w:t>Result Item Code: CHE-NOV</w:t>
      </w:r>
    </w:p>
    <w:p>
      <w:r>
        <w:t>Performed Date Time: 07/10/2019 11:35</w:t>
      </w:r>
    </w:p>
    <w:p>
      <w:r>
        <w:t>Line Num: 1</w:t>
      </w:r>
    </w:p>
    <w:p>
      <w:r>
        <w:t>Text: HISTORY  F/U on R sided CAP Sept 2019. REPORT CHEST (PA ERECT) X1 IMAGE The previous chest radiograph of 8 September 2019 was reviewed with the report. The  report documented  patchy air space opacity in the right lower zone that may represent  an underlying infection. Linear atelectasis is seen in the left lower zone. Stable linear  metallic density noted in the right upper zone. In the current chest radiograph, there is still a focal area of opacity in the right  lower zone that has not resolved. There is plate atelectasis in the left lower zone.  Both lateral costophrenic angles are blunted by pleural reaction.  The small metallic density in the right upper zone is still seen. At least three  levels of vertebroplasty in the lower thoracic spine. Report Indicator: May need further action Finalised by: &lt;DOCTOR&gt;</w:t>
      </w:r>
    </w:p>
    <w:p>
      <w:r>
        <w:t>Accession Number: 8c517ef5c75c5b9eecb8b9661b4d51e120f64c139b06655a98b7de833a984723</w:t>
      </w:r>
    </w:p>
    <w:p>
      <w:r>
        <w:t>Updated Date Time: 12/10/2019 15:28</w:t>
      </w:r>
    </w:p>
    <w:p>
      <w:pPr>
        <w:pStyle w:val="Heading2"/>
      </w:pPr>
      <w:r>
        <w:t>Layman Explanation</w:t>
      </w:r>
    </w:p>
    <w:p>
      <w:r>
        <w:t>This radiology report discusses HISTORY  F/U on R sided CAP Sept 2019. REPORT CHEST (PA ERECT) X1 IMAGE The previous chest radiograph of 8 September 2019 was reviewed with the report. The  report documented  patchy air space opacity in the right lower zone that may represent  an underlying infection. Linear atelectasis is seen in the left lower zone. Stable linear  metallic density noted in the right upper zone. In the current chest radiograph, there is still a focal area of opacity in the right  lower zone that has not resolved. There is plate atelectasis in the left lower zone.  Both lateral costophrenic angles are blunted by pleural reaction.  The small metallic density in the right upper zone is still seen. At least three  levels of vertebroplasty in the lower thoracic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