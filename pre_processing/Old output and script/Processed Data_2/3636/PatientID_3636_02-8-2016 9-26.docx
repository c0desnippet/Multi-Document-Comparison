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3639</w:t>
      </w:r>
    </w:p>
    <w:p>
      <w:r>
        <w:t>Visit Number: 4821c94d750d96a2d6a2825b1ba8157c7c073fa71b10469444099d853b72b5d7</w:t>
      </w:r>
    </w:p>
    <w:p>
      <w:r>
        <w:t>Masked_PatientID: 3636</w:t>
      </w:r>
    </w:p>
    <w:p>
      <w:r>
        <w:t>Order ID: 285f05369f55fb6437af4c30e427aaecc5aadcb266385a19d58bb3455bbf3735</w:t>
      </w:r>
    </w:p>
    <w:p>
      <w:r>
        <w:t>Order Name: Chest X-ray</w:t>
      </w:r>
    </w:p>
    <w:p>
      <w:r>
        <w:t>Result Item Code: CHE-NOV</w:t>
      </w:r>
    </w:p>
    <w:p>
      <w:r>
        <w:t>Performed Date Time: 02/8/2016 9:26</w:t>
      </w:r>
    </w:p>
    <w:p>
      <w:r>
        <w:t>Line Num: 1</w:t>
      </w:r>
    </w:p>
    <w:p>
      <w:r>
        <w:t>Text:             HISTORY TVD s/p CABG on 7/7/16 FINDINGS  The heart is moderately enlarged.  The aorta is unfolded. The lungs are clear. Bilateral pleural effusions are present. Sternotomy wires are present. The right central linehas its tip in the right atrium.       Known / Minor  Finalised by: &lt;DOCTOR&gt;</w:t>
      </w:r>
    </w:p>
    <w:p>
      <w:r>
        <w:t>Accession Number: 7aed8d9a6c0461014c75fa7651bbec572dea1634675e5c576a3bd5d552e987a1</w:t>
      </w:r>
    </w:p>
    <w:p>
      <w:r>
        <w:t>Updated Date Time: 02/8/2016 15:09</w:t>
      </w:r>
    </w:p>
    <w:p>
      <w:pPr>
        <w:pStyle w:val="Heading2"/>
      </w:pPr>
      <w:r>
        <w:t>Layman Explanation</w:t>
      </w:r>
    </w:p>
    <w:p>
      <w:r>
        <w:t>This radiology report discusses             HISTORY TVD s/p CABG on 7/7/16 FINDINGS  The heart is moderately enlarged.  The aorta is unfolded. The lungs are clear. Bilateral pleural effusions are present. Sternotomy wires are present. The right central linehas its tip in the right atrium.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