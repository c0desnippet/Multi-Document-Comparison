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3076</w:t>
      </w:r>
    </w:p>
    <w:p>
      <w:r>
        <w:t>Visit Number: ea8adfc4824de9f396b61ee8c64d0e06fa14caf78fe4586eecd689a6de29e1cd</w:t>
      </w:r>
    </w:p>
    <w:p>
      <w:r>
        <w:t>Masked_PatientID: 3076</w:t>
      </w:r>
    </w:p>
    <w:p>
      <w:r>
        <w:t>Order ID: f8979191c511d20c3c65ea7c980324f369fe6ef6b953c2fd9672749ec25f5b57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13/4/2016 10:37</w:t>
      </w:r>
    </w:p>
    <w:p>
      <w:r>
        <w:t>Line Num: 1</w:t>
      </w:r>
    </w:p>
    <w:p>
      <w:r>
        <w:t>Text:       HISTORY REPORT Additional lateral view. No mass seen. Configuration of epicardial fat.    Known / Minor  Finalised by: &lt;DOCTOR&gt;</w:t>
      </w:r>
    </w:p>
    <w:p>
      <w:r>
        <w:t>Accession Number: c3b7d5a07b476a1bc91f7dbee876119cb5b7f83cd86ba14e7a33bacd88253d81</w:t>
      </w:r>
    </w:p>
    <w:p>
      <w:r>
        <w:t>Updated Date Time: 14/4/2016 8:18</w:t>
      </w:r>
    </w:p>
    <w:p>
      <w:pPr>
        <w:pStyle w:val="Heading2"/>
      </w:pPr>
      <w:r>
        <w:t>Layman Explanation</w:t>
      </w:r>
    </w:p>
    <w:p>
      <w:r>
        <w:t>This radiology report discusses       HISTORY REPORT Additional lateral view. No mass seen. Configuration of epicardial fat.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