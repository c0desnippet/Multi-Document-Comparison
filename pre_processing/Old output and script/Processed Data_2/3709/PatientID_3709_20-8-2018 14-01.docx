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3710</w:t>
      </w:r>
    </w:p>
    <w:p>
      <w:r>
        <w:t>Visit Number: f02c84deddbee7518b14949f73f6754bae0dc723290567a5107dc2a49810f325</w:t>
      </w:r>
    </w:p>
    <w:p>
      <w:r>
        <w:t>Masked_PatientID: 3709</w:t>
      </w:r>
    </w:p>
    <w:p>
      <w:r>
        <w:t>Order ID: 0ee2b0c254b5627b4560528e9bdc62c8028db500c5de31e931582094a5e8d869</w:t>
      </w:r>
    </w:p>
    <w:p>
      <w:r>
        <w:t>Order Name: Chest X-ray</w:t>
      </w:r>
    </w:p>
    <w:p>
      <w:r>
        <w:t>Result Item Code: CHE-NOV</w:t>
      </w:r>
    </w:p>
    <w:p>
      <w:r>
        <w:t>Performed Date Time: 20/8/2018 14:01</w:t>
      </w:r>
    </w:p>
    <w:p>
      <w:r>
        <w:t>Line Num: 1</w:t>
      </w:r>
    </w:p>
    <w:p>
      <w:r>
        <w:t>Text:       HISTORY crpets rhoinchi REPORT Note is made of prior radiograph dated 12/06/2017. There are patchy air space opacities in the left lower zone and a small left pleural  effusion.  Findings may represent infective change.  The right lung is relatively  clear. Cardiac size cannot be accurately assessed on this AP projection.  Atherosclerotic  calcifications of the aortic arch noted.   Further action or early intervention required Finalised by: &lt;DOCTOR&gt;</w:t>
      </w:r>
    </w:p>
    <w:p>
      <w:r>
        <w:t>Accession Number: fbe66700eee4a08c52b458bde4a66f2004758c76fc9bcd7f1c04fd143ddcfe6a</w:t>
      </w:r>
    </w:p>
    <w:p>
      <w:r>
        <w:t>Updated Date Time: 20/8/2018 18:39</w:t>
      </w:r>
    </w:p>
    <w:p>
      <w:pPr>
        <w:pStyle w:val="Heading2"/>
      </w:pPr>
      <w:r>
        <w:t>Layman Explanation</w:t>
      </w:r>
    </w:p>
    <w:p>
      <w:r>
        <w:t>This radiology report discusses       HISTORY crpets rhoinchi REPORT Note is made of prior radiograph dated 12/06/2017. There are patchy air space opacities in the left lower zone and a small left pleural  effusion.  Findings may represent infective change.  The right lung is relatively  clear. Cardiac size cannot be accurately assessed on this AP projection.  Atherosclerotic  calcifications of the aortic arch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