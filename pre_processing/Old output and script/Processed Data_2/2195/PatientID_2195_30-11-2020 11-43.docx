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2202</w:t>
      </w:r>
    </w:p>
    <w:p>
      <w:r>
        <w:t>Visit Number: e2488a789c33edfc10be14e91a66b856f7ce0169fce0e8f278e29746a4b67c24</w:t>
      </w:r>
    </w:p>
    <w:p>
      <w:r>
        <w:t>Masked_PatientID: 2195</w:t>
      </w:r>
    </w:p>
    <w:p>
      <w:r>
        <w:t>Order ID: 766186fb39caf5ca68991b739ba186bfdb52607e5ecb45076c3b41ed2dc23a2c</w:t>
      </w:r>
    </w:p>
    <w:p>
      <w:r>
        <w:t>Order Name: Chest X-ray</w:t>
      </w:r>
    </w:p>
    <w:p>
      <w:r>
        <w:t>Result Item Code: CHE-NOV</w:t>
      </w:r>
    </w:p>
    <w:p>
      <w:r>
        <w:t>Performed Date Time: 30/11/2020 11:43</w:t>
      </w:r>
    </w:p>
    <w:p>
      <w:r>
        <w:t>Line Num: 1</w:t>
      </w:r>
    </w:p>
    <w:p>
      <w:r>
        <w:t>Text: HISTORY  On-off exertional SOB X 1/12 REPORT Comparison radiograph 25/06/2019. Heart size is normal. Stable left apical pleural thickening with scar in the upper zones bilaterally. In the periphery of the left upper zone there are faint nodular areas seen, largest  measuring 1.5 cm, overlapped by the anterior aspect of the left fourth rib. In the  right midzone, there is an equivocal lobulated opacity superimposed by the anterior  aspect of the right fifth rib. No evidence of segmental consolidation, pneumothorax or pleural effusion is seen. The imaged ribs and thoracic spine show features of sclerosis (e.g. right 4th rib,  left 2nd  5th ribs; T4, T9 and T11). Imaging features are highly suspicious for metastasis. Report Indicator: Further action or early intervention required Finalised by: &lt;DOCTOR&gt;</w:t>
      </w:r>
    </w:p>
    <w:p>
      <w:r>
        <w:t>Accession Number: dcb443aa6f57b9792a57997e7772987a4c862a85fa39c0cc6e96bdde162f00a9</w:t>
      </w:r>
    </w:p>
    <w:p>
      <w:r>
        <w:t>Updated Date Time: 30/11/2020 12:40</w:t>
      </w:r>
    </w:p>
    <w:p>
      <w:pPr>
        <w:pStyle w:val="Heading2"/>
      </w:pPr>
      <w:r>
        <w:t>Layman Explanation</w:t>
      </w:r>
    </w:p>
    <w:p>
      <w:r>
        <w:t>This radiology report discusses HISTORY  On-off exertional SOB X 1/12 REPORT Comparison radiograph 25/06/2019. Heart size is normal. Stable left apical pleural thickening with scar in the upper zones bilaterally. In the periphery of the left upper zone there are faint nodular areas seen, largest  measuring 1.5 cm, overlapped by the anterior aspect of the left fourth rib. In the  right midzone, there is an equivocal lobulated opacity superimposed by the anterior  aspect of the right fifth rib. No evidence of segmental consolidation, pneumothorax or pleural effusion is seen. The imaged ribs and thoracic spine show features of sclerosis (e.g. right 4th rib,  left 2nd  5th ribs; T4, T9 and T11). Imaging features are highly suspicious for metastasis.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