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2843</w:t>
      </w:r>
    </w:p>
    <w:p>
      <w:r>
        <w:t>Visit Number: d2e95b9c56f927d9aefce4ef37b54ee4aaaae6ba3b051c370c90ed99d07366bd</w:t>
      </w:r>
    </w:p>
    <w:p>
      <w:r>
        <w:t>Masked_PatientID: 2836</w:t>
      </w:r>
    </w:p>
    <w:p>
      <w:r>
        <w:t>Order ID: 4c25be5cc2de8a323ceba3196c01dc409bd8f0ecdc5e2be79675976acb10412e</w:t>
      </w:r>
    </w:p>
    <w:p>
      <w:r>
        <w:t>Order Name: Chest X-ray</w:t>
      </w:r>
    </w:p>
    <w:p>
      <w:r>
        <w:t>Result Item Code: CHE-NOV</w:t>
      </w:r>
    </w:p>
    <w:p>
      <w:r>
        <w:t>Performed Date Time: 22/11/2019 9:59</w:t>
      </w:r>
    </w:p>
    <w:p>
      <w:r>
        <w:t>Line Num: 1</w:t>
      </w:r>
    </w:p>
    <w:p>
      <w:r>
        <w:t>Text: There is now LLL consolidation as well as veiling in the right mid/lower zones (viz.,  pl/effusion).  The heart is deemed mildly enlarged.  The aorta is unfurled.  Right  IJ D/catheter with tip in high RA is shown.  Underlying renal bone disease (rugger-jersey  spine) is evident.   Report Indicator: May need further action Finalised by: &lt;DOCTOR&gt;</w:t>
      </w:r>
    </w:p>
    <w:p>
      <w:r>
        <w:t>Accession Number: abd69a31a1f4a07823d47e962dfd45963c2202eb555a44ff5843f64293b1cd68</w:t>
      </w:r>
    </w:p>
    <w:p>
      <w:r>
        <w:t>Updated Date Time: 23/11/2019 7:27</w:t>
      </w:r>
    </w:p>
    <w:p>
      <w:pPr>
        <w:pStyle w:val="Heading2"/>
      </w:pPr>
      <w:r>
        <w:t>Layman Explanation</w:t>
      </w:r>
    </w:p>
    <w:p>
      <w:r>
        <w:t>This radiology report discusses There is now LLL consolidation as well as veiling in the right mid/lower zones (viz.,  pl/effusion).  The heart is deemed mildly enlarged.  The aorta is unfurled.  Right  IJ D/catheter with tip in high RA is shown.  Underlying renal bone disease (rugger-jersey  spine) is evident.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