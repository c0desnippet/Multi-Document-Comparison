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w:t>
      </w:r>
    </w:p>
    <w:p>
      <w:r>
        <w:t>Visit Number: 7fc8e327f8bc3633ded23b044e7fdb65c423da479a79977c937543f21b0af0ad</w:t>
      </w:r>
    </w:p>
    <w:p>
      <w:r>
        <w:t>Masked_PatientID: 948</w:t>
      </w:r>
    </w:p>
    <w:p>
      <w:r>
        <w:t>Order ID: f765a90d1ef07a438456e4df18dc4fa6232103ddcf85657f77afd2f6c818d4e6</w:t>
      </w:r>
    </w:p>
    <w:p>
      <w:r>
        <w:t>Order Name: Chest X-ray</w:t>
      </w:r>
    </w:p>
    <w:p>
      <w:r>
        <w:t>Result Item Code: CHE-NOV</w:t>
      </w:r>
    </w:p>
    <w:p>
      <w:r>
        <w:t>Performed Date Time: 29/4/2016 7:58</w:t>
      </w:r>
    </w:p>
    <w:p>
      <w:r>
        <w:t>Line Num: 1</w:t>
      </w:r>
    </w:p>
    <w:p>
      <w:r>
        <w:t>Text:       HISTORY DAH REPORT Chest AP sitting. Prior radiograph dated  27/04/2016  was reviewed. Bilateral extensive air space opacities are again seen, however reduced compared  to previous radiograph.  Right IJ line, endotracheal tube and feeding tube are in  situ.  Bibasilar atelectasis and effusions are unchanged.  The heart size cannot  be accurately assessed.   May need further action Finalised by: &lt;DOCTOR&gt;</w:t>
      </w:r>
    </w:p>
    <w:p>
      <w:r>
        <w:t>Accession Number: 80096b8c879f042cbd7526705bd5b1e19c4b607320ac298a3a7f7baf3b230132</w:t>
      </w:r>
    </w:p>
    <w:p>
      <w:r>
        <w:t>Updated Date Time: 01/5/2016 14:11</w:t>
      </w:r>
    </w:p>
    <w:p>
      <w:pPr>
        <w:pStyle w:val="Heading2"/>
      </w:pPr>
      <w:r>
        <w:t>Layman Explanation</w:t>
      </w:r>
    </w:p>
    <w:p>
      <w:r>
        <w:t>This radiology report discusses       HISTORY DAH REPORT Chest AP sitting. Prior radiograph dated  27/04/2016  was reviewed. Bilateral extensive air space opacities are again seen, however reduced compared  to previous radiograph.  Right IJ line, endotracheal tube and feeding tube are in  situ.  Bibasilar atelectasis and effusions are unchanged.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