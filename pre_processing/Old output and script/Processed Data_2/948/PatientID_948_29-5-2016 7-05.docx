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965</w:t>
      </w:r>
    </w:p>
    <w:p>
      <w:r>
        <w:t>Visit Number: 7fc8e327f8bc3633ded23b044e7fdb65c423da479a79977c937543f21b0af0ad</w:t>
      </w:r>
    </w:p>
    <w:p>
      <w:r>
        <w:t>Masked_PatientID: 948</w:t>
      </w:r>
    </w:p>
    <w:p>
      <w:r>
        <w:t>Order ID: a6d4e5be15395b9085ac0979dd5631f9d94c6f7cd8aa297570462b962d003a0b</w:t>
      </w:r>
    </w:p>
    <w:p>
      <w:r>
        <w:t>Order Name: Chest X-ray</w:t>
      </w:r>
    </w:p>
    <w:p>
      <w:r>
        <w:t>Result Item Code: CHE-NOV</w:t>
      </w:r>
    </w:p>
    <w:p>
      <w:r>
        <w:t>Performed Date Time: 29/5/2016 7:05</w:t>
      </w:r>
    </w:p>
    <w:p>
      <w:r>
        <w:t>Line Num: 1</w:t>
      </w:r>
    </w:p>
    <w:p>
      <w:r>
        <w:t>Text:       HISTORY desat 87% URGENT REPORT Chest, AP sitting. Comparison was done with the previous study dated 24 May 2016. Stable position of the right central venous catheter. Tip of the feeding tube is  below the inferior limit ofthis radiograph. An embolization coil is projected over  the right hypochondrium. Again seen are diffuse patchy airspace opacities in both lungs. Small bilateral pleural  effusions, marginally improved on the left side. Heart size cannot be accurately assessed on this AP projection.   Further action or early intervention required Finalised by: &lt;DOCTOR&gt;</w:t>
      </w:r>
    </w:p>
    <w:p>
      <w:r>
        <w:t>Accession Number: a88b0bb7c74366eaf05a02ea315cc5f1790b67fecc02bc72f5e1c9dfbccd06cc</w:t>
      </w:r>
    </w:p>
    <w:p>
      <w:r>
        <w:t>Updated Date Time: 30/5/2016 13:18</w:t>
      </w:r>
    </w:p>
    <w:p>
      <w:pPr>
        <w:pStyle w:val="Heading2"/>
      </w:pPr>
      <w:r>
        <w:t>Layman Explanation</w:t>
      </w:r>
    </w:p>
    <w:p>
      <w:r>
        <w:t>This radiology report discusses       HISTORY desat 87% URGENT REPORT Chest, AP sitting. Comparison was done with the previous study dated 24 May 2016. Stable position of the right central venous catheter. Tip of the feeding tube is  below the inferior limit ofthis radiograph. An embolization coil is projected over  the right hypochondrium. Again seen are diffuse patchy airspace opacities in both lungs. Small bilateral pleural  effusions, marginally improved on the left side. Heart size cannot be accurately assessed on this AP projection.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