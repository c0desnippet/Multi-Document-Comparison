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1333</w:t>
      </w:r>
    </w:p>
    <w:p>
      <w:r>
        <w:t>Visit Number: 84cfff556fb7c03ddabbfa1d54eac30ea75666be9d98e77afbc7f3441068e6ba</w:t>
      </w:r>
    </w:p>
    <w:p>
      <w:r>
        <w:t>Masked_PatientID: 1312</w:t>
      </w:r>
    </w:p>
    <w:p>
      <w:r>
        <w:t>Order ID: e2e418259eae941564655c6ca43a8c856eb7bdb1e3c80686da62d5b835fe4d9b</w:t>
      </w:r>
    </w:p>
    <w:p>
      <w:r>
        <w:t>Order Name: Chest X-ray</w:t>
      </w:r>
    </w:p>
    <w:p>
      <w:r>
        <w:t>Result Item Code: CHE-NOV</w:t>
      </w:r>
    </w:p>
    <w:p>
      <w:r>
        <w:t>Performed Date Time: 20/9/2016 5:23</w:t>
      </w:r>
    </w:p>
    <w:p>
      <w:r>
        <w:t>Line Num: 1</w:t>
      </w:r>
    </w:p>
    <w:p>
      <w:r>
        <w:t>Text:       HISTORY stroke, ? pneumonia , do in ward as pt is confused; sp CABG cx stroke REPORT  Sternotomy wires and nasogastric tube are noted in situ.  Heart is enlarged.  No  focal consolidation is seen in the visualised lungs. There are small subcentimetre  nodules in the right upper and right middle zone   Known / Minor  Finalised by: &lt;DOCTOR&gt;</w:t>
      </w:r>
    </w:p>
    <w:p>
      <w:r>
        <w:t>Accession Number: b2a31139dc644b2f4e56eed8d50123b8343b1dd1f7cd520ef9f23ab76775e4ad</w:t>
      </w:r>
    </w:p>
    <w:p>
      <w:r>
        <w:t>Updated Date Time: 21/9/2016 10:01</w:t>
      </w:r>
    </w:p>
    <w:p>
      <w:pPr>
        <w:pStyle w:val="Heading2"/>
      </w:pPr>
      <w:r>
        <w:t>Layman Explanation</w:t>
      </w:r>
    </w:p>
    <w:p>
      <w:r>
        <w:t>This radiology report discusses       HISTORY stroke, ? pneumonia , do in ward as pt is confused; sp CABG cx stroke REPORT  Sternotomy wires and nasogastric tube are noted in situ.  Heart is enlarged.  No  focal consolidation is seen in the visualised lungs. There are small subcentimetre  nodules in the right upper and right middle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