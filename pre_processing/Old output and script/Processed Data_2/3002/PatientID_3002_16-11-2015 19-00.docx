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3024</w:t>
      </w:r>
    </w:p>
    <w:p>
      <w:r>
        <w:t>Visit Number: f65bd00a0ba175279376fb04bfacfa7999cf3e9b9964bfd3253b65b07e1d4567</w:t>
      </w:r>
    </w:p>
    <w:p>
      <w:r>
        <w:t>Masked_PatientID: 3002</w:t>
      </w:r>
    </w:p>
    <w:p>
      <w:r>
        <w:t>Order ID: 5be6c93c582d28af7b3f076b884d5ff356ee71d8b61016275d8ebe0a1fb295c7</w:t>
      </w:r>
    </w:p>
    <w:p>
      <w:r>
        <w:t>Order Name: Chest X-ray</w:t>
      </w:r>
    </w:p>
    <w:p>
      <w:r>
        <w:t>Result Item Code: CHE-NOV</w:t>
      </w:r>
    </w:p>
    <w:p>
      <w:r>
        <w:t>Performed Date Time: 16/11/2015 19:00</w:t>
      </w:r>
    </w:p>
    <w:p>
      <w:r>
        <w:t>Line Num: 1</w:t>
      </w:r>
    </w:p>
    <w:p>
      <w:r>
        <w:t>Text:       HISTORY to confirm NGT REPORT Comparison radiograph 16/11/2015 1422h. Nasogastric tube noted in situ. No change noted in the positions of the left lower zone pleural drainage catheter,  endotracheal tube, left jugular centralline and right jugular dialysis catheter. Cardiac size cannot be accurately assessed in this projection.  Unfolded aortic arch  with atherosclerotic mural calcification. Patchy air space opacities are present in the right mid, both lower and left upper  zones.  May need further action Finalised by: &lt;DOCTOR&gt;</w:t>
      </w:r>
    </w:p>
    <w:p>
      <w:r>
        <w:t>Accession Number: e4f52c022d8e3a366e63c8039c8ec7ebf5e5c27348430c5aa250bc2ea8afc1c2</w:t>
      </w:r>
    </w:p>
    <w:p>
      <w:r>
        <w:t>Updated Date Time: 19/11/2015 0:00</w:t>
      </w:r>
    </w:p>
    <w:p>
      <w:pPr>
        <w:pStyle w:val="Heading2"/>
      </w:pPr>
      <w:r>
        <w:t>Layman Explanation</w:t>
      </w:r>
    </w:p>
    <w:p>
      <w:r>
        <w:t>This radiology report discusses       HISTORY to confirm NGT REPORT Comparison radiograph 16/11/2015 1422h. Nasogastric tube noted in situ. No change noted in the positions of the left lower zone pleural drainage catheter,  endotracheal tube, left jugular centralline and right jugular dialysis catheter. Cardiac size cannot be accurately assessed in this projection.  Unfolded aortic arch  with atherosclerotic mural calcification. Patchy air space opacities are present in the right mid, both lower and left upper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