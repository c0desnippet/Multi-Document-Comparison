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3023</w:t>
      </w:r>
    </w:p>
    <w:p>
      <w:r>
        <w:t>Visit Number: f65bd00a0ba175279376fb04bfacfa7999cf3e9b9964bfd3253b65b07e1d4567</w:t>
      </w:r>
    </w:p>
    <w:p>
      <w:r>
        <w:t>Masked_PatientID: 3002</w:t>
      </w:r>
    </w:p>
    <w:p>
      <w:r>
        <w:t>Order ID: cc1eac68c2799f0e2b423d25d147e6042f46f146331b4329a9431f3e4ab865a0</w:t>
      </w:r>
    </w:p>
    <w:p>
      <w:r>
        <w:t>Order Name: Chest X-ray</w:t>
      </w:r>
    </w:p>
    <w:p>
      <w:r>
        <w:t>Result Item Code: CHE-NOV</w:t>
      </w:r>
    </w:p>
    <w:p>
      <w:r>
        <w:t>Performed Date Time: 16/11/2015 15:47</w:t>
      </w:r>
    </w:p>
    <w:p>
      <w:r>
        <w:t>Line Num: 1</w:t>
      </w:r>
    </w:p>
    <w:p>
      <w:r>
        <w:t>Text:       HISTORY to certify NG placement REPORT Previous chest radiograph taken earlier in the day and 06:02 a.m. review. No significant interval change in the left lower lobe consolidation/collapse or the  small left pleural effusion.Stable diffuse patchy air space opacities are seen in  the right lung. Pulmonary venous congestion is evident. Heart size cannot be accurately assessed on this AP projection but appears enlarged.  The tip of the NGT is projected over the distal stomach shadow.  The tip of the ETT  is approximately 4.7 cm above the carina.  A right central line is noted with its  tip projected over the right atrium.  A left central line is seen with its tip projected  over the superior vena cava.  A left chest drain is noted in situ.  Sternotomy wires  and mediastinal clips are noted.   May need further action Reported by: &lt;DOCTOR&gt;</w:t>
      </w:r>
    </w:p>
    <w:p>
      <w:r>
        <w:t>Accession Number: a16466dedf193b673bc2cf2b58b55595352de0becf131cfb84c0d1bb364c3c31</w:t>
      </w:r>
    </w:p>
    <w:p>
      <w:r>
        <w:t>Updated Date Time: 18/11/2015 14:45</w:t>
      </w:r>
    </w:p>
    <w:p>
      <w:pPr>
        <w:pStyle w:val="Heading2"/>
      </w:pPr>
      <w:r>
        <w:t>Layman Explanation</w:t>
      </w:r>
    </w:p>
    <w:p>
      <w:r>
        <w:t>This radiology report discusses       HISTORY to certify NG placement REPORT Previous chest radiograph taken earlier in the day and 06:02 a.m. review. No significant interval change in the left lower lobe consolidation/collapse or the  small left pleural effusion.Stable diffuse patchy air space opacities are seen in  the right lung. Pulmonary venous congestion is evident. Heart size cannot be accurately assessed on this AP projection but appears enlarged.  The tip of the NGT is projected over the distal stomach shadow.  The tip of the ETT  is approximately 4.7 cm above the carina.  A right central line is noted with its  tip projected over the right atrium.  A left central line is seen with its tip projected  over the superior vena cava.  A left chest drain is noted in situ.  Sternotomy wires  and mediastinal clips are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