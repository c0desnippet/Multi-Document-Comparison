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3029</w:t>
      </w:r>
    </w:p>
    <w:p>
      <w:r>
        <w:t>Visit Number: 2efa0be6b4636f7cfe4abfb6053e53a9717e180702b249ef4a80601331fc10de</w:t>
      </w:r>
    </w:p>
    <w:p>
      <w:r>
        <w:t>Masked_PatientID: 3002</w:t>
      </w:r>
    </w:p>
    <w:p>
      <w:r>
        <w:t>Order ID: 47d14b53f57e290002759a14a8f965ca00d87bea5c378dd2df08731198fcac0f</w:t>
      </w:r>
    </w:p>
    <w:p>
      <w:r>
        <w:t>Order Name: Chest X-ray, Erect</w:t>
      </w:r>
    </w:p>
    <w:p>
      <w:r>
        <w:t>Result Item Code: CHE-ER</w:t>
      </w:r>
    </w:p>
    <w:p>
      <w:r>
        <w:t>Performed Date Time: 29/6/2015 1:02</w:t>
      </w:r>
    </w:p>
    <w:p>
      <w:r>
        <w:t>Line Num: 1</w:t>
      </w:r>
    </w:p>
    <w:p>
      <w:r>
        <w:t>Text:       HISTORY sob REPORT  The chest radiograph 22 June 2015 was reviewed. Status post CABG as evidenced by midline sternotomy wires and mediastinal vascular  clips. Slight interval increase in size of the left moderate pleural effusion with adjacent  compressive atelectasis. Mild atelectasis is noted in the right lung base. The right  costophrenic angle is preserved. The heart size cannot be accurately assessed as it is obscured by the pleural effusion. Or right mid clavicular fracture is again demonstrated.   May need further action Finalised by: &lt;DOCTOR&gt;</w:t>
      </w:r>
    </w:p>
    <w:p>
      <w:r>
        <w:t>Accession Number: ac474041899623dcef2093abe4a1c4b7ec8b0a2679f45aee4c9e084b5c75f319</w:t>
      </w:r>
    </w:p>
    <w:p>
      <w:r>
        <w:t>Updated Date Time: 29/6/2015 18:36</w:t>
      </w:r>
    </w:p>
    <w:p>
      <w:pPr>
        <w:pStyle w:val="Heading2"/>
      </w:pPr>
      <w:r>
        <w:t>Layman Explanation</w:t>
      </w:r>
    </w:p>
    <w:p>
      <w:r>
        <w:t>This radiology report discusses       HISTORY sob REPORT  The chest radiograph 22 June 2015 was reviewed. Status post CABG as evidenced by midline sternotomy wires and mediastinal vascular  clips. Slight interval increase in size of the left moderate pleural effusion with adjacent  compressive atelectasis. Mild atelectasis is noted in the right lung base. The right  costophrenic angle is preserved. The heart size cannot be accurately assessed as it is obscured by the pleural effusion. Or right mid clavicular fracture is again demonstrated.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