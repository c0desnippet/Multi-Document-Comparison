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1506</w:t>
      </w:r>
    </w:p>
    <w:p>
      <w:r>
        <w:t>Visit Number: e773fb94346f2f0f46c2aec8fa677a23a84fc18be8883536cc0f6f75b736e746</w:t>
      </w:r>
    </w:p>
    <w:p>
      <w:r>
        <w:t>Masked_PatientID: 1499</w:t>
      </w:r>
    </w:p>
    <w:p>
      <w:r>
        <w:t>Order ID: d81b15401ea163a4b815c6658fb11b6e81a93fd3216034ae2886e11dd475a051</w:t>
      </w:r>
    </w:p>
    <w:p>
      <w:r>
        <w:t>Order Name: Chest X-ray</w:t>
      </w:r>
    </w:p>
    <w:p>
      <w:r>
        <w:t>Result Item Code: CHE-NOV</w:t>
      </w:r>
    </w:p>
    <w:p>
      <w:r>
        <w:t>Performed Date Time: 01/12/2015 13:38</w:t>
      </w:r>
    </w:p>
    <w:p>
      <w:r>
        <w:t>Line Num: 1</w:t>
      </w:r>
    </w:p>
    <w:p>
      <w:r>
        <w:t>Text:       HISTORY fell down today impacting R buttock, Bilateral LL weakness REPORT Comparison is made with the prior chest radiograph dated 16/11/2015. The cardiac  silhouette is enlarged and shows interval enlargement since 24/07/2015, suggestive  of possible pericardial effusion. Mild bilateral perihilar venous congestion is noted.  Left pleural effusion is noted.  Overall findings suggest fluid overload with suggestion of pericardial effusion.  Please correlate clinically.    May need further action Finalised by: &lt;DOCTOR&gt;</w:t>
      </w:r>
    </w:p>
    <w:p>
      <w:r>
        <w:t>Accession Number: 232116aae4e48250d924f5860b40c9853a3565f645fffdad9b41ffafeb85188b</w:t>
      </w:r>
    </w:p>
    <w:p>
      <w:r>
        <w:t>Updated Date Time: 01/12/2015 18:11</w:t>
      </w:r>
    </w:p>
    <w:p>
      <w:pPr>
        <w:pStyle w:val="Heading2"/>
      </w:pPr>
      <w:r>
        <w:t>Layman Explanation</w:t>
      </w:r>
    </w:p>
    <w:p>
      <w:r>
        <w:t>This radiology report discusses       HISTORY fell down today impacting R buttock, Bilateral LL weakness REPORT Comparison is made with the prior chest radiograph dated 16/11/2015. The cardiac  silhouette is enlarged and shows interval enlargement since 24/07/2015, suggestive  of possible pericardial effusion. Mild bilateral perihilar venous congestion is noted.  Left pleural effusion is noted.  Overall findings suggest fluid overload with suggestion of pericardial effusion.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