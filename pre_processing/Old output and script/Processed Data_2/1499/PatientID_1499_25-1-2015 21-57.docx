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1504</w:t>
      </w:r>
    </w:p>
    <w:p>
      <w:r>
        <w:t>Visit Number: ce2c4b6f37a8be2f43a2634512e2508a55b5898d8000dddc215c11da54c90151</w:t>
      </w:r>
    </w:p>
    <w:p>
      <w:r>
        <w:t>Masked_PatientID: 1499</w:t>
      </w:r>
    </w:p>
    <w:p>
      <w:r>
        <w:t>Order ID: 642628b903a8b3021d5cdc831aed92bc8ad1bd446d0fa7005c2c3de4cfe763d4</w:t>
      </w:r>
    </w:p>
    <w:p>
      <w:r>
        <w:t>Order Name: Chest X-ray, Erect</w:t>
      </w:r>
    </w:p>
    <w:p>
      <w:r>
        <w:t>Result Item Code: CHE-ER</w:t>
      </w:r>
    </w:p>
    <w:p>
      <w:r>
        <w:t>Performed Date Time: 25/1/2015 21:57</w:t>
      </w:r>
    </w:p>
    <w:p>
      <w:r>
        <w:t>Line Num: 1</w:t>
      </w:r>
    </w:p>
    <w:p>
      <w:r>
        <w:t>Text:       HISTORY sob. REPORT  Previous chest radiograph of 17 20 September 2014 was reviewed. The heart size cannot be accurately assessed in this projection.  The thoracic aorta  is mildly unfolded. Perihilar vascular congestion and right basal airspace changes along with small pleural  effusions are suggestive of acute pulmonary oedema. A couple nodular opacities are projected over the left paravertebral region, likely  representing buttons.   Further action or early intervention required Finalised by: &lt;DOCTOR&gt;</w:t>
      </w:r>
    </w:p>
    <w:p>
      <w:r>
        <w:t>Accession Number: ba4352bd979bc34710f61f18e57dc84cbc8a11e0466fc60144164dff8b366879</w:t>
      </w:r>
    </w:p>
    <w:p>
      <w:r>
        <w:t>Updated Date Time: 26/1/2015 13:55</w:t>
      </w:r>
    </w:p>
    <w:p>
      <w:pPr>
        <w:pStyle w:val="Heading2"/>
      </w:pPr>
      <w:r>
        <w:t>Layman Explanation</w:t>
      </w:r>
    </w:p>
    <w:p>
      <w:r>
        <w:t>This radiology report discusses       HISTORY sob. REPORT  Previous chest radiograph of 17 20 September 2014 was reviewed. The heart size cannot be accurately assessed in this projection.  The thoracic aorta  is mildly unfolded. Perihilar vascular congestion and right basal airspace changes along with small pleural  effusions are suggestive of acute pulmonary oedema. A couple nodular opacities are projected over the left paravertebral region, likely  representing buttons.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