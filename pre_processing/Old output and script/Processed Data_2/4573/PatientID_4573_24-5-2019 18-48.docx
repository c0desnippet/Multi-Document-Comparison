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4579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6368f8a005171021feeca9de8cfe01432407d08bfab8948bcd5a21e6a3b9cb9d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24/5/2019 18:48</w:t>
      </w:r>
    </w:p>
    <w:p>
      <w:r>
        <w:t>Line Num: 1</w:t>
      </w:r>
    </w:p>
    <w:p>
      <w:r>
        <w:t>Text: HISTORY  Right MCA infarct REPORT NG tube is projected over the stomach. Possible left basal atelectasis is seen. Report Indicator: Known / Minor Finalised by: &lt;DOCTOR&gt;</w:t>
      </w:r>
    </w:p>
    <w:p>
      <w:r>
        <w:t>Accession Number: cb5a9aaa1ef0f26e1cf45abe697c676482d415a053eb6e0a5198f02de8291ccc</w:t>
      </w:r>
    </w:p>
    <w:p>
      <w:r>
        <w:t>Updated Date Time: 26/5/2019 12:35</w:t>
      </w:r>
    </w:p>
    <w:p>
      <w:pPr>
        <w:pStyle w:val="Heading2"/>
      </w:pPr>
      <w:r>
        <w:t>Layman Explanation</w:t>
      </w:r>
    </w:p>
    <w:p>
      <w:r>
        <w:t>This radiology report discusses HISTORY  Right MCA infarct REPORT NG tube is projected over the stomach. Possible left basal atelectasis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