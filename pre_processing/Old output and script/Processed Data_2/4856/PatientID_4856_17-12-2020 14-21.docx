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4861</w:t>
      </w:r>
    </w:p>
    <w:p>
      <w:r>
        <w:t>Visit Number: c1fc1741d9ffd77c6976140ce13c877cb4b5e483ddc3177d392c4a9acfec8e41</w:t>
      </w:r>
    </w:p>
    <w:p>
      <w:r>
        <w:t>Masked_PatientID: 4856</w:t>
      </w:r>
    </w:p>
    <w:p>
      <w:r>
        <w:t>Order ID: bbe04cc26546093a45b30d46a15d3e1a40735069398345e82454acf6bbdc586a</w:t>
      </w:r>
    </w:p>
    <w:p>
      <w:r>
        <w:t>Order Name: Chest X-ray, Erect</w:t>
      </w:r>
    </w:p>
    <w:p>
      <w:r>
        <w:t>Result Item Code: CHE-ER</w:t>
      </w:r>
    </w:p>
    <w:p>
      <w:r>
        <w:t>Performed Date Time: 17/12/2020 14:21</w:t>
      </w:r>
    </w:p>
    <w:p>
      <w:r>
        <w:t>Line Num: 1</w:t>
      </w:r>
    </w:p>
    <w:p>
      <w:r>
        <w:t>Text: HISTORY  ESRF, right 5th toe gangrene REPORT Prior radiograph dated 20 September 2020 was reviewed. The tip of the right PermCath is projected at the SVC. The heart is enlarged. Bilateral small pleural effusions are seen, possibly related to suboptimal fluid  status. No definite consolidation is detected. Scarring changes are again seen at both lung  bases. Report Indicator: Known / Minor Finalised by: &lt;DOCTOR&gt;</w:t>
      </w:r>
    </w:p>
    <w:p>
      <w:r>
        <w:t>Accession Number: bb68771f748d17c80b00d5a3190c75b7a986ea7a8ddabddd38c5bb3e640259cb</w:t>
      </w:r>
    </w:p>
    <w:p>
      <w:r>
        <w:t>Updated Date Time: 17/12/2020 14:40</w:t>
      </w:r>
    </w:p>
    <w:p>
      <w:pPr>
        <w:pStyle w:val="Heading2"/>
      </w:pPr>
      <w:r>
        <w:t>Layman Explanation</w:t>
      </w:r>
    </w:p>
    <w:p>
      <w:r>
        <w:t>This radiology report discusses HISTORY  ESRF, right 5th toe gangrene REPORT Prior radiograph dated 20 September 2020 was reviewed. The tip of the right PermCath is projected at the SVC. The heart is enlarged. Bilateral small pleural effusions are seen, possibly related to suboptimal fluid  status. No definite consolidation is detected. Scarring changes are again seen at both lung  bases.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