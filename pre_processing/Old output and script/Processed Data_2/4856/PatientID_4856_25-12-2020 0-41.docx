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4862</w:t>
      </w:r>
    </w:p>
    <w:p>
      <w:r>
        <w:t>Visit Number: 70dd0e8601981596edfdeac731ce784bc5a5153a3f6c1f61cffdda51357622f4</w:t>
      </w:r>
    </w:p>
    <w:p>
      <w:r>
        <w:t>Masked_PatientID: 4856</w:t>
      </w:r>
    </w:p>
    <w:p>
      <w:r>
        <w:t>Order ID: 6f44d35e36badcf78a41cfe47a8a724dbf5b7f528acb0df40686f6085a77b5fa</w:t>
      </w:r>
    </w:p>
    <w:p>
      <w:r>
        <w:t>Order Name: Chest X-ray, Erect</w:t>
      </w:r>
    </w:p>
    <w:p>
      <w:r>
        <w:t>Result Item Code: CHE-ER</w:t>
      </w:r>
    </w:p>
    <w:p>
      <w:r>
        <w:t>Performed Date Time: 25/12/2020 0:41</w:t>
      </w:r>
    </w:p>
    <w:p>
      <w:r>
        <w:t>Line Num: 1</w:t>
      </w:r>
    </w:p>
    <w:p>
      <w:r>
        <w:t>Text: HISTORY  SOB during dialysis REPORT CHEST, AP SITTING:  CXR dated 17/12/2020 was reviewed The right dialysis catheter is again seen with its tip position stable in the SVC.  The heart is enlarged despite this projection.  Bilateral pleural effusions are slightly larger, with adjacent basal atelectasis.  No pneumothorax is seen.  Report Indicator: May need further action Reported by: &lt;DOCTOR&gt;</w:t>
      </w:r>
    </w:p>
    <w:p>
      <w:r>
        <w:t>Accession Number: 45d99b844abd4717090dabadfb0e3c0d77e0a471f31a85daec2b1b469aa78974</w:t>
      </w:r>
    </w:p>
    <w:p>
      <w:r>
        <w:t>Updated Date Time: 25/12/2020 12:47</w:t>
      </w:r>
    </w:p>
    <w:p>
      <w:pPr>
        <w:pStyle w:val="Heading2"/>
      </w:pPr>
      <w:r>
        <w:t>Layman Explanation</w:t>
      </w:r>
    </w:p>
    <w:p>
      <w:r>
        <w:t>This radiology report discusses HISTORY  SOB during dialysis REPORT CHEST, AP SITTING:  CXR dated 17/12/2020 was reviewed The right dialysis catheter is again seen with its tip position stable in the SVC.  The heart is enlarged despite this projection.  Bilateral pleural effusions are slightly larger, with adjacent basal atelectasis.  No pneumothorax is seen.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