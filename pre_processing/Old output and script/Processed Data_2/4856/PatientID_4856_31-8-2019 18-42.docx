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4858</w:t>
      </w:r>
    </w:p>
    <w:p>
      <w:r>
        <w:t>Visit Number: 28825b8b3619ac97f37653ae3193f50d48949bc70743b687ee108874e5193da6</w:t>
      </w:r>
    </w:p>
    <w:p>
      <w:r>
        <w:t>Masked_PatientID: 4856</w:t>
      </w:r>
    </w:p>
    <w:p>
      <w:r>
        <w:t>Order ID: b384bc5ac23a0b69abf2079056b0bd01d0ef787e3fa9d48d3233e48ad285d5b4</w:t>
      </w:r>
    </w:p>
    <w:p>
      <w:r>
        <w:t>Order Name: Chest X-ray, Erect</w:t>
      </w:r>
    </w:p>
    <w:p>
      <w:r>
        <w:t>Result Item Code: CHE-ER</w:t>
      </w:r>
    </w:p>
    <w:p>
      <w:r>
        <w:t>Performed Date Time: 31/8/2019 18:42</w:t>
      </w:r>
    </w:p>
    <w:p>
      <w:r>
        <w:t>Line Num: 1</w:t>
      </w:r>
    </w:p>
    <w:p>
      <w:r>
        <w:t>Text: HISTORY  fever REPORT AP CHEST The prior radiograph dated 14 August 2015 was reviewed.  The heart size cannot be accurately assessed on this projection. Intimal calcification  of the thoracic aorta is noted. Interval new left lower zone consolidation may represent infective change. Interval  increased reticulation in the right lower zone may represent scarring. No pleural  effusion is detected. Report Indicator: Further action or early intervention required Finalised by: &lt;DOCTOR&gt;</w:t>
      </w:r>
    </w:p>
    <w:p>
      <w:r>
        <w:t>Accession Number: 4d1121d5f5ab910991b7c7157415e67e3f72f4187ea883e6f331bd00ad06c471</w:t>
      </w:r>
    </w:p>
    <w:p>
      <w:r>
        <w:t>Updated Date Time: 01/9/2019 8:27</w:t>
      </w:r>
    </w:p>
    <w:p>
      <w:pPr>
        <w:pStyle w:val="Heading2"/>
      </w:pPr>
      <w:r>
        <w:t>Layman Explanation</w:t>
      </w:r>
    </w:p>
    <w:p>
      <w:r>
        <w:t>This radiology report discusses HISTORY  fever REPORT AP CHEST The prior radiograph dated 14 August 2015 was reviewed.  The heart size cannot be accurately assessed on this projection. Intimal calcification  of the thoracic aorta is noted. Interval new left lower zone consolidation may represent infective change. Interval  increased reticulation in the right lower zone may represent scarring. No pleural  effusion is detected.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