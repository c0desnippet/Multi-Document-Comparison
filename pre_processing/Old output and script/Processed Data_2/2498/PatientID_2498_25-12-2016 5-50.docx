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2507</w:t>
      </w:r>
    </w:p>
    <w:p>
      <w:r>
        <w:t>Visit Number: c2b18c051f8c81c36e662adbd6750d8ef4fa69f3de227a32822e3576f9f10ec3</w:t>
      </w:r>
    </w:p>
    <w:p>
      <w:r>
        <w:t>Masked_PatientID: 2498</w:t>
      </w:r>
    </w:p>
    <w:p>
      <w:r>
        <w:t>Order ID: ceacbec49e7cf1d762cbfb93f1bd3a201f1d10fd5c1dd3b82e0e71580ca9240a</w:t>
      </w:r>
    </w:p>
    <w:p>
      <w:r>
        <w:t>Order Name: Chest X-ray</w:t>
      </w:r>
    </w:p>
    <w:p>
      <w:r>
        <w:t>Result Item Code: CHE-NOV</w:t>
      </w:r>
    </w:p>
    <w:p>
      <w:r>
        <w:t>Performed Date Time: 25/12/2016 5:50</w:t>
      </w:r>
    </w:p>
    <w:p>
      <w:r>
        <w:t>Line Num: 1</w:t>
      </w:r>
    </w:p>
    <w:p>
      <w:r>
        <w:t>Text:       HISTORY ecmo pt, for cardiogenic shock REPORT Mobile radiograph chest supine. Prior radiograph dated  24/12/2016  was reviewed. The right jugular temporary pacing wire is wavy and pointing inferiorly as against  superiorly curved in the previous radiograph.  Correlate clinically for its significance.    Bilateral central venous line, chest tubes, endotracheal tube, sternotomy sutures  and prosthetic cardiac valve are in situ. Effusion with atelectasis noted in the right hemithorax.  The air space opacities  in the left lung are grossly unchanged.   May need further action Finalised by: &lt;DOCTOR&gt;</w:t>
      </w:r>
    </w:p>
    <w:p>
      <w:r>
        <w:t>Accession Number: b5dedb26a673c30d23d7255e3e909d7e6c4031de337dd2dee83a69c961fe5543</w:t>
      </w:r>
    </w:p>
    <w:p>
      <w:r>
        <w:t>Updated Date Time: 25/12/2016 19:25</w:t>
      </w:r>
    </w:p>
    <w:p>
      <w:pPr>
        <w:pStyle w:val="Heading2"/>
      </w:pPr>
      <w:r>
        <w:t>Layman Explanation</w:t>
      </w:r>
    </w:p>
    <w:p>
      <w:r>
        <w:t>This radiology report discusses       HISTORY ecmo pt, for cardiogenic shock REPORT Mobile radiograph chest supine. Prior radiograph dated  24/12/2016  was reviewed. The right jugular temporary pacing wire is wavy and pointing inferiorly as against  superiorly curved in the previous radiograph.  Correlate clinically for its significance.    Bilateral central venous line, chest tubes, endotracheal tube, sternotomy sutures  and prosthetic cardiac valve are in situ. Effusion with atelectasis noted in the right hemithorax.  The air space opacities  in the left lung are grossly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