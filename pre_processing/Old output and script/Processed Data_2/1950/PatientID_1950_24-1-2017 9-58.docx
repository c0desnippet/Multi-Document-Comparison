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1962</w:t>
      </w:r>
    </w:p>
    <w:p>
      <w:r>
        <w:t>Visit Number: 7afac0746a2e1baf70a88b9460a7f238c1033bd6575ad8fbdd9218fb7e011942</w:t>
      </w:r>
    </w:p>
    <w:p>
      <w:r>
        <w:t>Masked_PatientID: 1950</w:t>
      </w:r>
    </w:p>
    <w:p>
      <w:r>
        <w:t>Order ID: 188f798171884ad3ff90641634ce6ee1418f0bb64b9a9e8572aaf01a74d49c91</w:t>
      </w:r>
    </w:p>
    <w:p>
      <w:r>
        <w:t>Order Name: Chest X-ray</w:t>
      </w:r>
    </w:p>
    <w:p>
      <w:r>
        <w:t>Result Item Code: CHE-NOV</w:t>
      </w:r>
    </w:p>
    <w:p>
      <w:r>
        <w:t>Performed Date Time: 24/1/2017 9:58</w:t>
      </w:r>
    </w:p>
    <w:p>
      <w:r>
        <w:t>Line Num: 1</w:t>
      </w:r>
    </w:p>
    <w:p>
      <w:r>
        <w:t>Text:       HISTORY CCF REPORT  The heart is enlarged.  There is no pulmonary oedema.  Mild pulmonary venous congestion  with small septal lines are noted.  There is increased density in the right apex - ?apical lesion   May need further action Finalised by: &lt;DOCTOR&gt;</w:t>
      </w:r>
    </w:p>
    <w:p>
      <w:r>
        <w:t>Accession Number: 76fb88fb5df83fa76b94e64c440432ab3a9012529441e9d1d3383469ed535d57</w:t>
      </w:r>
    </w:p>
    <w:p>
      <w:r>
        <w:t>Updated Date Time: 24/1/2017 10:32</w:t>
      </w:r>
    </w:p>
    <w:p>
      <w:pPr>
        <w:pStyle w:val="Heading2"/>
      </w:pPr>
      <w:r>
        <w:t>Layman Explanation</w:t>
      </w:r>
    </w:p>
    <w:p>
      <w:r>
        <w:t>This radiology report discusses       HISTORY CCF REPORT  The heart is enlarged.  There is no pulmonary oedema.  Mild pulmonary venous congestion  with small septal lines are noted.  There is increased density in the right apex - ?apical lesion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