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4898</w:t>
      </w:r>
    </w:p>
    <w:p>
      <w:r>
        <w:t>Visit Number: b59abfb114478d92b4ca01a9662ab6f0744a2b33ddb5d7f37621b4d22e84cc28</w:t>
      </w:r>
    </w:p>
    <w:p>
      <w:r>
        <w:t>Masked_PatientID: 4898</w:t>
      </w:r>
    </w:p>
    <w:p>
      <w:r>
        <w:t>Order ID: cef4ce6c04e9f9ace531bd4c4995c86fc0516265a7b60d2e5aeb6dfa242b7949</w:t>
      </w:r>
    </w:p>
    <w:p>
      <w:r>
        <w:t>Order Name: Chest X-ray</w:t>
      </w:r>
    </w:p>
    <w:p>
      <w:r>
        <w:t>Result Item Code: CHE-NOV</w:t>
      </w:r>
    </w:p>
    <w:p>
      <w:r>
        <w:t>Performed Date Time: 23/3/2019 0:58</w:t>
      </w:r>
    </w:p>
    <w:p>
      <w:r>
        <w:t>Line Num: 1</w:t>
      </w:r>
    </w:p>
    <w:p>
      <w:r>
        <w:t>Text: HISTORY  SOB for evaluation REPORT Comparison radiograph 20\03\2019. Left atrial enlargement and cardiomegaly are unchanged. Unfolded aortic arch seen.  There is mild prominence of bronchovascular markings in a perihilar distribution  showing interval reduction. No gross pleural effusion is seen. Report Indicator: May need further action Finalised by: &lt;DOCTOR&gt;</w:t>
      </w:r>
    </w:p>
    <w:p>
      <w:r>
        <w:t>Accession Number: c544b1fc81ac5504e781bbfccad1f15898f0d2276ad3f95a962a85a986564bfc</w:t>
      </w:r>
    </w:p>
    <w:p>
      <w:r>
        <w:t>Updated Date Time: 24/3/2019 16:17</w:t>
      </w:r>
    </w:p>
    <w:p>
      <w:pPr>
        <w:pStyle w:val="Heading2"/>
      </w:pPr>
      <w:r>
        <w:t>Layman Explanation</w:t>
      </w:r>
    </w:p>
    <w:p>
      <w:r>
        <w:t>This radiology report discusses HISTORY  SOB for evaluation REPORT Comparison radiograph 20\03\2019. Left atrial enlargement and cardiomegaly are unchanged. Unfolded aortic arch seen.  There is mild prominence of bronchovascular markings in a perihilar distribution  showing interval reduction. No gross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