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2962</w:t>
      </w:r>
    </w:p>
    <w:p>
      <w:r>
        <w:t>Visit Number: a55c9785a466cd4f4e4548a2b42ef5830e2d1cfc80ef03e47a6b1615492c6260</w:t>
      </w:r>
    </w:p>
    <w:p>
      <w:r>
        <w:t>Masked_PatientID: 2959</w:t>
      </w:r>
    </w:p>
    <w:p>
      <w:r>
        <w:t>Order ID: 70b1ca14b7b943a93c773d6f9928e40f722dff0f736ea5d8dead2f0b2443db04</w:t>
      </w:r>
    </w:p>
    <w:p>
      <w:r>
        <w:t>Order Name: Chest X-ray, Erect</w:t>
      </w:r>
    </w:p>
    <w:p>
      <w:r>
        <w:t>Result Item Code: CHE-ER</w:t>
      </w:r>
    </w:p>
    <w:p>
      <w:r>
        <w:t>Performed Date Time: 12/10/2015 10:38</w:t>
      </w:r>
    </w:p>
    <w:p>
      <w:r>
        <w:t>Line Num: 1</w:t>
      </w:r>
    </w:p>
    <w:p>
      <w:r>
        <w:t>Text:       HISTORY large abscess over neck; posterior aspect of neck- large abscess REPORT Comparison was made with the previous radiograph dated 4 August 2015.  The heart size is normal. Unfolding of the aorta is noted.  No consolidation or pleural effusion is detected.  Stable mild right apical pleural thickening is noted.  Degenerative changes of the visualised spine are seen.   Known / Minor  Finalised by: &lt;DOCTOR&gt;</w:t>
      </w:r>
    </w:p>
    <w:p>
      <w:r>
        <w:t>Accession Number: 9fb5da0ccffc593db9a1b16dfd32a83d4dc8d03e0281c93df4cfe2f563bee8de</w:t>
      </w:r>
    </w:p>
    <w:p>
      <w:r>
        <w:t>Updated Date Time: 12/10/2015 15:04</w:t>
      </w:r>
    </w:p>
    <w:p>
      <w:pPr>
        <w:pStyle w:val="Heading2"/>
      </w:pPr>
      <w:r>
        <w:t>Layman Explanation</w:t>
      </w:r>
    </w:p>
    <w:p>
      <w:r>
        <w:t>This radiology report discusses       HISTORY large abscess over neck; posterior aspect of neck- large abscess REPORT Comparison was made with the previous radiograph dated 4 August 2015.  The heart size is normal. Unfolding of the aorta is noted.  No consolidation or pleural effusion is detected.  Stable mild right apical pleural thickening is noted.  Degenerative changes of the visualised spine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