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21</w:t>
      </w:r>
    </w:p>
    <w:p>
      <w:r>
        <w:t>Visit Number: 246eb26fb1c729b843d51993aef04c28617ddd213ea0b6d89b13afc827327ad1</w:t>
      </w:r>
    </w:p>
    <w:p>
      <w:r>
        <w:t>Masked_PatientID: 13</w:t>
      </w:r>
    </w:p>
    <w:p>
      <w:r>
        <w:t>Order ID: f1dcecbd5171f7cf7ed46a89a84ff251b4968a77fb55a8b2ca021fb624b3960e</w:t>
      </w:r>
    </w:p>
    <w:p>
      <w:r>
        <w:t>Order Name: Chest X-ray</w:t>
      </w:r>
    </w:p>
    <w:p>
      <w:r>
        <w:t>Result Item Code: CHE-NOV</w:t>
      </w:r>
    </w:p>
    <w:p>
      <w:r>
        <w:t>Performed Date Time: 27/5/2018 20:00</w:t>
      </w:r>
    </w:p>
    <w:p>
      <w:r>
        <w:t>Line Num: 1</w:t>
      </w:r>
    </w:p>
    <w:p>
      <w:r>
        <w:t>Text:       HISTORY pre op REPORT  Heart is not overtly enlarged.  Thoracic aorta is unfolded. No active lung lesion is detected. Mild scarring is seen at the lung apices.   Known / Minor  Finalised by: &lt;DOCTOR&gt;</w:t>
      </w:r>
    </w:p>
    <w:p>
      <w:r>
        <w:t>Accession Number: 317d922600108f0fe3b5881efd75340e5aabdf12f37b949fb62eea7584eb8ebb</w:t>
      </w:r>
    </w:p>
    <w:p>
      <w:r>
        <w:t>Updated Date Time: 28/5/2018 16:58</w:t>
      </w:r>
    </w:p>
    <w:p>
      <w:pPr>
        <w:pStyle w:val="Heading2"/>
      </w:pPr>
      <w:r>
        <w:t>Layman Explanation</w:t>
      </w:r>
    </w:p>
    <w:p>
      <w:r>
        <w:t>This radiology report discusses       HISTORY pre op REPORT  Heart is not overtly enlarged.  Thoracic aorta is unfolded. No active lung lesion is detected. Mild scarring is seen at the lung apices.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