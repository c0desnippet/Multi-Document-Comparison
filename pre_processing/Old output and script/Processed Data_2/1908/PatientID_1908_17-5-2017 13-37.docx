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1918</w:t>
      </w:r>
    </w:p>
    <w:p>
      <w:r>
        <w:t>Visit Number: e3d9dabb02ae641db24657f7e498d444e6d59aafbfb34a816f3197d3d75b924f</w:t>
      </w:r>
    </w:p>
    <w:p>
      <w:r>
        <w:t>Masked_PatientID: 1908</w:t>
      </w:r>
    </w:p>
    <w:p>
      <w:r>
        <w:t>Order ID: 813bc9e7f222f461d0b189dbeac3cfa98b624aca1738b3637e0f5e45305b925e</w:t>
      </w:r>
    </w:p>
    <w:p>
      <w:r>
        <w:t>Order Name: Chest X-ray</w:t>
      </w:r>
    </w:p>
    <w:p>
      <w:r>
        <w:t>Result Item Code: CHE-NOV</w:t>
      </w:r>
    </w:p>
    <w:p>
      <w:r>
        <w:t>Performed Date Time: 17/5/2017 13:37</w:t>
      </w:r>
    </w:p>
    <w:p>
      <w:r>
        <w:t>Line Num: 1</w:t>
      </w:r>
    </w:p>
    <w:p>
      <w:r>
        <w:t>Text:       HISTORY PCP pneumonia, on ECMO. Need to monitor progress of pneumonia REPORT It is difficult to accurately assess the cardiac size as this is an AP projection. There is extensive consolidation of both lungs. A band gaseous density seen medial  to the consolidated left lobe may be due to a small pneumothorax (on this supine  film). Left lateral view would help to confirm/exclude. There is an SVC ECMO tube  with its tip over the distal SVC and an IVC ECMO tube with its tip over the right  hemi vertebra of T9. The tip of the left CVP line is over the origin of the SVC.  The tip of the endotracheal tube is approximately 4.8 cm from the bifurcation. The  tip of the naso gastric tube is not visualized on this film.   May need further action Finalised by: &lt;DOCTOR&gt;</w:t>
      </w:r>
    </w:p>
    <w:p>
      <w:r>
        <w:t>Accession Number: 628897f111277ba38cb20c1081fc5c6fe002b1c482b3e19241530374f57ba1f0</w:t>
      </w:r>
    </w:p>
    <w:p>
      <w:r>
        <w:t>Updated Date Time: 18/5/2017 7:47</w:t>
      </w:r>
    </w:p>
    <w:p>
      <w:pPr>
        <w:pStyle w:val="Heading2"/>
      </w:pPr>
      <w:r>
        <w:t>Layman Explanation</w:t>
      </w:r>
    </w:p>
    <w:p>
      <w:r>
        <w:t>This radiology report discusses       HISTORY PCP pneumonia, on ECMO. Need to monitor progress of pneumonia REPORT It is difficult to accurately assess the cardiac size as this is an AP projection. There is extensive consolidation of both lungs. A band gaseous density seen medial  to the consolidated left lobe may be due to a small pneumothorax (on this supine  film). Left lateral view would help to confirm/exclude. There is an SVC ECMO tube  with its tip over the distal SVC and an IVC ECMO tube with its tip over the right  hemi vertebra of T9. The tip of the left CVP line is over the origin of the SVC.  The tip of the endotracheal tube is approximately 4.8 cm from the bifurcation. The  tip of the naso gastric tube is not visualized on this film.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