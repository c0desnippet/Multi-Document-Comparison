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1916</w:t>
      </w:r>
    </w:p>
    <w:p>
      <w:r>
        <w:t>Visit Number: e3d9dabb02ae641db24657f7e498d444e6d59aafbfb34a816f3197d3d75b924f</w:t>
      </w:r>
    </w:p>
    <w:p>
      <w:r>
        <w:t>Masked_PatientID: 1908</w:t>
      </w:r>
    </w:p>
    <w:p>
      <w:r>
        <w:t>Order ID: c47b957af0322edce34f4043a0d7d712f80cb27eac716056272beed1e7d217d4</w:t>
      </w:r>
    </w:p>
    <w:p>
      <w:r>
        <w:t>Order Name: Chest X-ray</w:t>
      </w:r>
    </w:p>
    <w:p>
      <w:r>
        <w:t>Result Item Code: CHE-NOV</w:t>
      </w:r>
    </w:p>
    <w:p>
      <w:r>
        <w:t>Performed Date Time: 16/5/2017 10:43</w:t>
      </w:r>
    </w:p>
    <w:p>
      <w:r>
        <w:t>Line Num: 1</w:t>
      </w:r>
    </w:p>
    <w:p>
      <w:r>
        <w:t>Text:       HISTORY pcp pneumonia cx by ards on ecmo - to look for interval improvement REPORT  Comparison dated 14/05/2017. Endotracheal tube is seen approximately 5.5 cm above the carina.  Left internal jugular  approach central venous catheter, nasogastric tube, and ECMO cannula appear in unchanged  position from prior. The cardiac silhouette cannot be adequately assessed on this projection.  Dense air  space opacification is noted throughout both lung fields, appearing slightlyworsened  when compared to prior study, with a superimposed small left pleural effusion. No  pneumothorax is evident. There is persistent subcutaneous soft tissue emphysema seen particularly in the supraclavicular  regions, right greater than left, although the degree of soft tissue emphysema is  improved from prior.  Soft tissues and osseous structures remain unchanged from prior.   May need further action Finalised by: &lt;DOCTOR&gt;</w:t>
      </w:r>
    </w:p>
    <w:p>
      <w:r>
        <w:t>Accession Number: 8d227d8c97268c781bef2f661e8499f05a31f27f93d7e06f0ae3c13be7b1fd72</w:t>
      </w:r>
    </w:p>
    <w:p>
      <w:r>
        <w:t>Updated Date Time: 16/5/2017 17:54</w:t>
      </w:r>
    </w:p>
    <w:p>
      <w:pPr>
        <w:pStyle w:val="Heading2"/>
      </w:pPr>
      <w:r>
        <w:t>Layman Explanation</w:t>
      </w:r>
    </w:p>
    <w:p>
      <w:r>
        <w:t>This radiology report discusses       HISTORY pcp pneumonia cx by ards on ecmo - to look for interval improvement REPORT  Comparison dated 14/05/2017. Endotracheal tube is seen approximately 5.5 cm above the carina.  Left internal jugular  approach central venous catheter, nasogastric tube, and ECMO cannula appear in unchanged  position from prior. The cardiac silhouette cannot be adequately assessed on this projection.  Dense air  space opacification is noted throughout both lung fields, appearing slightlyworsened  when compared to prior study, with a superimposed small left pleural effusion. No  pneumothorax is evident. There is persistent subcutaneous soft tissue emphysema seen particularly in the supraclavicular  regions, right greater than left, although the degree of soft tissue emphysema is  improved from prior.  Soft tissues and osseous structures remain unchanged from prior.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