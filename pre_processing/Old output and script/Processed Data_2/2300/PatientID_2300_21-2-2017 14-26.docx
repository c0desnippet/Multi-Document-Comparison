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2301</w:t>
      </w:r>
    </w:p>
    <w:p>
      <w:r>
        <w:t>Visit Number: 4a0fe1fb05a0e5dfa24f24a806eaae39b4b594ae4f13d1baf33201f169b4a9cd</w:t>
      </w:r>
    </w:p>
    <w:p>
      <w:r>
        <w:t>Masked_PatientID: 2300</w:t>
      </w:r>
    </w:p>
    <w:p>
      <w:r>
        <w:t>Order ID: fdc7fe7605058c4454da2ec1c101a6e412761f112866c2ecce3128df95c44038</w:t>
      </w:r>
    </w:p>
    <w:p>
      <w:r>
        <w:t>Order Name: Chest X-ray</w:t>
      </w:r>
    </w:p>
    <w:p>
      <w:r>
        <w:t>Result Item Code: CHE-NOV</w:t>
      </w:r>
    </w:p>
    <w:p>
      <w:r>
        <w:t>Performed Date Time: 21/2/2017 14:26</w:t>
      </w:r>
    </w:p>
    <w:p>
      <w:r>
        <w:t>Line Num: 1</w:t>
      </w:r>
    </w:p>
    <w:p>
      <w:r>
        <w:t>Text:       HISTORY Renal transplant pt, cough 3 days, fever 1 day REPORT The prior chest radiograph of 10 February 2014 was reviewed. The heart size is top normal. No confluent consolidation or pleural effusion is seen. Scarring/ atelectasis is noted in both lower zones. There is mild biapical pleural thickening.   Known / Minor  Finalised by: &lt;DOCTOR&gt;</w:t>
      </w:r>
    </w:p>
    <w:p>
      <w:r>
        <w:t>Accession Number: 1c9a66c7103a27c47817088fba14bfa8f70d5e33d328888d23f600f207cf1581</w:t>
      </w:r>
    </w:p>
    <w:p>
      <w:r>
        <w:t>Updated Date Time: 21/2/2017 20:35</w:t>
      </w:r>
    </w:p>
    <w:p>
      <w:pPr>
        <w:pStyle w:val="Heading2"/>
      </w:pPr>
      <w:r>
        <w:t>Layman Explanation</w:t>
      </w:r>
    </w:p>
    <w:p>
      <w:r>
        <w:t>This radiology report discusses       HISTORY Renal transplant pt, cough 3 days, fever 1 day REPORT The prior chest radiograph of 10 February 2014 was reviewed. The heart size is top normal. No confluent consolidation or pleural effusion is seen. Scarring/ atelectasis is noted in both lower zones. There is mild biapical pleural thickening.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