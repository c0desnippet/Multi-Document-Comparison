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146</w:t>
      </w:r>
    </w:p>
    <w:p>
      <w:r>
        <w:t>Visit Number: 89076d717f612079a3613208463401cc84d0104e7dc164a7ab298115fdc4ff05</w:t>
      </w:r>
    </w:p>
    <w:p>
      <w:r>
        <w:t>Masked_PatientID: 123</w:t>
      </w:r>
    </w:p>
    <w:p>
      <w:r>
        <w:t>Order ID: 24de34aec100f75f9dd83fc3096711969e99b2a566d43748a1612c757f64d76b</w:t>
      </w:r>
    </w:p>
    <w:p>
      <w:r>
        <w:t>Order Name: Chest X-ray</w:t>
      </w:r>
    </w:p>
    <w:p>
      <w:r>
        <w:t>Result Item Code: CHE-NOV</w:t>
      </w:r>
    </w:p>
    <w:p>
      <w:r>
        <w:t>Performed Date Time: 08/11/2016 2:04</w:t>
      </w:r>
    </w:p>
    <w:p>
      <w:r>
        <w:t>Line Num: 1</w:t>
      </w:r>
    </w:p>
    <w:p>
      <w:r>
        <w:t>Text:       HISTORY post chest tube insertion REPORT The chest radiograph dated 6 November 2016 was reviewed. Sternotomy wires and mediastinal clips are noted. Tip of the right central venous  line is unchanged in position, projected over the right atrium. There is interval  insertion of a right chest tube with its tip in the right lower zone.  Heart size cannot be accurately assessed in AP projection. There is interval resolution of the right pleural effusion. Residual right basal  atelectasis and consolidation is seen.  There is stable left pleural effusion with  possible underlying basal consolidation and atelectasis.   There is loculated pneumothorax in the right basal area and apical region - probably  related to recent intervention   May need further action Reported by: &lt;DOCTOR&gt;</w:t>
      </w:r>
    </w:p>
    <w:p>
      <w:r>
        <w:t>Accession Number: a5ee49356836c6d49670910eaea8becc682fa7007153a4ac5fccbde04742b436</w:t>
      </w:r>
    </w:p>
    <w:p>
      <w:r>
        <w:t>Updated Date Time: 08/11/2016 14:17</w:t>
      </w:r>
    </w:p>
    <w:p>
      <w:pPr>
        <w:pStyle w:val="Heading2"/>
      </w:pPr>
      <w:r>
        <w:t>Layman Explanation</w:t>
      </w:r>
    </w:p>
    <w:p>
      <w:r>
        <w:t>This radiology report discusses       HISTORY post chest tube insertion REPORT The chest radiograph dated 6 November 2016 was reviewed. Sternotomy wires and mediastinal clips are noted. Tip of the right central venous  line is unchanged in position, projected over the right atrium. There is interval  insertion of a right chest tube with its tip in the right lower zone.  Heart size cannot be accurately assessed in AP projection. There is interval resolution of the right pleural effusion. Residual right basal  atelectasis and consolidation is seen.  There is stable left pleural effusion with  possible underlying basal consolidation and atelectasis.   There is loculated pneumothorax in the right basal area and apical region - probably  related to recent intervention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