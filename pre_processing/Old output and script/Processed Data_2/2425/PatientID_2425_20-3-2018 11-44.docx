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2427</w:t>
      </w:r>
    </w:p>
    <w:p>
      <w:r>
        <w:t>Visit Number: 404bc1eee1abe48c5d002912e80604e3a90ebee5299220c72543691688b0f920</w:t>
      </w:r>
    </w:p>
    <w:p>
      <w:r>
        <w:t>Masked_PatientID: 2425</w:t>
      </w:r>
    </w:p>
    <w:p>
      <w:r>
        <w:t>Order ID: 3b25b6b7e7f574f597abaecc21ab998de47935409b5a74e75779cabf086c03d7</w:t>
      </w:r>
    </w:p>
    <w:p>
      <w:r>
        <w:t>Order Name: Chest X-ray</w:t>
      </w:r>
    </w:p>
    <w:p>
      <w:r>
        <w:t>Result Item Code: CHE-NOV</w:t>
      </w:r>
    </w:p>
    <w:p>
      <w:r>
        <w:t>Performed Date Time: 20/3/2018 11:44</w:t>
      </w:r>
    </w:p>
    <w:p>
      <w:r>
        <w:t>Line Num: 1</w:t>
      </w:r>
    </w:p>
    <w:p>
      <w:r>
        <w:t>Text:       HISTORY cough + leucocytosis - tro hyperviscosity REPORT  Heart size is normal.  No active lung lesion. Spinal degenerative changes noted.   Known / Minor  Finalised by: &lt;DOCTOR&gt;</w:t>
      </w:r>
    </w:p>
    <w:p>
      <w:r>
        <w:t>Accession Number: 762ed73adf0b0584836f9ad5d9674a3e8e57b9d29813e8b9e2c4adc7a5415541</w:t>
      </w:r>
    </w:p>
    <w:p>
      <w:r>
        <w:t>Updated Date Time: 20/3/2018 15:26</w:t>
      </w:r>
    </w:p>
    <w:p>
      <w:pPr>
        <w:pStyle w:val="Heading2"/>
      </w:pPr>
      <w:r>
        <w:t>Layman Explanation</w:t>
      </w:r>
    </w:p>
    <w:p>
      <w:r>
        <w:t>This radiology report discusses       HISTORY cough + leucocytosis - tro hyperviscosity REPORT  Heart size is normal.  No active lung lesion. Spinal degenerative changes noted.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