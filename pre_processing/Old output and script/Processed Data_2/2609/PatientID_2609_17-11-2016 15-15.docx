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2642</w:t>
      </w:r>
    </w:p>
    <w:p>
      <w:r>
        <w:t>Visit Number: 1f7be2790d69a91028fc90c79d8d31387dfc10117600d6a8a652ed56a0533679</w:t>
      </w:r>
    </w:p>
    <w:p>
      <w:r>
        <w:t>Masked_PatientID: 2609</w:t>
      </w:r>
    </w:p>
    <w:p>
      <w:r>
        <w:t>Order ID: 33098f6256f21309530f5e32451a7090629f439b833fb25728fd4449e91b4269</w:t>
      </w:r>
    </w:p>
    <w:p>
      <w:r>
        <w:t>Order Name: Chest X-ray</w:t>
      </w:r>
    </w:p>
    <w:p>
      <w:r>
        <w:t>Result Item Code: CHE-NOV</w:t>
      </w:r>
    </w:p>
    <w:p>
      <w:r>
        <w:t>Performed Date Time: 17/11/2016 15:15</w:t>
      </w:r>
    </w:p>
    <w:p>
      <w:r>
        <w:t>Line Num: 1</w:t>
      </w:r>
    </w:p>
    <w:p>
      <w:r>
        <w:t>Text:       HISTORY bronchiectasis complaining of worsening cough REPORT Cardiac shadow not enlarged. Mildly increased shadowing seen in the right para cardiac  region with some tubular shadows suspicious for underlying bronchiectasis. The tip  of the naso gastric tube is not visualized on this film. There is a 6 mm vague nodular  opacity seen over the left retro cardiac region.    Known / Minor  Finalised by: &lt;DOCTOR&gt;</w:t>
      </w:r>
    </w:p>
    <w:p>
      <w:r>
        <w:t>Accession Number: d6c75e4db6c0aeb6938ee83448880a8d9aaf58cece3a49ce8c73d54c1db34b5f</w:t>
      </w:r>
    </w:p>
    <w:p>
      <w:r>
        <w:t>Updated Date Time: 17/11/2016 15:48</w:t>
      </w:r>
    </w:p>
    <w:p>
      <w:pPr>
        <w:pStyle w:val="Heading2"/>
      </w:pPr>
      <w:r>
        <w:t>Layman Explanation</w:t>
      </w:r>
    </w:p>
    <w:p>
      <w:r>
        <w:t>This radiology report discusses       HISTORY bronchiectasis complaining of worsening cough REPORT Cardiac shadow not enlarged. Mildly increased shadowing seen in the right para cardiac  region with some tubular shadows suspicious for underlying bronchiectasis. The tip  of the naso gastric tube is not visualized on this film. There is a 6 mm vague nodular  opacity seen over the left retro cardiac region.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