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2634</w:t>
      </w:r>
    </w:p>
    <w:p>
      <w:r>
        <w:t>Visit Number: 530c53b17828866a278d8b8a664c58677fa17c1dec1113a722e200f63fcd89b2</w:t>
      </w:r>
    </w:p>
    <w:p>
      <w:r>
        <w:t>Masked_PatientID: 2609</w:t>
      </w:r>
    </w:p>
    <w:p>
      <w:r>
        <w:t>Order ID: 9125b99c61021cfbfcd0a6a630024360200a18ca3e328b6ef2b16125b949e95c</w:t>
      </w:r>
    </w:p>
    <w:p>
      <w:r>
        <w:t>Order Name: Chest X-ray, Erect</w:t>
      </w:r>
    </w:p>
    <w:p>
      <w:r>
        <w:t>Result Item Code: CHE-ER</w:t>
      </w:r>
    </w:p>
    <w:p>
      <w:r>
        <w:t>Performed Date Time: 10/3/2019 9:38</w:t>
      </w:r>
    </w:p>
    <w:p>
      <w:r>
        <w:t>Line Num: 1</w:t>
      </w:r>
    </w:p>
    <w:p>
      <w:r>
        <w:t>Text: HISTORY  sob REPORT CHEST RADIOGRAPH, AP SITTING Prior study dated 2 March 2019 was reviewed. Midline sternotomy wires and coronary stents are noted. The tip of the nasogastric  tube is projected over the stomach. The heart size cannotbe accurately assessed on this AP projection. Intimal calcification  is noted within the unfolded thoracic aorta.    There is interval worsening of the air space consolidation over the right upper to  mid zone. A new right pleural effusion is noted. No consolidation or pleural effusion  is noted in the left lung. Old right 8th and 9th rib fractures are noted. Degenerative changes are noted in  the visualized spine. Report Indicator: Further action or early intervention required Finalised by: &lt;DOCTOR&gt;</w:t>
      </w:r>
    </w:p>
    <w:p>
      <w:r>
        <w:t>Accession Number: 8db51f611c7aef941406fe2b30c7693d3b650d6141d01877fcbe3955a1937d6e</w:t>
      </w:r>
    </w:p>
    <w:p>
      <w:r>
        <w:t>Updated Date Time: 10/3/2019 15:52</w:t>
      </w:r>
    </w:p>
    <w:p>
      <w:pPr>
        <w:pStyle w:val="Heading2"/>
      </w:pPr>
      <w:r>
        <w:t>Layman Explanation</w:t>
      </w:r>
    </w:p>
    <w:p>
      <w:r>
        <w:t>This radiology report discusses HISTORY  sob REPORT CHEST RADIOGRAPH, AP SITTING Prior study dated 2 March 2019 was reviewed. Midline sternotomy wires and coronary stents are noted. The tip of the nasogastric  tube is projected over the stomach. The heart size cannotbe accurately assessed on this AP projection. Intimal calcification  is noted within the unfolded thoracic aorta.    There is interval worsening of the air space consolidation over the right upper to  mid zone. A new right pleural effusion is noted. No consolidation or pleural effusion  is noted in the left lung. Old right 8th and 9th rib fractures are noted. Degenerative changes are noted in  the visualized spine.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