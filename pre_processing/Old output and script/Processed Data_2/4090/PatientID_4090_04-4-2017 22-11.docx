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4091</w:t>
      </w:r>
    </w:p>
    <w:p>
      <w:r>
        <w:t>Visit Number: 932c85729f0830258497a3845d6df6bbdf21cd5b2d41c505de73640426bf804e</w:t>
      </w:r>
    </w:p>
    <w:p>
      <w:r>
        <w:t>Masked_PatientID: 4090</w:t>
      </w:r>
    </w:p>
    <w:p>
      <w:r>
        <w:t>Order ID: b2b2bc8803fd1d82c096fff0fd933169ec61cc4552bab4094d2b9eaba933302c</w:t>
      </w:r>
    </w:p>
    <w:p>
      <w:r>
        <w:t>Order Name: CT Pulmonary Angiogram</w:t>
      </w:r>
    </w:p>
    <w:p>
      <w:r>
        <w:t>Result Item Code: CTCHEPE</w:t>
      </w:r>
    </w:p>
    <w:p>
      <w:r>
        <w:t>Performed Date Time: 04/4/2017 22:11</w:t>
      </w:r>
    </w:p>
    <w:p>
      <w:r>
        <w:t>Line Num: 1</w:t>
      </w:r>
    </w:p>
    <w:p>
      <w:r>
        <w:t>Text:       HISTORY Right basal NOF fracture after fall. Suppose to go for op today but had desaturation  down to 82%. ABG done showed type 1 respiratory failure and CXR showed no obvious  consolidation.  Currently patient unable to maintain SpO2 &gt; 92% on RA and is becoming more tachycardiac  (100+). TRO PE TECHNIQUE Scans acquired as per department protocol. Intravenous contrast: Omnipaque 350 - Volume (ml): 60 FINDINGS The pulmonary trunk, right and left pulmonary arteries, lobar, segmental and imaged  subsegmental arteries show normal opacification. No filling defect is seen. There  is no evidence of right heart strain. Heart is enlarged.  The main pulmonary trunk is dilated (3.2 cm) suggestive of underlying pulmonaryarterial  hypertension. The branches of the aortic arch and cardiac chambers show normal opacification. Small bilateral pleural effusions are noted with atelectasis of the adjacent lung.   No pulmonary consolidation or mass is detected.  There is no hilar or mediastinal  lymphadenopathy.  The tracheobronchial tree is patent. No destructive bony lesion is seen. Imaged upper abdomen is unremarkable on this pulmonary arterial phase scan. CONCLUSION No evidence of pulmonary embolism.Cardiomegaly. Underlying pulmonary arterial hypertension. Small bilateral pleural effusions.   May need further action Reported by: &lt;DOCTOR&gt;</w:t>
      </w:r>
    </w:p>
    <w:p>
      <w:r>
        <w:t>Accession Number: d4c5bbc6d926bc7fed990d4ae046c2c56ebc7f0a3a1a3df0789c62b90c8323c2</w:t>
      </w:r>
    </w:p>
    <w:p>
      <w:r>
        <w:t>Updated Date Time: 04/4/2017 22:55</w:t>
      </w:r>
    </w:p>
    <w:p>
      <w:pPr>
        <w:pStyle w:val="Heading2"/>
      </w:pPr>
      <w:r>
        <w:t>Layman Explanation</w:t>
      </w:r>
    </w:p>
    <w:p>
      <w:r>
        <w:t>This radiology report discusses       HISTORY Right basal NOF fracture after fall. Suppose to go for op today but had desaturation  down to 82%. ABG done showed type 1 respiratory failure and CXR showed no obvious  consolidation.  Currently patient unable to maintain SpO2 &gt; 92% on RA and is becoming more tachycardiac  (100+). TRO PE TECHNIQUE Scans acquired as per department protocol. Intravenous contrast: Omnipaque 350 - Volume (ml): 60 FINDINGS The pulmonary trunk, right and left pulmonary arteries, lobar, segmental and imaged  subsegmental arteries show normal opacification. No filling defect is seen. There  is no evidence of right heart strain. Heart is enlarged.  The main pulmonary trunk is dilated (3.2 cm) suggestive of underlying pulmonaryarterial  hypertension. The branches of the aortic arch and cardiac chambers show normal opacification. Small bilateral pleural effusions are noted with atelectasis of the adjacent lung.   No pulmonary consolidation or mass is detected.  There is no hilar or mediastinal  lymphadenopathy.  The tracheobronchial tree is patent. No destructive bony lesion is seen. Imaged upper abdomen is unremarkable on this pulmonary arterial phase scan. CONCLUSION No evidence of pulmonary embolism.Cardiomegaly. Underlying pulmonary arterial hypertension. Small bilateral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