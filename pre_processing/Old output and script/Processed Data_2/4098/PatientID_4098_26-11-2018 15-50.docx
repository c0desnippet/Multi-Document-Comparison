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4103</w:t>
      </w:r>
    </w:p>
    <w:p>
      <w:r>
        <w:t>Visit Number: 63c0091b49ce322ad82832d0d341b166ead0f974a19bd3fe0c9c556436547459</w:t>
      </w:r>
    </w:p>
    <w:p>
      <w:r>
        <w:t>Masked_PatientID: 4098</w:t>
      </w:r>
    </w:p>
    <w:p>
      <w:r>
        <w:t>Order ID: 2c0c02e45f386daea123834d631f27fd7eba43fd33893f43e6ae108d37d56d19</w:t>
      </w:r>
    </w:p>
    <w:p>
      <w:r>
        <w:t>Order Name: Chest X-ray, Erect</w:t>
      </w:r>
    </w:p>
    <w:p>
      <w:r>
        <w:t>Result Item Code: CHE-ER</w:t>
      </w:r>
    </w:p>
    <w:p>
      <w:r>
        <w:t>Performed Date Time: 26/11/2018 15:50</w:t>
      </w:r>
    </w:p>
    <w:p>
      <w:r>
        <w:t>Line Num: 1</w:t>
      </w:r>
    </w:p>
    <w:p>
      <w:r>
        <w:t>Text:       HISTORY SOB REPORT CHEST, AP sitting  Previous chest radiograph dated 18/11/2018 was reviewed. The heart size cannot be accurately assessed in this AP sitting projection.   No consolidation or pleural effusion. Stable fibrocalcific scarring is noted in the  both lung apices, worse on the right.  Known / Minor Reported by: &lt;DOCTOR&gt;</w:t>
      </w:r>
    </w:p>
    <w:p>
      <w:r>
        <w:t>Accession Number: c2da74ab4eb8a57133ecaf28c06ef745a79a4e2e3dbdd0695c2d3d70b8747ad9</w:t>
      </w:r>
    </w:p>
    <w:p>
      <w:r>
        <w:t>Updated Date Time: 27/11/2018 11:37</w:t>
      </w:r>
    </w:p>
    <w:p>
      <w:pPr>
        <w:pStyle w:val="Heading2"/>
      </w:pPr>
      <w:r>
        <w:t>Layman Explanation</w:t>
      </w:r>
    </w:p>
    <w:p>
      <w:r>
        <w:t>This radiology report discusses       HISTORY SOB REPORT CHEST, AP sitting  Previous chest radiograph dated 18/11/2018 was reviewed. The heart size cannot be accurately assessed in this AP sitting projection.   No consolidation or pleural effusion. Stable fibrocalcific scarring is noted in the  both lung apices, worse on the right.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