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3285</w:t>
      </w:r>
    </w:p>
    <w:p>
      <w:r>
        <w:t>Visit Number: ed5d604cdd13704d797c71638face465ffebcef125a4c20620cf7dfe69d85f27</w:t>
      </w:r>
    </w:p>
    <w:p>
      <w:r>
        <w:t>Masked_PatientID: 3285</w:t>
      </w:r>
    </w:p>
    <w:p>
      <w:r>
        <w:t>Order ID: a5435da68dec73a29dca64d57b255de9e213597225a8a21539ffc05aa2280819</w:t>
      </w:r>
    </w:p>
    <w:p>
      <w:r>
        <w:t>Order Name: CT Chest, Abdomen and Pelvis</w:t>
      </w:r>
    </w:p>
    <w:p>
      <w:r>
        <w:t>Result Item Code: CTCHEABDP</w:t>
      </w:r>
    </w:p>
    <w:p>
      <w:r>
        <w:t>Performed Date Time: 20/9/2018 13:31</w:t>
      </w:r>
    </w:p>
    <w:p>
      <w:r>
        <w:t>Line Num: 1</w:t>
      </w:r>
    </w:p>
    <w:p>
      <w:r>
        <w:t>Text:       HISTORY young female with agranocytosis from thyroid med - please do not do contrast scan febrile, borderline hypotensive, N&amp;V, RIF tenderness and rebound TRO appenditcitis/collections pending UPT TECHNIQUE Scans acquired as per department protocol. Intravenous contrast: nil FINDINGS No significantly enlarged axillary or mediastinal lymph node.  There are subcentimetre  paratracheal lymph nodes which are not enlarged by size criteria.  There is no pleural  or pericardial effusion.  There are small foci of inflammatory centrilobular nodularity  in the right upper lobe, middle lobe and right lower lobe in keeping with small airway  inflammation.  There is mild traction of the airways in the lingula lobe and middle  lobe with mucous plugging.  No focal consolidation is seen. There is mild mural thickening of the cecum and ascending colon with mild pericolic  fat stranding and subcentimetre pericolic lymph nodes.  The appendix is normal.   Terminal ileum appears grossly unremarkable.  There is no dilatation of the bowel  loops.  Small amount of free fluid in the pelvis is likely physiological fluid. Gallstones are present.  The liver is hypodense in appearance suggesting steatosis.   No contour deformity in the visualised liver, spleen or pancreas.  The spleen is  mildly enlarged measuring 13 cm in length.  No adrenal mass.  No hydronephrosis or  contour deforming renal mass.  There are subcentimetre para-aortic, aortocaval and  mesenteric lymph nodes which are not significantly enlarged and nonspecific.  Urinary  bladder is not well distended.  No gross abnormality in the uterus and adnexa.  There  is no aggressive bony lesion. CONCLUSION There are foci of inflammatory centrilobular nodularity in the right lung as described,  suspicion for small airway inflammation.  Traction of the airways with mucous plugging  in the middle lobe and lingula lobe.  No overt consolidation in the lungs. There is mural thickening with mild pericolic fat stranding and subcentimetre pericolic  lymph nodes in the ascending colon and cecum which is suspicious for colitis.  Suggest  clinical correlation.  The appendix and terminal ileum appears unremarkable.   Known / Minor Finalised by: &lt;DOCTOR&gt;</w:t>
      </w:r>
    </w:p>
    <w:p>
      <w:r>
        <w:t>Accession Number: a463622f66780ae23bd13633fa00ef174645f54e6b1651a1eb5c135e0dd56855</w:t>
      </w:r>
    </w:p>
    <w:p>
      <w:r>
        <w:t>Updated Date Time: 20/9/2018 14:31</w:t>
      </w:r>
    </w:p>
    <w:p>
      <w:pPr>
        <w:pStyle w:val="Heading2"/>
      </w:pPr>
      <w:r>
        <w:t>Layman Explanation</w:t>
      </w:r>
    </w:p>
    <w:p>
      <w:r>
        <w:t>This radiology report discusses       HISTORY young female with agranocytosis from thyroid med - please do not do contrast scan febrile, borderline hypotensive, N&amp;V, RIF tenderness and rebound TRO appenditcitis/collections pending UPT TECHNIQUE Scans acquired as per department protocol. Intravenous contrast: nil FINDINGS No significantly enlarged axillary or mediastinal lymph node.  There are subcentimetre  paratracheal lymph nodes which are not enlarged by size criteria.  There is no pleural  or pericardial effusion.  There are small foci of inflammatory centrilobular nodularity  in the right upper lobe, middle lobe and right lower lobe in keeping with small airway  inflammation.  There is mild traction of the airways in the lingula lobe and middle  lobe with mucous plugging.  No focal consolidation is seen. There is mild mural thickening of the cecum and ascending colon with mild pericolic  fat stranding and subcentimetre pericolic lymph nodes.  The appendix is normal.   Terminal ileum appears grossly unremarkable.  There is no dilatation of the bowel  loops.  Small amount of free fluid in the pelvis is likely physiological fluid. Gallstones are present.  The liver is hypodense in appearance suggesting steatosis.   No contour deformity in the visualised liver, spleen or pancreas.  The spleen is  mildly enlarged measuring 13 cm in length.  No adrenal mass.  No hydronephrosis or  contour deforming renal mass.  There are subcentimetre para-aortic, aortocaval and  mesenteric lymph nodes which are not significantly enlarged and nonspecific.  Urinary  bladder is not well distended.  No gross abnormality in the uterus and adnexa.  There  is no aggressive bony lesion. CONCLUSION There are foci of inflammatory centrilobular nodularity in the right lung as described,  suspicion for small airway inflammation.  Traction of the airways with mucous plugging  in the middle lobe and lingula lobe.  No overt consolidation in the lungs. There is mural thickening with mild pericolic fat stranding and subcentimetre pericolic  lymph nodes in the ascending colon and cecum which is suspicious for colitis.  Suggest  clinical correlation.  The appendix and terminal ileum appears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