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440</w:t>
      </w:r>
    </w:p>
    <w:p>
      <w:r>
        <w:t>Visit Number: 1e198cb1ef8e7262059f167eb2a8ce722cd170dd62c727b748b242fb7342f61b</w:t>
      </w:r>
    </w:p>
    <w:p>
      <w:r>
        <w:t>Masked_PatientID: 440</w:t>
      </w:r>
    </w:p>
    <w:p>
      <w:r>
        <w:t>Order ID: 4769f24d2db2e6f3f3fd59e8a12b9415447ca458d52cd5f50cb1d94611efb3ae</w:t>
      </w:r>
    </w:p>
    <w:p>
      <w:r>
        <w:t>Order Name: Chest X-ray, Erect</w:t>
      </w:r>
    </w:p>
    <w:p>
      <w:r>
        <w:t>Result Item Code: CHE-ER</w:t>
      </w:r>
    </w:p>
    <w:p>
      <w:r>
        <w:t>Performed Date Time: 22/12/2019 0:11</w:t>
      </w:r>
    </w:p>
    <w:p>
      <w:r>
        <w:t>Line Num: 1</w:t>
      </w:r>
    </w:p>
    <w:p>
      <w:r>
        <w:t>Text: HISTORY  exertional dyspnea likely due to fluid overload REPORT Chest PA radiograph Comparison is made with previous radiograph dated 14 January 2019. The heart is enlarged. Pulmonary venous congestion is seen. Bilateral parahilar and lower zone air space opacities are noted. No sizeable pleural  effusion is seen. Findings are in keeping with fluid overload. Superimposed infection  cannot be excluded. Follow-up radiograph after treatment is suggested. Report Indicator: Further action or early intervention required Finalised by: &lt;DOCTOR&gt;</w:t>
      </w:r>
    </w:p>
    <w:p>
      <w:r>
        <w:t>Accession Number: 21d73697a09d57688e1865444a1685961ac33645efabd50ac94af27addc3fc90</w:t>
      </w:r>
    </w:p>
    <w:p>
      <w:r>
        <w:t>Updated Date Time: 22/12/2019 13:50</w:t>
      </w:r>
    </w:p>
    <w:p>
      <w:pPr>
        <w:pStyle w:val="Heading2"/>
      </w:pPr>
      <w:r>
        <w:t>Layman Explanation</w:t>
      </w:r>
    </w:p>
    <w:p>
      <w:r>
        <w:t>This radiology report discusses HISTORY  exertional dyspnea likely due to fluid overload REPORT Chest PA radiograph Comparison is made with previous radiograph dated 14 January 2019. The heart is enlarged. Pulmonary venous congestion is seen. Bilateral parahilar and lower zone air space opacities are noted. No sizeable pleural  effusion is seen. Findings are in keeping with fluid overload. Superimposed infection  cannot be excluded. Follow-up radiograph after treatment is suggested.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