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2771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ec606f64a46def82e2a5fd138e56a7f1514374aff4ab79acdf0ff16482c2bf1d</w:t>
      </w:r>
    </w:p>
    <w:p>
      <w:r>
        <w:t>Order Name: Chest X-ray</w:t>
      </w:r>
    </w:p>
    <w:p>
      <w:r>
        <w:t>Result Item Code: CHE-NOV</w:t>
      </w:r>
    </w:p>
    <w:p>
      <w:r>
        <w:t>Performed Date Time: 27/11/2016 17:34</w:t>
      </w:r>
    </w:p>
    <w:p>
      <w:r>
        <w:t>Line Num: 1</w:t>
      </w:r>
    </w:p>
    <w:p>
      <w:r>
        <w:t>Text:       HISTORY left chest pain REPORT CHEST:AP SITTING MOBILE  Previous image done on 24/11/2016 is reviewed. Tracheostomy noted. Poor inspiratory effort. The heart size cannot be assessed accurately.  Patchy airspace consolidations seen in the  lower Zones show no significant change. The tip of a feeding tube is is likely to be in the gastric lumen.   Known / Minor  Finalised by: &lt;DOCTOR&gt;</w:t>
      </w:r>
    </w:p>
    <w:p>
      <w:r>
        <w:t>Accession Number: 8d5c81a03fb2d9650111955ec52630bd5e70c43498366c578252a9d60dfcba8e</w:t>
      </w:r>
    </w:p>
    <w:p>
      <w:r>
        <w:t>Updated Date Time: 28/11/2016 13:33</w:t>
      </w:r>
    </w:p>
    <w:p>
      <w:pPr>
        <w:pStyle w:val="Heading2"/>
      </w:pPr>
      <w:r>
        <w:t>Layman Explanation</w:t>
      </w:r>
    </w:p>
    <w:p>
      <w:r>
        <w:t>This radiology report discusses       HISTORY left chest pain REPORT CHEST:AP SITTING MOBILE  Previous image done on 24/11/2016 is reviewed. Tracheostomy noted. Poor inspiratory effort. The heart size cannot be assessed accurately.  Patchy airspace consolidations seen in the  lower Zones show no significant change. The tip of a feeding tube is is likely to be in the gastric lumen.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