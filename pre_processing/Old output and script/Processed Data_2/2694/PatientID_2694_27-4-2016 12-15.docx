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2708</w:t>
      </w:r>
    </w:p>
    <w:p>
      <w:r>
        <w:t>Visit Number: e2e34f7d250e4badbba1e1f4d47d1c83cfb264ac8acb37261d7edefc56bef996</w:t>
      </w:r>
    </w:p>
    <w:p>
      <w:r>
        <w:t>Masked_PatientID: 2694</w:t>
      </w:r>
    </w:p>
    <w:p>
      <w:r>
        <w:t>Order ID: a7e088c1fdefae1d2ba4478b23004c0108d7cebc7334acb668e3618704ad3fdb</w:t>
      </w:r>
    </w:p>
    <w:p>
      <w:r>
        <w:t>Order Name: Chest X-ray</w:t>
      </w:r>
    </w:p>
    <w:p>
      <w:r>
        <w:t>Result Item Code: CHE-NOV</w:t>
      </w:r>
    </w:p>
    <w:p>
      <w:r>
        <w:t>Performed Date Time: 27/4/2016 12:15</w:t>
      </w:r>
    </w:p>
    <w:p>
      <w:r>
        <w:t>Line Num: 1</w:t>
      </w:r>
    </w:p>
    <w:p>
      <w:r>
        <w:t>Text:       HISTORY post tracheostomy, right LZ infiltrates, ?collapse, ?consolidation REPORT The heart size cannot be accurately assessed as this is an AP film.  The lung fields congested. Atelectasis with patchy airspace shadows are seen in both lower zones. Bilateral small pleural effusions are noted. The central venous line and tracheostomy tube are satisfactory in position.   May need further action Finalised by: &lt;DOCTOR&gt;</w:t>
      </w:r>
    </w:p>
    <w:p>
      <w:r>
        <w:t>Accession Number: 98f1d83713b817fbc554834f55cc535eab9fe9dd4977c19a6f0f8b64161e4796</w:t>
      </w:r>
    </w:p>
    <w:p>
      <w:r>
        <w:t>Updated Date Time: 28/4/2016 18:59</w:t>
      </w:r>
    </w:p>
    <w:p>
      <w:pPr>
        <w:pStyle w:val="Heading2"/>
      </w:pPr>
      <w:r>
        <w:t>Layman Explanation</w:t>
      </w:r>
    </w:p>
    <w:p>
      <w:r>
        <w:t>This radiology report discusses       HISTORY post tracheostomy, right LZ infiltrates, ?collapse, ?consolidation REPORT The heart size cannot be accurately assessed as this is an AP film.  The lung fields congested. Atelectasis with patchy airspace shadows are seen in both lower zones. Bilateral small pleural effusions are noted. The central venous line and tracheostomy tube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