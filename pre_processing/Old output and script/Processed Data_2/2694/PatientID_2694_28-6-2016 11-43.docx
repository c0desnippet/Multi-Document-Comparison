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2739</w:t>
      </w:r>
    </w:p>
    <w:p>
      <w:r>
        <w:t>Visit Number: e2e34f7d250e4badbba1e1f4d47d1c83cfb264ac8acb37261d7edefc56bef996</w:t>
      </w:r>
    </w:p>
    <w:p>
      <w:r>
        <w:t>Masked_PatientID: 2694</w:t>
      </w:r>
    </w:p>
    <w:p>
      <w:r>
        <w:t>Order ID: bb5ffddeb2d015c86f902d6e9004b1c8e3af4d82775fcd0c8bf71103f769158a</w:t>
      </w:r>
    </w:p>
    <w:p>
      <w:r>
        <w:t>Order Name: Chest X-ray</w:t>
      </w:r>
    </w:p>
    <w:p>
      <w:r>
        <w:t>Result Item Code: CHE-NOV</w:t>
      </w:r>
    </w:p>
    <w:p>
      <w:r>
        <w:t>Performed Date Time: 28/6/2016 11:43</w:t>
      </w:r>
    </w:p>
    <w:p>
      <w:r>
        <w:t>Line Num: 1</w:t>
      </w:r>
    </w:p>
    <w:p>
      <w:r>
        <w:t>Text:       HISTORY recurrent right pneumothorax after chest drain removal REPORT  The positions of the tracheostomy tube, two right central venous catheters and NG  tube appear satisfactory.  There is enlargement of the heart shadow.  Ill-defined  hazy shadows are present in the mid and lower zones.  Bilateral pleural effusions  are present.  No definite pneumothorax is demonstrated in the present chest image.   May need further action Finalised by: &lt;DOCTOR&gt;</w:t>
      </w:r>
    </w:p>
    <w:p>
      <w:r>
        <w:t>Accession Number: 3cc0b0bb7d8f0c2db2aa05b5047e4e53516a6668ca63889784f9f6a97f19f714</w:t>
      </w:r>
    </w:p>
    <w:p>
      <w:r>
        <w:t>Updated Date Time: 29/6/2016 11:41</w:t>
      </w:r>
    </w:p>
    <w:p>
      <w:pPr>
        <w:pStyle w:val="Heading2"/>
      </w:pPr>
      <w:r>
        <w:t>Layman Explanation</w:t>
      </w:r>
    </w:p>
    <w:p>
      <w:r>
        <w:t>This radiology report discusses       HISTORY recurrent right pneumothorax after chest drain removal REPORT  The positions of the tracheostomy tube, two right central venous catheters and NG  tube appear satisfactory.  There is enlargement of the heart shadow.  Ill-defined  hazy shadows are present in the mid and lower zones.  Bilateral pleural effusions  are present.  No definite pneumothorax is demonstrated in the present chest image.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