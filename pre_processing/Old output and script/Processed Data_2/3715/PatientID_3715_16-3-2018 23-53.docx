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3717</w:t>
      </w:r>
    </w:p>
    <w:p>
      <w:r>
        <w:t>Visit Number: 3b89b42bd0e44893ff14f446ffe3f75a839580750624e59d6d12f547a2b758ce</w:t>
      </w:r>
    </w:p>
    <w:p>
      <w:r>
        <w:t>Masked_PatientID: 3715</w:t>
      </w:r>
    </w:p>
    <w:p>
      <w:r>
        <w:t>Order ID: d1fc063f5857f1dfaceacb7ddcd14ae1286c72416d972c86385a60526f3b655a</w:t>
      </w:r>
    </w:p>
    <w:p>
      <w:r>
        <w:t>Order Name: Chest X-ray</w:t>
      </w:r>
    </w:p>
    <w:p>
      <w:r>
        <w:t>Result Item Code: CHE-NOV</w:t>
      </w:r>
    </w:p>
    <w:p>
      <w:r>
        <w:t>Performed Date Time: 16/3/2018 23:53</w:t>
      </w:r>
    </w:p>
    <w:p>
      <w:r>
        <w:t>Line Num: 1</w:t>
      </w:r>
    </w:p>
    <w:p>
      <w:r>
        <w:t>Text:       HISTORY palpitation fever cough fast AF REPORT CHEST, AP SITTING Prior radiograph (24 Nov 2015) reviewed. Cardiac monitoring leads are applied. There is interval consolidation in the left mid zone, with air bronchograms. Vascular  crowding is again seen in the right lower zone. No pleural effusion is observed. Fibrocalcific changes are present in both apices. A 1.7 cm faint round opacity projected  in the periphery of the right lower zone is in keeping with a nipple shadow. The cardiomediastinal silhouette is within normal limits.   Further action or early intervention required Finalised by: &lt;DOCTOR&gt;</w:t>
      </w:r>
    </w:p>
    <w:p>
      <w:r>
        <w:t>Accession Number: 3f79bbd248ad4962d06fe2b607afa9ca284b0dfb0df3642ae7c885f58312df39</w:t>
      </w:r>
    </w:p>
    <w:p>
      <w:r>
        <w:t>Updated Date Time: 18/3/2018 3:12</w:t>
      </w:r>
    </w:p>
    <w:p>
      <w:pPr>
        <w:pStyle w:val="Heading2"/>
      </w:pPr>
      <w:r>
        <w:t>Layman Explanation</w:t>
      </w:r>
    </w:p>
    <w:p>
      <w:r>
        <w:t>This radiology report discusses       HISTORY palpitation fever cough fast AF REPORT CHEST, AP SITTING Prior radiograph (24 Nov 2015) reviewed. Cardiac monitoring leads are applied. There is interval consolidation in the left mid zone, with air bronchograms. Vascular  crowding is again seen in the right lower zone. No pleural effusion is observed. Fibrocalcific changes are present in both apices. A 1.7 cm faint round opacity projected  in the periphery of the right lower zone is in keeping with a nipple shadow. The cardiomediastinal silhouette is within normal limits.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