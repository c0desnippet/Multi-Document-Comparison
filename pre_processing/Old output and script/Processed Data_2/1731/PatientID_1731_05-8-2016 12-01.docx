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1738</w:t>
      </w:r>
    </w:p>
    <w:p>
      <w:r>
        <w:t>Visit Number: 6f023d7db7d15d56ee9a20d72d7cac51f92d2f65f7a4f7780ab26f5e2d5a793c</w:t>
      </w:r>
    </w:p>
    <w:p>
      <w:r>
        <w:t>Masked_PatientID: 1731</w:t>
      </w:r>
    </w:p>
    <w:p>
      <w:r>
        <w:t>Order ID: bafee72a8fc638e130ed892343ac492c6098c99f49c19dd4ba17110c50727525</w:t>
      </w:r>
    </w:p>
    <w:p>
      <w:r>
        <w:t>Order Name: Chest X-ray</w:t>
      </w:r>
    </w:p>
    <w:p>
      <w:r>
        <w:t>Result Item Code: CHE-NOV</w:t>
      </w:r>
    </w:p>
    <w:p>
      <w:r>
        <w:t>Performed Date Time: 05/8/2016 12:01</w:t>
      </w:r>
    </w:p>
    <w:p>
      <w:r>
        <w:t>Line Num: 1</w:t>
      </w:r>
    </w:p>
    <w:p>
      <w:r>
        <w:t>Text:       HISTORY s/p 3rd Redo-sternotomy REPORT Cardiac shadow appears enlarged on this projection. Upper lobe veins appear prominent.  Triangular shaped and lobulated opacities seen over the right lower hemithorax are  due to pleural fluid. There is also some air space shadowing seen in the visualized  left lung base. There is a small left basal effusion present. Midline sternotomy  sutures and prosthetic valves noted. The tip of the pacemaker catheter is projected  over the right ventricle. Midline sternotomy sutures in situ.    Known / Minor  Finalised by: &lt;DOCTOR&gt;</w:t>
      </w:r>
    </w:p>
    <w:p>
      <w:r>
        <w:t>Accession Number: 092f40058f0495b0521687e51b31cfcaec4c1c427637ac0d7415f0a30fde2d59</w:t>
      </w:r>
    </w:p>
    <w:p>
      <w:r>
        <w:t>Updated Date Time: 09/8/2016 8:13</w:t>
      </w:r>
    </w:p>
    <w:p>
      <w:pPr>
        <w:pStyle w:val="Heading2"/>
      </w:pPr>
      <w:r>
        <w:t>Layman Explanation</w:t>
      </w:r>
    </w:p>
    <w:p>
      <w:r>
        <w:t>This radiology report discusses       HISTORY s/p 3rd Redo-sternotomy REPORT Cardiac shadow appears enlarged on this projection. Upper lobe veins appear prominent.  Triangular shaped and lobulated opacities seen over the right lower hemithorax are  due to pleural fluid. There is also some air space shadowing seen in the visualized  left lung base. There is a small left basal effusion present. Midline sternotomy  sutures and prosthetic valves noted. The tip of the pacemaker catheter is projected  over the right ventricle. Midline sternotomy sutures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