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2292</w:t>
      </w:r>
    </w:p>
    <w:p>
      <w:r>
        <w:t>Visit Number: 578d3bb8cc3759790fad33d4df8324cfc5134d14dea7b54921c55be4044a27d5</w:t>
      </w:r>
    </w:p>
    <w:p>
      <w:r>
        <w:t>Masked_PatientID: 2274</w:t>
      </w:r>
    </w:p>
    <w:p>
      <w:r>
        <w:t>Order ID: d84085edc0d277f22836d34a8e5d25a65493dd9e89e7ef82c6e157351e6d1db1</w:t>
      </w:r>
    </w:p>
    <w:p>
      <w:r>
        <w:t>Order Name: Chest X-ray</w:t>
      </w:r>
    </w:p>
    <w:p>
      <w:r>
        <w:t>Result Item Code: CHE-NOV</w:t>
      </w:r>
    </w:p>
    <w:p>
      <w:r>
        <w:t>Performed Date Time: 07/4/2020 12:21</w:t>
      </w:r>
    </w:p>
    <w:p>
      <w:r>
        <w:t>Line Num: 1</w:t>
      </w:r>
    </w:p>
    <w:p>
      <w:r>
        <w:t>Text: HISTORY  Right Effusion REPORT Right cardiac border almost completely obscured by the moderate sized right basal  effusion. Upper lobe veins appear prominent. Air space shadowing is noted in the  right mid/superior lower zones. Ill-defined nodular opacities ar seen in the visualized  right lung, the largest in the right anterior first intercostal space and measuring  1.8 cm. Compared to the previous film dated 7/3/20, the right basal effusion appears  larger but underlying congestive changes are less prominent on the present film.  Report Indicator: May need further action Finalised by: &lt;DOCTOR&gt;</w:t>
      </w:r>
    </w:p>
    <w:p>
      <w:r>
        <w:t>Accession Number: 75cc6df599770226c9c8e4fc386fdb28e77b05f2d98844cee56580bc5663ee07</w:t>
      </w:r>
    </w:p>
    <w:p>
      <w:r>
        <w:t>Updated Date Time: 07/4/2020 13:47</w:t>
      </w:r>
    </w:p>
    <w:p>
      <w:pPr>
        <w:pStyle w:val="Heading2"/>
      </w:pPr>
      <w:r>
        <w:t>Layman Explanation</w:t>
      </w:r>
    </w:p>
    <w:p>
      <w:r>
        <w:t>This radiology report discusses HISTORY  Right Effusion REPORT Right cardiac border almost completely obscured by the moderate sized right basal  effusion. Upper lobe veins appear prominent. Air space shadowing is noted in the  right mid/superior lower zones. Ill-defined nodular opacities ar seen in the visualized  right lung, the largest in the right anterior first intercostal space and measuring  1.8 cm. Compared to the previous film dated 7/3/20, the right basal effusion appears  larger but underlying congestive changes are less prominent on the present film.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