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w:t>
      </w:r>
    </w:p>
    <w:p>
      <w:r>
        <w:t>Visit Number: 0bcc60098d27c029a1279bd2fb96467d48cd7c4d15f278737e707d0a522ab867</w:t>
      </w:r>
    </w:p>
    <w:p>
      <w:r>
        <w:t>Masked_PatientID: 1027</w:t>
      </w:r>
    </w:p>
    <w:p>
      <w:r>
        <w:t>Order ID: 0c5d466650d7d4d44aa05bad746c013af03757f7fe72291619243a4b92077026</w:t>
      </w:r>
    </w:p>
    <w:p>
      <w:r>
        <w:t>Order Name: CT Chest or Thorax</w:t>
      </w:r>
    </w:p>
    <w:p>
      <w:r>
        <w:t>Result Item Code: CTCHE</w:t>
      </w:r>
    </w:p>
    <w:p>
      <w:r>
        <w:t>Performed Date Time: 17/5/2017 10:36</w:t>
      </w:r>
    </w:p>
    <w:p>
      <w:r>
        <w:t>Line Num: 1</w:t>
      </w:r>
    </w:p>
    <w:p>
      <w:r>
        <w:t>Text:       HISTORY L chronic pleural fluid collection on background of previous empyema s/p decortication  in 2014 TECHNIQUE Plain CT of the thorax was acquired. No intravenous contrast was given. FINDINGS Comparison made with the CT scanof 16.5.17 and 6.1.17. The left percutaneous drainage tube is present in the upper zone.  There is pleural  thickening and effusion, slightly less than the previous study.  A few small pockets  of air are noted within the effusion. There is reduction in volume of the left hemithorax  and calcification of the pleura.  The upper lobe is atelectatic.  The aerated part  of the left lung shows no focal nodule or consolidation, a few fibrotic band seen  and areas of non-specific ground glass opacity noted.  There is minimal pleural thickening  in the left lung base, no significant effusion is seen. There is a 2mm opacity in right upper lobe, image 3-34, appears stable. No other  pulmonary nodule, consolidation or ground-glass opacity is detected in right lung.  No pleural effusion is present. No significantly enlarged mediastinal, axillary or supraclavicular lymph node is  detected. Within limits of an unenhanced CT, no obvious hilar lymphadenopathy is  noted. The heart is normal in size. No pericardial effusion is seen. Vascular calcifications  are present. The limited sections of the unenhanced upper abdomen are unremarkable. No destructive  bony process is seen. CONCLUSION  A left percutaneous drainage tube ispresent in the chronic effusion in left upper  zone.  A few small pockets of air are present within the effusion.  The left upper  lobe is atelectatic and a few fibrotic bands and nonspecific areas of ground glass  opacity in the left lower lobe. The right upper lobe has a tiny opacity appears stable from previous study.  No effusion  is seen.   May need further action Finalised by: &lt;DOCTOR&gt;</w:t>
      </w:r>
    </w:p>
    <w:p>
      <w:r>
        <w:t>Accession Number: 8157c26092645c0d830b8f75a031f92bc0f7ffd3d96b55be5da45c3d4b7de152</w:t>
      </w:r>
    </w:p>
    <w:p>
      <w:r>
        <w:t>Updated Date Time: 17/5/2017 11:29</w:t>
      </w:r>
    </w:p>
    <w:p>
      <w:pPr>
        <w:pStyle w:val="Heading2"/>
      </w:pPr>
      <w:r>
        <w:t>Layman Explanation</w:t>
      </w:r>
    </w:p>
    <w:p>
      <w:r>
        <w:t>This radiology report discusses       HISTORY L chronic pleural fluid collection on background of previous empyema s/p decortication  in 2014 TECHNIQUE Plain CT of the thorax was acquired. No intravenous contrast was given. FINDINGS Comparison made with the CT scanof 16.5.17 and 6.1.17. The left percutaneous drainage tube is present in the upper zone.  There is pleural  thickening and effusion, slightly less than the previous study.  A few small pockets  of air are noted within the effusion. There is reduction in volume of the left hemithorax  and calcification of the pleura.  The upper lobe is atelectatic.  The aerated part  of the left lung shows no focal nodule or consolidation, a few fibrotic band seen  and areas of non-specific ground glass opacity noted.  There is minimal pleural thickening  in the left lung base, no significant effusion is seen. There is a 2mm opacity in right upper lobe, image 3-34, appears stable. No other  pulmonary nodule, consolidation or ground-glass opacity is detected in right lung.  No pleural effusion is present. No significantly enlarged mediastinal, axillary or supraclavicular lymph node is  detected. Within limits of an unenhanced CT, no obvious hilar lymphadenopathy is  noted. The heart is normal in size. No pericardial effusion is seen. Vascular calcifications  are present. The limited sections of the unenhanced upper abdomen are unremarkable. No destructive  bony process is seen. CONCLUSION  A left percutaneous drainage tube ispresent in the chronic effusion in left upper  zone.  A few small pockets of air are present within the effusion.  The left upper  lobe is atelectatic and a few fibrotic bands and nonspecific areas of ground glass  opacity in the left lower lobe. The right upper lobe has a tiny opacity appears stable from previous study.  No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