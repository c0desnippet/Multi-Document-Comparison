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4046</w:t>
      </w:r>
    </w:p>
    <w:p>
      <w:r>
        <w:t>Visit Number: 33a360cb3071c9bb5dc7865010a40175d9338639ccd6e399b3fb1e3135156ff4</w:t>
      </w:r>
    </w:p>
    <w:p>
      <w:r>
        <w:t>Masked_PatientID: 4046</w:t>
      </w:r>
    </w:p>
    <w:p>
      <w:r>
        <w:t>Order ID: 455441faca538d9814503ba56bff3ff0b1faa8c2d35688c9628bfd3cdc4206c1</w:t>
      </w:r>
    </w:p>
    <w:p>
      <w:r>
        <w:t>Order Name: CT Pulmonary Angiogram</w:t>
      </w:r>
    </w:p>
    <w:p>
      <w:r>
        <w:t>Result Item Code: CTCHEPE</w:t>
      </w:r>
    </w:p>
    <w:p>
      <w:r>
        <w:t>Performed Date Time: 30/3/2017 11:06</w:t>
      </w:r>
    </w:p>
    <w:p>
      <w:r>
        <w:t>Line Num: 1</w:t>
      </w:r>
    </w:p>
    <w:p>
      <w:r>
        <w:t>Text:       HISTORY TTE showed pumonary hypertension 1. Baseline HR in 80s with episodic tachycardia at 90-100 TRO PE. 2. B/L crepitations on examination TRO ILD (as clarified by Dr Eric Fang with Dr Samantha Koh) TECHNIQUE Scans acquired asper department protocol. Intravenous contrast: Omnipaque 350 - Volume (ml): 80 FINDINGS CT pulmonary angiogram: Correlation made with CT coronary angiogram non contrast performed same day.  There is a large filling defect involving allof the left sided pulmonary arteries,  extending proximally into the pulmonary trunk. The left sided pulmonary arteries  are mildly enlarged relative to the right. No definite enhancement of the left pulmonary  artery filling defect (HU 41) compared to CT coronary angiogram non contrast scan.  There are also right sided lower lobe pulmonary emboli involving the subsegmental  lower lobe (10-25) and upper lobe (10-33).  The heart is enlarged. Some probable thrombus is present at the right ventricle and  possibly the left lower pulmonary veins. Mild coronary artery calcification noted.  Small pericardial effusion present. Small volume para-tracheal and subcarinal nodes are present.  Patchy upper lobe apical ground glass opacitiespresent. More confluent peripheral  areas of patchy consolidation in the left lung may represent infarcts. Ground glass  is present in the left lower lobe, may be infective in origin. No overt honeycombing.  There is a defect in the right hemidiaphragm, with herniation of a organo-axially  rotated stomach through the defect. The gastric fundus lies on the right side. Incidental sclerotic lesion T8 noted, without aggressive features. No bony destruction  or soft tissue mass.  CONCLUSION Extensive filling defect involving almost all of the left sided pulmonary arteries,  with some enlargement of the left main pulmonary artery relative to the right. Whilst  may represent emboli, malignancy cannot be altogether excluded.  Smaller pulmonary emboli present on the right, along with right ventricular thrombus. Patchy pulmonary ground glass and consolidation mainly in the left lung, non specific.  Diaphragmatic hernia with organo-axial rotation of the stomach, suggest clinical  correlation for gastrointestinal symptoms.    Further action or early intervention required Finalised by: &lt;DOCTOR&gt;</w:t>
      </w:r>
    </w:p>
    <w:p>
      <w:r>
        <w:t>Accession Number: e0dd73cd2d4423e9d3b871133f51be2a6c652e70a881009fc8cb0b654624fae2</w:t>
      </w:r>
    </w:p>
    <w:p>
      <w:r>
        <w:t>Updated Date Time: 30/3/2017 12:12</w:t>
      </w:r>
    </w:p>
    <w:p>
      <w:pPr>
        <w:pStyle w:val="Heading2"/>
      </w:pPr>
      <w:r>
        <w:t>Layman Explanation</w:t>
      </w:r>
    </w:p>
    <w:p>
      <w:r>
        <w:t>This radiology report discusses       HISTORY TTE showed pumonary hypertension 1. Baseline HR in 80s with episodic tachycardia at 90-100 TRO PE. 2. B/L crepitations on examination TRO ILD (as clarified by Dr Eric Fang with Dr Samantha Koh) TECHNIQUE Scans acquired asper department protocol. Intravenous contrast: Omnipaque 350 - Volume (ml): 80 FINDINGS CT pulmonary angiogram: Correlation made with CT coronary angiogram non contrast performed same day.  There is a large filling defect involving allof the left sided pulmonary arteries,  extending proximally into the pulmonary trunk. The left sided pulmonary arteries  are mildly enlarged relative to the right. No definite enhancement of the left pulmonary  artery filling defect (HU 41) compared to CT coronary angiogram non contrast scan.  There are also right sided lower lobe pulmonary emboli involving the subsegmental  lower lobe (10-25) and upper lobe (10-33).  The heart is enlarged. Some probable thrombus is present at the right ventricle and  possibly the left lower pulmonary veins. Mild coronary artery calcification noted.  Small pericardial effusion present. Small volume para-tracheal and subcarinal nodes are present.  Patchy upper lobe apical ground glass opacitiespresent. More confluent peripheral  areas of patchy consolidation in the left lung may represent infarcts. Ground glass  is present in the left lower lobe, may be infective in origin. No overt honeycombing.  There is a defect in the right hemidiaphragm, with herniation of a organo-axially  rotated stomach through the defect. The gastric fundus lies on the right side. Incidental sclerotic lesion T8 noted, without aggressive features. No bony destruction  or soft tissue mass.  CONCLUSION Extensive filling defect involving almost all of the left sided pulmonary arteries,  with some enlargement of the left main pulmonary artery relative to the right. Whilst  may represent emboli, malignancy cannot be altogether excluded.  Smaller pulmonary emboli present on the right, along with right ventricular thrombus. Patchy pulmonary ground glass and consolidation mainly in the left lung, non specific.  Diaphragmatic hernia with organo-axial rotation of the stomach, suggest clinical  correlation for gastrointestinal symptoms.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