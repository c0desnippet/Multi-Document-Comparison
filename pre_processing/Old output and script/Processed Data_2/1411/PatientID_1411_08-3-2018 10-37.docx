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1416</w:t>
      </w:r>
    </w:p>
    <w:p>
      <w:r>
        <w:t>Visit Number: 22cb7c3a93b14e5c8300d238646b9cfb741d907b817f6e2a33bec064efb1085c</w:t>
      </w:r>
    </w:p>
    <w:p>
      <w:r>
        <w:t>Masked_PatientID: 1411</w:t>
      </w:r>
    </w:p>
    <w:p>
      <w:r>
        <w:t>Order ID: 12f357b889af0ae65181dcabec2720e6fd96b7d27fc7c4c286c670d56acac189</w:t>
      </w:r>
    </w:p>
    <w:p>
      <w:r>
        <w:t>Order Name: Chest X-ray</w:t>
      </w:r>
    </w:p>
    <w:p>
      <w:r>
        <w:t>Result Item Code: CHE-NOV</w:t>
      </w:r>
    </w:p>
    <w:p>
      <w:r>
        <w:t>Performed Date Time: 08/3/2018 10:37</w:t>
      </w:r>
    </w:p>
    <w:p>
      <w:r>
        <w:t>Line Num: 1</w:t>
      </w:r>
    </w:p>
    <w:p>
      <w:r>
        <w:t>Text:       HISTORY DEM test REPORT The prior chest radiograph (from TTSH) dated 22/05/2003 was reviewed.  The heart size is enlarged despite the given AP projection. The thoracic aorta is  unfolded.  Bilateral patchy airspace opacities are noted, predominantly in the left upper zone  and right lower zone. Blunting of both costophrenic angles may represent small bilateral  pleural effusions. Overall findings are suggestive fluid overload. However, an underlying  infective process cannot be excluded.  No pneumothorax is detected.    May need further action Reported by: &lt;DOCTOR&gt;</w:t>
      </w:r>
    </w:p>
    <w:p>
      <w:r>
        <w:t>Accession Number: 24b9382460cbdd1770246fc9e0a28ffb2a4aab389c76674fa9c8add256fcc583</w:t>
      </w:r>
    </w:p>
    <w:p>
      <w:r>
        <w:t>Updated Date Time: 08/3/2018 16:55</w:t>
      </w:r>
    </w:p>
    <w:p>
      <w:pPr>
        <w:pStyle w:val="Heading2"/>
      </w:pPr>
      <w:r>
        <w:t>Layman Explanation</w:t>
      </w:r>
    </w:p>
    <w:p>
      <w:r>
        <w:t>This radiology report discusses       HISTORY DEM test REPORT The prior chest radiograph (from TTSH) dated 22/05/2003 was reviewed.  The heart size is enlarged despite the given AP projection. The thoracic aorta is  unfolded.  Bilateral patchy airspace opacities are noted, predominantly in the left upper zone  and right lower zone. Blunting of both costophrenic angles may represent small bilateral  pleural effusions. Overall findings are suggestive fluid overload. However, an underlying  infective process cannot be excluded.  No pneumothorax is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