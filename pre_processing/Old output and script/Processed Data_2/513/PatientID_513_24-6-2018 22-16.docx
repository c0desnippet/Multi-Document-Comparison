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530</w:t>
      </w:r>
    </w:p>
    <w:p>
      <w:r>
        <w:t>Visit Number: f68c7784d598c8f0f8e2d1f29450241056ace1d208316a1764a7872903cd643b</w:t>
      </w:r>
    </w:p>
    <w:p>
      <w:r>
        <w:t>Masked_PatientID: 513</w:t>
      </w:r>
    </w:p>
    <w:p>
      <w:r>
        <w:t>Order ID: 814d4c5e2655af6d869d1b107feda8ab6eef02b99bb74e5c67cf1f373dd20866</w:t>
      </w:r>
    </w:p>
    <w:p>
      <w:r>
        <w:t>Order Name: Chest X-ray</w:t>
      </w:r>
    </w:p>
    <w:p>
      <w:r>
        <w:t>Result Item Code: CHE-NOV</w:t>
      </w:r>
    </w:p>
    <w:p>
      <w:r>
        <w:t>Performed Date Time: 24/6/2018 22:16</w:t>
      </w:r>
    </w:p>
    <w:p>
      <w:r>
        <w:t>Line Num: 1</w:t>
      </w:r>
    </w:p>
    <w:p>
      <w:r>
        <w:t>Text:       HISTORY B/L Lower limbss welling on B/G cardiac failure REPORT  Chest: A P sitting: Previous radiograph dated 18/12/2017 was reviewed. The cardiac AICD and its electrodes remain unchanged in position. No confluent area of consolidation. Persistent minimal blunting of the right costophrenic angle could be secondary to  small right pleural effusion or due to pleural thickening. Minimal linear atelectatic changes are seen in the right lower zone. Cardiomegaly is again noted. There are no overt features of pulmonary oedema. Degenerative changes are again seen in the imaged spine.   May need further action Finalised by: &lt;DOCTOR&gt;</w:t>
      </w:r>
    </w:p>
    <w:p>
      <w:r>
        <w:t>Accession Number: 318ff2404e7dbe984c487197eae9452884a4a1f6a81e477ceceee10b183860b1</w:t>
      </w:r>
    </w:p>
    <w:p>
      <w:r>
        <w:t>Updated Date Time: 25/6/2018 10:01</w:t>
      </w:r>
    </w:p>
    <w:p>
      <w:pPr>
        <w:pStyle w:val="Heading2"/>
      </w:pPr>
      <w:r>
        <w:t>Layman Explanation</w:t>
      </w:r>
    </w:p>
    <w:p>
      <w:r>
        <w:t>This radiology report discusses       HISTORY B/L Lower limbss welling on B/G cardiac failure REPORT  Chest: A P sitting: Previous radiograph dated 18/12/2017 was reviewed. The cardiac AICD and its electrodes remain unchanged in position. No confluent area of consolidation. Persistent minimal blunting of the right costophrenic angle could be secondary to  small right pleural effusion or due to pleural thickening. Minimal linear atelectatic changes are seen in the right lower zone. Cardiomegaly is again noted. There are no overt features of pulmonary oedema. Degenerative changes are again seen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