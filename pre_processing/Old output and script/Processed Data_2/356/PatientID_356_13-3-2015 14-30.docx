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w:t>
      </w:r>
    </w:p>
    <w:p>
      <w:r>
        <w:t>Visit Number: 62965d2c02cfed076d16d748e12fb53b64a404d56c85dcf561a9632c7d90bb38</w:t>
      </w:r>
    </w:p>
    <w:p>
      <w:r>
        <w:t>Masked_PatientID: 356</w:t>
      </w:r>
    </w:p>
    <w:p>
      <w:r>
        <w:t>Order ID: 8dbe405425c1fc56c96bf1c62b4b2652ab1471186cc855a59c2bea96666c7e27</w:t>
      </w:r>
    </w:p>
    <w:p>
      <w:r>
        <w:t>Order Name: Chest X-ray</w:t>
      </w:r>
    </w:p>
    <w:p>
      <w:r>
        <w:t>Result Item Code: CHE-NOV</w:t>
      </w:r>
    </w:p>
    <w:p>
      <w:r>
        <w:t>Performed Date Time: 13/3/2015 14:30</w:t>
      </w:r>
    </w:p>
    <w:p>
      <w:r>
        <w:t>Line Num: 1</w:t>
      </w:r>
    </w:p>
    <w:p>
      <w:r>
        <w:t>Text:       HISTORY s/p chest tube removal REPORT  The previous chest radiograph of 12 March 2015 was reviewed. The right chest drain has been removed.  The left intra pleural drain remains. There are bilateral pneumothoraces, measuring up to approximately 9 mm right (lower  zone) and 1.4 cm on the left (apically), not seen in the previous radiograph. The cardiac size cannot be accurately assessed.  There is a left pleural effusion,  effacing the left hemidiaphragm.  Further, thereis suboptimal inspiration. Bilateral lower zone atelectasis is noted.   Further action or early intervention required Finalised by: &lt;DOCTOR&gt;</w:t>
      </w:r>
    </w:p>
    <w:p>
      <w:r>
        <w:t>Accession Number: be713571583f5fd93d1ad3ac43ed3a2b7e9560e599eddc0dae602b3bb33d51ec</w:t>
      </w:r>
    </w:p>
    <w:p>
      <w:r>
        <w:t>Updated Date Time: 14/3/2015 13:17</w:t>
      </w:r>
    </w:p>
    <w:p>
      <w:pPr>
        <w:pStyle w:val="Heading2"/>
      </w:pPr>
      <w:r>
        <w:t>Layman Explanation</w:t>
      </w:r>
    </w:p>
    <w:p>
      <w:r>
        <w:t>This radiology report discusses       HISTORY s/p chest tube removal REPORT  The previous chest radiograph of 12 March 2015 was reviewed. The right chest drain has been removed.  The left intra pleural drain remains. There are bilateral pneumothoraces, measuring up to approximately 9 mm right (lower  zone) and 1.4 cm on the left (apically), not seen in the previous radiograph. The cardiac size cannot be accurately assessed.  There is a left pleural effusion,  effacing the left hemidiaphragm.  Further, thereis suboptimal inspiration. Bilateral lower zone atelectasis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