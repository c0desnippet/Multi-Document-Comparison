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2885</w:t>
      </w:r>
    </w:p>
    <w:p>
      <w:r>
        <w:t>Visit Number: bcae76778ad70ce10b20cd7502e0b95e64fea0615ce91da25e610e0ba057e36f</w:t>
      </w:r>
    </w:p>
    <w:p>
      <w:r>
        <w:t>Masked_PatientID: 2882</w:t>
      </w:r>
    </w:p>
    <w:p>
      <w:r>
        <w:t>Order ID: 1b6f6c0fb8180cb773e5b5c0b3d0c11b6637bfb2c5bee258389bab12c5a1956f</w:t>
      </w:r>
    </w:p>
    <w:p>
      <w:r>
        <w:t>Order Name: Chest X-ray</w:t>
      </w:r>
    </w:p>
    <w:p>
      <w:r>
        <w:t>Result Item Code: CHE-NOV</w:t>
      </w:r>
    </w:p>
    <w:p>
      <w:r>
        <w:t>Performed Date Time: 21/6/2019 11:01</w:t>
      </w:r>
    </w:p>
    <w:p>
      <w:r>
        <w:t>Line Num: 1</w:t>
      </w:r>
    </w:p>
    <w:p>
      <w:r>
        <w:t>Text: ET tube tip - 4.2 cm from carina.  The heart is not enlarged.  There is consolidation  in the right paracardiac lung effacing the heart border with basal pleural effusion.   The aorta is unfurled.  Right IJ catheter is unchanged.  NG tube tip lies above  the C/O junction.     Report Indicator: May need further action Finalised by: &lt;DOCTOR&gt;</w:t>
      </w:r>
    </w:p>
    <w:p>
      <w:r>
        <w:t>Accession Number: dde5d8750be7487306fe2be87f156b99ae0c5083ca29b7e7f71511aaa2505968</w:t>
      </w:r>
    </w:p>
    <w:p>
      <w:r>
        <w:t>Updated Date Time: 22/6/2019 4:59</w:t>
      </w:r>
    </w:p>
    <w:p>
      <w:pPr>
        <w:pStyle w:val="Heading2"/>
      </w:pPr>
      <w:r>
        <w:t>Layman Explanation</w:t>
      </w:r>
    </w:p>
    <w:p>
      <w:r>
        <w:t>This radiology report discusses ET tube tip - 4.2 cm from carina.  The heart is not enlarged.  There is consolidation  in the right paracardiac lung effacing the heart border with basal pleural effusion.   The aorta is unfurled.  Right IJ catheter is unchanged.  NG tube tip lies above  the C/O junction.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