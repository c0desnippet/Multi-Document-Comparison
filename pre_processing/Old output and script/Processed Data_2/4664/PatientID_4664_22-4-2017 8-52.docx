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4664</w:t>
      </w:r>
    </w:p>
    <w:p>
      <w:r>
        <w:t>Visit Number: 69a7a6b5dab5f4b740910037198e98d37cca693484e6d3cea119ee7e30e05776</w:t>
      </w:r>
    </w:p>
    <w:p>
      <w:r>
        <w:t>Masked_PatientID: 4664</w:t>
      </w:r>
    </w:p>
    <w:p>
      <w:r>
        <w:t>Order ID: 780bebc508cb63f55210ae53a2d479364f5009626ee02df9d9678d4652b05a3b</w:t>
      </w:r>
    </w:p>
    <w:p>
      <w:r>
        <w:t>Order Name: CT Chest or Thorax</w:t>
      </w:r>
    </w:p>
    <w:p>
      <w:r>
        <w:t>Result Item Code: CTCHE</w:t>
      </w:r>
    </w:p>
    <w:p>
      <w:r>
        <w:t>Performed Date Time: 22/4/2017 8:52</w:t>
      </w:r>
    </w:p>
    <w:p>
      <w:r>
        <w:t>Line Num: 1</w:t>
      </w:r>
    </w:p>
    <w:p>
      <w:r>
        <w:t>Text:       HISTORY new unilateral pleural effusion, post LDRTx TECHNIQUE Non-enhanced axial images of the thorax were acquired with coronal reconstruction. FINDINGS Recent chest radiograph of 21 April 2017 was reviewed. There is consolidation in the basal segments of the left lower lobe, associated with  small amount of left pleural effusion. No suspicious endobronchial or pulmonary lesion  is detected. Linear atelectasis in the inferior lingula and right lower lobe are  noted. Mild cardiomegaly is observed. There is no pericardial effusion. No enlarged lymph node is seen in the supraclavicular, axillary, mediastinal or hilar  nodal stations. Within limits of non-enhanced study, the imaged upper abdomen is grossly unremarkable.  No aggressive bone lesion is detected. CONCLUSION There is pneumonia in the left lower lobe with associated small left pleural effusion.  No suspicious pulmonary lesion is detected.   May need further action Finalised by: &lt;DOCTOR&gt;</w:t>
      </w:r>
    </w:p>
    <w:p>
      <w:r>
        <w:t>Accession Number: 4414d9603425a39fb37a35bdddc67061e247c68f8988d13ddf54342ca25d55d6</w:t>
      </w:r>
    </w:p>
    <w:p>
      <w:r>
        <w:t>Updated Date Time: 22/4/2017 9:20</w:t>
      </w:r>
    </w:p>
    <w:p>
      <w:pPr>
        <w:pStyle w:val="Heading2"/>
      </w:pPr>
      <w:r>
        <w:t>Layman Explanation</w:t>
      </w:r>
    </w:p>
    <w:p>
      <w:r>
        <w:t>This radiology report discusses       HISTORY new unilateral pleural effusion, post LDRTx TECHNIQUE Non-enhanced axial images of the thorax were acquired with coronal reconstruction. FINDINGS Recent chest radiograph of 21 April 2017 was reviewed. There is consolidation in the basal segments of the left lower lobe, associated with  small amount of left pleural effusion. No suspicious endobronchial or pulmonary lesion  is detected. Linear atelectasis in the inferior lingula and right lower lobe are  noted. Mild cardiomegaly is observed. There is no pericardial effusion. No enlarged lymph node is seen in the supraclavicular, axillary, mediastinal or hilar  nodal stations. Within limits of non-enhanced study, the imaged upper abdomen is grossly unremarkable.  No aggressive bone lesion is detected. CONCLUSION There is pneumonia in the left lower lobe with associated small left pleural effusion.  No suspicious pulmonary lesion is detected.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