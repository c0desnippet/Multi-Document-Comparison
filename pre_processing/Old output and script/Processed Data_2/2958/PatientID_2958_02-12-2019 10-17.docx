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2958</w:t>
      </w:r>
    </w:p>
    <w:p>
      <w:r>
        <w:t>Visit Number: d4e9f31e8ea04a1b837658470624bd5b0e836c33046b8248ba49c304787d3c3b</w:t>
      </w:r>
    </w:p>
    <w:p>
      <w:r>
        <w:t>Masked_PatientID: 2958</w:t>
      </w:r>
    </w:p>
    <w:p>
      <w:r>
        <w:t>Order ID: 14d307234f81925dd38b0130d362fa9abab2b96838f969e366d88b243955a233</w:t>
      </w:r>
    </w:p>
    <w:p>
      <w:r>
        <w:t>Order Name: Chest X-ray</w:t>
      </w:r>
    </w:p>
    <w:p>
      <w:r>
        <w:t>Result Item Code: CHE-NOV</w:t>
      </w:r>
    </w:p>
    <w:p>
      <w:r>
        <w:t>Performed Date Time: 02/12/2019 10:17</w:t>
      </w:r>
    </w:p>
    <w:p>
      <w:r>
        <w:t>Line Num: 1</w:t>
      </w:r>
    </w:p>
    <w:p>
      <w:r>
        <w:t>Text: There is consolidation in the right lung.  The heart is not enlarged.   Report Indicator: May need further action Finalised by: &lt;DOCTOR&gt;</w:t>
      </w:r>
    </w:p>
    <w:p>
      <w:r>
        <w:t>Accession Number: ca4275eab433a6b2a795f2322a076c506b8f35ebcd77e63f0b297650e5f1194d</w:t>
      </w:r>
    </w:p>
    <w:p>
      <w:r>
        <w:t>Updated Date Time: 03/12/2019 8:01</w:t>
      </w:r>
    </w:p>
    <w:p>
      <w:pPr>
        <w:pStyle w:val="Heading2"/>
      </w:pPr>
      <w:r>
        <w:t>Layman Explanation</w:t>
      </w:r>
    </w:p>
    <w:p>
      <w:r>
        <w:t>This radiology report discusses There is consolidation in the right lung.  The heart is not enlarged.  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