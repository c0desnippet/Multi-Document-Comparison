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2915</w:t>
      </w:r>
    </w:p>
    <w:p>
      <w:r>
        <w:t>Visit Number: 24dfa990c0d9c0355845a36911e1ed74baf92f8034f350a615073e737d8beb11</w:t>
      </w:r>
    </w:p>
    <w:p>
      <w:r>
        <w:t>Masked_PatientID: 2914</w:t>
      </w:r>
    </w:p>
    <w:p>
      <w:r>
        <w:t>Order ID: e2aa756509705cb3fd69f1455709d82fb7b543414f41ae7f8375ef9a526f75ca</w:t>
      </w:r>
    </w:p>
    <w:p>
      <w:r>
        <w:t>Order Name: Chest X-ray, Erect</w:t>
      </w:r>
    </w:p>
    <w:p>
      <w:r>
        <w:t>Result Item Code: CHE-ER</w:t>
      </w:r>
    </w:p>
    <w:p>
      <w:r>
        <w:t>Performed Date Time: 12/5/2016 10:05</w:t>
      </w:r>
    </w:p>
    <w:p>
      <w:r>
        <w:t>Line Num: 1</w:t>
      </w:r>
    </w:p>
    <w:p>
      <w:r>
        <w:t>Text:       HISTORY Breathlessness REPORT  The previous chest radiograph of 15 March 2016 was reviewed. Background of right perihilar and left lower zone scarring is likely related to prior  surgery. Stable bilateral apical pleural thickening is noted. There is interval progression in the bilateral extensive reticulonodular opacities  with relative sparing of the left lower zone. There is also interval development  of patch airspace opacities in both upper zones. Blunting of bilateral costophrenic  angles may represent small pleural effusions. The heart size is normal.  The thoracic aorta is unfolded with aortic arch calcification.   Further action or early intervention required Finalised by: &lt;DOCTOR&gt;</w:t>
      </w:r>
    </w:p>
    <w:p>
      <w:r>
        <w:t>Accession Number: 30b03d31cc025d4e3f4c2b3a20668cd49eb877d3e54b907c7a52ebc431976223</w:t>
      </w:r>
    </w:p>
    <w:p>
      <w:r>
        <w:t>Updated Date Time: 12/5/2016 19:03</w:t>
      </w:r>
    </w:p>
    <w:p>
      <w:pPr>
        <w:pStyle w:val="Heading2"/>
      </w:pPr>
      <w:r>
        <w:t>Layman Explanation</w:t>
      </w:r>
    </w:p>
    <w:p>
      <w:r>
        <w:t>This radiology report discusses       HISTORY Breathlessness REPORT  The previous chest radiograph of 15 March 2016 was reviewed. Background of right perihilar and left lower zone scarring is likely related to prior  surgery. Stable bilateral apical pleural thickening is noted. There is interval progression in the bilateral extensive reticulonodular opacities  with relative sparing of the left lower zone. There is also interval development  of patch airspace opacities in both upper zones. Blunting of bilateral costophrenic  angles may represent small pleural effusions. The heart size is normal.  The thoracic aorta is unfolded with aortic arch calcification.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