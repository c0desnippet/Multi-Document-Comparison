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2802</w:t>
      </w:r>
    </w:p>
    <w:p>
      <w:r>
        <w:t>Visit Number: 7e5ef0dbd79debf8e5daf01c4adbe235cf253d3f067de76aa6cdfe0f6b486444</w:t>
      </w:r>
    </w:p>
    <w:p>
      <w:r>
        <w:t>Masked_PatientID: 2790</w:t>
      </w:r>
    </w:p>
    <w:p>
      <w:r>
        <w:t>Order ID: 4c5eaee5b409965c3d1a2eef577534bd3eef16727a6b358e5f89709ef1601c41</w:t>
      </w:r>
    </w:p>
    <w:p>
      <w:r>
        <w:t>Order Name: Chest X-ray</w:t>
      </w:r>
    </w:p>
    <w:p>
      <w:r>
        <w:t>Result Item Code: CHE-NOV</w:t>
      </w:r>
    </w:p>
    <w:p>
      <w:r>
        <w:t>Performed Date Time: 05/12/2018 11:09</w:t>
      </w:r>
    </w:p>
    <w:p>
      <w:r>
        <w:t>Line Num: 1</w:t>
      </w:r>
    </w:p>
    <w:p>
      <w:r>
        <w:t>Text:       HISTORY CTEPH REPORT  Dilated airways are seen in the right lower zone, which are stable since the CT  scan of 04/05/2018. Heart size is not grossly enlarged.   Known / Minor Finalised by: &lt;DOCTOR&gt;</w:t>
      </w:r>
    </w:p>
    <w:p>
      <w:r>
        <w:t>Accession Number: 047f77b66cc6ba2a9ba1b16737f17177732dfad3bfc35166640f478a6fc839a0</w:t>
      </w:r>
    </w:p>
    <w:p>
      <w:r>
        <w:t>Updated Date Time: 05/12/2018 11:26</w:t>
      </w:r>
    </w:p>
    <w:p>
      <w:pPr>
        <w:pStyle w:val="Heading2"/>
      </w:pPr>
      <w:r>
        <w:t>Layman Explanation</w:t>
      </w:r>
    </w:p>
    <w:p>
      <w:r>
        <w:t>This radiology report discusses       HISTORY CTEPH REPORT  Dilated airways are seen in the right lower zone, which are stable since the CT  scan of 04/05/2018. Heart size is not grossly enlarged.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