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4283</w:t>
      </w:r>
    </w:p>
    <w:p>
      <w:r>
        <w:t>Visit Number: 6c6dc8d6576796a7d525fe9051d18e167ecc4c0a84384c7f3fcd33d8288c97b3</w:t>
      </w:r>
    </w:p>
    <w:p>
      <w:r>
        <w:t>Masked_PatientID: 4250</w:t>
      </w:r>
    </w:p>
    <w:p>
      <w:r>
        <w:t>Order ID: 991943ef165f8c9dcb9f056c34417de43d1da6c665b58d37c9dc7ecd1fca3325</w:t>
      </w:r>
    </w:p>
    <w:p>
      <w:r>
        <w:t>Order Name: Chest X-ray</w:t>
      </w:r>
    </w:p>
    <w:p>
      <w:r>
        <w:t>Result Item Code: CHE-NOV</w:t>
      </w:r>
    </w:p>
    <w:p>
      <w:r>
        <w:t>Performed Date Time: 22/6/2020 15:56</w:t>
      </w:r>
    </w:p>
    <w:p>
      <w:r>
        <w:t>Line Num: 1</w:t>
      </w:r>
    </w:p>
    <w:p>
      <w:r>
        <w:t>Text: HISTORY  ngt tube placement REPORT Comparison is made with radiograph taken on 13 December 2019. The nasogastric tube with its tip seen projected over the region of the stomach is  noted. The cardiac shadow is not enlarged. No focal consolidation or sizable pleural effusion. The tip of the naso-gastric tube  is projected over the proximal stomach. No pneumothorax. There is a calcific opacity in the right hypochondrium likely due  to a gallstone.  Report Indicator: Known/ Minor Reported by: &lt;DOCTOR&gt;</w:t>
      </w:r>
    </w:p>
    <w:p>
      <w:r>
        <w:t>Accession Number: 63b3a0b21ff7f19181cc9d1c582d47443601c2fb3beb05f1bf856386db669235</w:t>
      </w:r>
    </w:p>
    <w:p>
      <w:r>
        <w:t>Updated Date Time: 23/6/2020 9:09</w:t>
      </w:r>
    </w:p>
    <w:p>
      <w:pPr>
        <w:pStyle w:val="Heading2"/>
      </w:pPr>
      <w:r>
        <w:t>Layman Explanation</w:t>
      </w:r>
    </w:p>
    <w:p>
      <w:r>
        <w:t>This radiology report discusses HISTORY  ngt tube placement REPORT Comparison is made with radiograph taken on 13 December 2019. The nasogastric tube with its tip seen projected over the region of the stomach is  noted. The cardiac shadow is not enlarged. No focal consolidation or sizable pleural effusion. The tip of the naso-gastric tube  is projected over the proximal stomach. No pneumothorax. There is a calcific opacity in the right hypochondrium likely due  to a gallstone.  Report Indicator: Known/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