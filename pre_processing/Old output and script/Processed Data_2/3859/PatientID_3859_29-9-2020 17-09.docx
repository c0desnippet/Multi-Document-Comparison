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3870</w:t>
      </w:r>
    </w:p>
    <w:p>
      <w:r>
        <w:t>Visit Number: 4e53a92d6728db8c8683945ec1172e6cee70f7dd188b4005bbb51d6d0d1155e1</w:t>
      </w:r>
    </w:p>
    <w:p>
      <w:r>
        <w:t>Masked_PatientID: 3859</w:t>
      </w:r>
    </w:p>
    <w:p>
      <w:r>
        <w:t>Order ID: 185c6f1c43754266207a5540f4d60548638a4c18bba171e0472dc9a7bd5fbb0b</w:t>
      </w:r>
    </w:p>
    <w:p>
      <w:r>
        <w:t>Order Name: Chest X-ray</w:t>
      </w:r>
    </w:p>
    <w:p>
      <w:r>
        <w:t>Result Item Code: CHE-NOV</w:t>
      </w:r>
    </w:p>
    <w:p>
      <w:r>
        <w:t>Performed Date Time: 29/9/2020 17:09</w:t>
      </w:r>
    </w:p>
    <w:p>
      <w:r>
        <w:t>Line Num: 1</w:t>
      </w:r>
    </w:p>
    <w:p>
      <w:r>
        <w:t>Text: HISTORY  SOBOE REPORT AP sitting film.  Prior chest radiograph dated 21 September 2020 was reviewed. The heart is severely enlarged, with dilatation of the left atrium. There is perihilar  air-space consolidation in the lungs, consistent with pulmonary oedema or infection.  Report Indicator: May need further action Reported by: &lt;DOCTOR&gt;</w:t>
      </w:r>
    </w:p>
    <w:p>
      <w:r>
        <w:t>Accession Number: 2c353b7c9f679a6f7b2e20a157ec50dbfb8a213bcdd4488ded231b1810128305</w:t>
      </w:r>
    </w:p>
    <w:p>
      <w:r>
        <w:t>Updated Date Time: 29/9/2020 17:44</w:t>
      </w:r>
    </w:p>
    <w:p>
      <w:pPr>
        <w:pStyle w:val="Heading2"/>
      </w:pPr>
      <w:r>
        <w:t>Layman Explanation</w:t>
      </w:r>
    </w:p>
    <w:p>
      <w:r>
        <w:t>This radiology report discusses HISTORY  SOBOE REPORT AP sitting film.  Prior chest radiograph dated 21 September 2020 was reviewed. The heart is severely enlarged, with dilatation of the left atrium. There is perihilar  air-space consolidation in the lungs, consistent with pulmonary oedema or infection.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