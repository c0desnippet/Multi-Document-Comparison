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4451</w:t>
      </w:r>
    </w:p>
    <w:p>
      <w:r>
        <w:t>Visit Number: f5c1f0f0380341c6a005eae05c5b7dac8baee630a115d3d4f1ea23aebb5cc9bd</w:t>
      </w:r>
    </w:p>
    <w:p>
      <w:r>
        <w:t>Masked_PatientID: 4441</w:t>
      </w:r>
    </w:p>
    <w:p>
      <w:r>
        <w:t>Order ID: 28978c23d34da876aab8401db4d577ecbe7b28afa65a2655204aaa81169761da</w:t>
      </w:r>
    </w:p>
    <w:p>
      <w:r>
        <w:t>Order Name: Chest X-ray, Erect</w:t>
      </w:r>
    </w:p>
    <w:p>
      <w:r>
        <w:t>Result Item Code: CHE-ER</w:t>
      </w:r>
    </w:p>
    <w:p>
      <w:r>
        <w:t>Performed Date Time: 18/3/2020 20:47</w:t>
      </w:r>
    </w:p>
    <w:p>
      <w:r>
        <w:t>Line Num: 1</w:t>
      </w:r>
    </w:p>
    <w:p>
      <w:r>
        <w:t>Text: HISTORY  block avf REPORT There is cardiomegaly. Aorta is unfolded. No consolidation, pneumothorax or pleural effusion is seen. Sclerotic vertebral bodies are likely related to renal osteodystrophy. Report Indicator: Known / Minor Finalised by: &lt;DOCTOR&gt;</w:t>
      </w:r>
    </w:p>
    <w:p>
      <w:r>
        <w:t>Accession Number: cd9bb04366ad8b565cbe5b008e40c2a3fe5e051c41e703edfdc564ef20c42240</w:t>
      </w:r>
    </w:p>
    <w:p>
      <w:r>
        <w:t>Updated Date Time: 18/3/2020 21:38</w:t>
      </w:r>
    </w:p>
    <w:p>
      <w:pPr>
        <w:pStyle w:val="Heading2"/>
      </w:pPr>
      <w:r>
        <w:t>Layman Explanation</w:t>
      </w:r>
    </w:p>
    <w:p>
      <w:r>
        <w:t>This radiology report discusses HISTORY  block avf REPORT There is cardiomegaly. Aorta is unfolded. No consolidation, pneumothorax or pleural effusion is seen. Sclerotic vertebral bodies are likely related to renal osteodystrophy.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