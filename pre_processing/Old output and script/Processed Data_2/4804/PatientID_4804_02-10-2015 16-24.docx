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4806</w:t>
      </w:r>
    </w:p>
    <w:p>
      <w:r>
        <w:t>Visit Number: 6c6932b7c4749ddfcb6214ce39157df2458e0e7c56fa60fd8bbe0567759e3f2b</w:t>
      </w:r>
    </w:p>
    <w:p>
      <w:r>
        <w:t>Masked_PatientID: 4804</w:t>
      </w:r>
    </w:p>
    <w:p>
      <w:r>
        <w:t>Order ID: 669ddd27f1f1a41f12596f3f979eb3267164070918d5d828b1328ca4414dc017</w:t>
      </w:r>
    </w:p>
    <w:p>
      <w:r>
        <w:t>Order Name: Chest X-ray, Erect</w:t>
      </w:r>
    </w:p>
    <w:p>
      <w:r>
        <w:t>Result Item Code: CHE-ER</w:t>
      </w:r>
    </w:p>
    <w:p>
      <w:r>
        <w:t>Performed Date Time: 02/10/2015 16:24</w:t>
      </w:r>
    </w:p>
    <w:p>
      <w:r>
        <w:t>Line Num: 1</w:t>
      </w:r>
    </w:p>
    <w:p>
      <w:r>
        <w:t>Text:       HISTORY fever ,cough REPORT CHEST PA ERECT No comparison study is available. There is mild cardiomegaly and intimal calcification in the aortic knuckle. There is left retrocardiac opacity associated with an air-fluid level.The gastric  bubble is not clearly identified in its expected position. While these findings may  be related to a hiatus hernia, infection with abscess formation in the left lower  zone cannot be excluded. The right lung is fairly clear for comparison. Linear atelectasis observed in the  right lower zone. Degenerative changes are demonstrated in the visualised spine.   Further action or early intervention required Finalised by: &lt;DOCTOR&gt;</w:t>
      </w:r>
    </w:p>
    <w:p>
      <w:r>
        <w:t>Accession Number: a3733152b148546f4153816632267174aa177ae41e67b548690851d402b65e72</w:t>
      </w:r>
    </w:p>
    <w:p>
      <w:r>
        <w:t>Updated Date Time: 02/10/2015 22:59</w:t>
      </w:r>
    </w:p>
    <w:p>
      <w:pPr>
        <w:pStyle w:val="Heading2"/>
      </w:pPr>
      <w:r>
        <w:t>Layman Explanation</w:t>
      </w:r>
    </w:p>
    <w:p>
      <w:r>
        <w:t>This radiology report discusses       HISTORY fever ,cough REPORT CHEST PA ERECT No comparison study is available. There is mild cardiomegaly and intimal calcification in the aortic knuckle. There is left retrocardiac opacity associated with an air-fluid level.The gastric  bubble is not clearly identified in its expected position. While these findings may  be related to a hiatus hernia, infection with abscess formation in the left lower  zone cannot be excluded. The right lung is fairly clear for comparison. Linear atelectasis observed in the  right lower zone. Degenerative changes are demonstrated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