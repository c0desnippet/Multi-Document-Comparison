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3139</w:t>
      </w:r>
    </w:p>
    <w:p>
      <w:r>
        <w:t>Visit Number: a180995158a9894fac25b53fbcc3d88ac50d99e416e8913ce1e15fd110c8565a</w:t>
      </w:r>
    </w:p>
    <w:p>
      <w:r>
        <w:t>Masked_PatientID: 3139</w:t>
      </w:r>
    </w:p>
    <w:p>
      <w:r>
        <w:t>Order ID: bf95488237e7aadc6457a4ec47bdbd2729e100485d0942cd4ffef4684b7bc8bd</w:t>
      </w:r>
    </w:p>
    <w:p>
      <w:r>
        <w:t>Order Name: Chest X-ray</w:t>
      </w:r>
    </w:p>
    <w:p>
      <w:r>
        <w:t>Result Item Code: CHE-NOV</w:t>
      </w:r>
    </w:p>
    <w:p>
      <w:r>
        <w:t>Performed Date Time: 20/2/2015 11:21</w:t>
      </w:r>
    </w:p>
    <w:p>
      <w:r>
        <w:t>Line Num: 1</w:t>
      </w:r>
    </w:p>
    <w:p>
      <w:r>
        <w:t>Text:       HISTORY asthma REPORT  The heart is not enlarged.  No gross consolidation or sizable pleural effusion is  seen.   Normal Finalised by: &lt;DOCTOR&gt;</w:t>
      </w:r>
    </w:p>
    <w:p>
      <w:r>
        <w:t>Accession Number: 9f5a6d22a38e8dbc4a1f8829ec4f7751631ae0d9f813a67fbace930f74a5b55f</w:t>
      </w:r>
    </w:p>
    <w:p>
      <w:r>
        <w:t>Updated Date Time: 20/2/2015 15:16</w:t>
      </w:r>
    </w:p>
    <w:p>
      <w:pPr>
        <w:pStyle w:val="Heading2"/>
      </w:pPr>
      <w:r>
        <w:t>Layman Explanation</w:t>
      </w:r>
    </w:p>
    <w:p>
      <w:r>
        <w:t>This radiology report discusses       HISTORY asthma REPORT  The heart is not enlarged.  No gross consolidation or sizable pleural effusion is 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