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597</w:t>
      </w:r>
    </w:p>
    <w:p>
      <w:r>
        <w:t>Visit Number: 5e04bbaf792b53db1074bb5a1b0fa977591b6dc372c8ea2f9140f5a1537891f1</w:t>
      </w:r>
    </w:p>
    <w:p>
      <w:r>
        <w:t>Masked_PatientID: 589</w:t>
      </w:r>
    </w:p>
    <w:p>
      <w:r>
        <w:t>Order ID: 1286feb275d66c631ca7752a46dc8d2f3e9e7b4ab18df3a91d2b93005cada449</w:t>
      </w:r>
    </w:p>
    <w:p>
      <w:r>
        <w:t>Order Name: Chest X-ray, Erect</w:t>
      </w:r>
    </w:p>
    <w:p>
      <w:r>
        <w:t>Result Item Code: CHE-ER</w:t>
      </w:r>
    </w:p>
    <w:p>
      <w:r>
        <w:t>Performed Date Time: 09/10/2019 14:38</w:t>
      </w:r>
    </w:p>
    <w:p>
      <w:r>
        <w:t>Line Num: 1</w:t>
      </w:r>
    </w:p>
    <w:p>
      <w:r>
        <w:t>Text: HISTORY  syncope, hypotension REPORT Chest, AP sitting Comparison is made with the prior study dated 2 August 2019. Heart size is normal. A coronary stent is noted. Stable diffuse reticular air space opacities in both lungs with associated volume  loss is consistent with known interstitial lung disease. No superimposed consolidation  or pleural effusion is noted. Old left clavicular fracture showing non-union is noted. Report Indicator: May need further action Finalised by: &lt;DOCTOR&gt;</w:t>
      </w:r>
    </w:p>
    <w:p>
      <w:r>
        <w:t>Accession Number: 167493faf9f043e2e0b272cd0b55a66faf0e12ed6fe420fe39a3ca3bd1b277d8</w:t>
      </w:r>
    </w:p>
    <w:p>
      <w:r>
        <w:t>Updated Date Time: 09/10/2019 23:01</w:t>
      </w:r>
    </w:p>
    <w:p>
      <w:pPr>
        <w:pStyle w:val="Heading2"/>
      </w:pPr>
      <w:r>
        <w:t>Layman Explanation</w:t>
      </w:r>
    </w:p>
    <w:p>
      <w:r>
        <w:t>This radiology report discusses HISTORY  syncope, hypotension REPORT Chest, AP sitting Comparison is made with the prior study dated 2 August 2019. Heart size is normal. A coronary stent is noted. Stable diffuse reticular air space opacities in both lungs with associated volume  loss is consistent with known interstitial lung disease. No superimposed consolidation  or pleural effusion is noted. Old left clavicular fracture showing non-union is noted.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