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603</w:t>
      </w:r>
    </w:p>
    <w:p>
      <w:r>
        <w:t>Visit Number: 06dbbb67226fb0cf63c0b6ebb10251351441a910487345a69a7b7dd3821442e4</w:t>
      </w:r>
    </w:p>
    <w:p>
      <w:r>
        <w:t>Masked_PatientID: 589</w:t>
      </w:r>
    </w:p>
    <w:p>
      <w:r>
        <w:t>Order ID: 8097b9e897761951046558f3891e3cdf951e1291ded0d1f37c8d29605f6fa863</w:t>
      </w:r>
    </w:p>
    <w:p>
      <w:r>
        <w:t>Order Name: Chest X-ray</w:t>
      </w:r>
    </w:p>
    <w:p>
      <w:r>
        <w:t>Result Item Code: CHE-NOV</w:t>
      </w:r>
    </w:p>
    <w:p>
      <w:r>
        <w:t>Performed Date Time: 14/12/2018 17:43</w:t>
      </w:r>
    </w:p>
    <w:p>
      <w:r>
        <w:t>Line Num: 1</w:t>
      </w:r>
    </w:p>
    <w:p>
      <w:r>
        <w:t>Text:       HISTORY SLE New, ILD REPORT Prior radiograph dated 02/3/18 was reviewed. Extensive reticular opacity in both lungs is in keeping with the known interstitial  lung disease. Stable volume loss in both lungs is seen. No consolidation or pleural effusion. Heart size is normal.   Non-union left clavicle fracture is seen.   Known / Minor Finalised by: &lt;DOCTOR&gt;</w:t>
      </w:r>
    </w:p>
    <w:p>
      <w:r>
        <w:t>Accession Number: 446a9dd158eb79319485a952f33aa42bd01b4ca034fa1077f76a76eb12855187</w:t>
      </w:r>
    </w:p>
    <w:p>
      <w:r>
        <w:t>Updated Date Time: 15/12/2018 12:27</w:t>
      </w:r>
    </w:p>
    <w:p>
      <w:pPr>
        <w:pStyle w:val="Heading2"/>
      </w:pPr>
      <w:r>
        <w:t>Layman Explanation</w:t>
      </w:r>
    </w:p>
    <w:p>
      <w:r>
        <w:t>This radiology report discusses       HISTORY SLE New, ILD REPORT Prior radiograph dated 02/3/18 was reviewed. Extensive reticular opacity in both lungs is in keeping with the known interstitial  lung disease. Stable volume loss in both lungs is seen. No consolidation or pleural effusion. Heart size is normal.   Non-union left clavicle fracture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