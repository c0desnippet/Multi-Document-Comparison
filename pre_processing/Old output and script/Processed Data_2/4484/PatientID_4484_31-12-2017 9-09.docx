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4484</w:t>
      </w:r>
    </w:p>
    <w:p>
      <w:r>
        <w:t>Visit Number: e84a61d50c751080abc732b99cd9705c6980c63756b377dd27b55ec6905aced3</w:t>
      </w:r>
    </w:p>
    <w:p>
      <w:r>
        <w:t>Masked_PatientID: 4484</w:t>
      </w:r>
    </w:p>
    <w:p>
      <w:r>
        <w:t>Order ID: 0e9c7e120d36049141ea1f7f34b936b63b38c63a9bb1b955699846d898ac8568</w:t>
      </w:r>
    </w:p>
    <w:p>
      <w:r>
        <w:t>Order Name: Chest X-ray, Erect</w:t>
      </w:r>
    </w:p>
    <w:p>
      <w:r>
        <w:t>Result Item Code: CHE-ER</w:t>
      </w:r>
    </w:p>
    <w:p>
      <w:r>
        <w:t>Performed Date Time: 31/12/2017 9:09</w:t>
      </w:r>
    </w:p>
    <w:p>
      <w:r>
        <w:t>Line Num: 1</w:t>
      </w:r>
    </w:p>
    <w:p>
      <w:r>
        <w:t>Text:       HISTORY ?PNEUMONIA WITH NEW ONSET AF; COUGH WITH FLU LIKE ILLNESS, SOB. NO FEVER REPORT Mild cardiomegaly.  No consolidation, pleural effusion or pneumothorax seen.   Known / Minor  Finalised by: &lt;DOCTOR&gt;</w:t>
      </w:r>
    </w:p>
    <w:p>
      <w:r>
        <w:t>Accession Number: 76303f7fcb624909a77c6aab7177b0e02f7d32158c991ce0859b24ee8c4c0776</w:t>
      </w:r>
    </w:p>
    <w:p>
      <w:r>
        <w:t>Updated Date Time: 31/12/2017 18:05</w:t>
      </w:r>
    </w:p>
    <w:p>
      <w:pPr>
        <w:pStyle w:val="Heading2"/>
      </w:pPr>
      <w:r>
        <w:t>Layman Explanation</w:t>
      </w:r>
    </w:p>
    <w:p>
      <w:r>
        <w:t>This radiology report discusses       HISTORY ?PNEUMONIA WITH NEW ONSET AF; COUGH WITH FLU LIKE ILLNESS, SOB. NO FEVER REPORT Mild cardiomegaly.  No consolidation, pleural effusion or pneumothorax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