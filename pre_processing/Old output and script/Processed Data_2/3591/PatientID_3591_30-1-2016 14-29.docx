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3598</w:t>
      </w:r>
    </w:p>
    <w:p>
      <w:r>
        <w:t>Visit Number: d127c7e3e9b3023e77e18a403b21a0d7e2fd2b1d2fa6b7cd54349eeb8fd6e5ab</w:t>
      </w:r>
    </w:p>
    <w:p>
      <w:r>
        <w:t>Masked_PatientID: 3591</w:t>
      </w:r>
    </w:p>
    <w:p>
      <w:r>
        <w:t>Order ID: b15ce9e4a16ead9d4555f44a349fedc9dbf98ba1c2d27769108f603945fe7abe</w:t>
      </w:r>
    </w:p>
    <w:p>
      <w:r>
        <w:t>Order Name: Chest X-ray, Erect</w:t>
      </w:r>
    </w:p>
    <w:p>
      <w:r>
        <w:t>Result Item Code: CHE-ER</w:t>
      </w:r>
    </w:p>
    <w:p>
      <w:r>
        <w:t>Performed Date Time: 30/1/2016 14:29</w:t>
      </w:r>
    </w:p>
    <w:p>
      <w:r>
        <w:t>Line Num: 1</w:t>
      </w:r>
    </w:p>
    <w:p>
      <w:r>
        <w:t>Text:       HISTORY post chest tube removal REPORT Compared to the previous film dated 29/1/16, the right basal effusion/consolidation  remain stable. Patchy nodular air space shadowing seen in the left lung base show  minimal interval increase. The left sided chest tube has been removed since the previous  film. Destructive foci are seen in the left 5th rib and right 3rd ribs due to metastatic disease. There are areas of lucencies also seen in the right 8th and 9th ribs with  a destructive focus in the right 11th posterior rib.   Known / Minor  Finalised by: &lt;DOCTOR&gt;</w:t>
      </w:r>
    </w:p>
    <w:p>
      <w:r>
        <w:t>Accession Number: ec3fad31a94063162906d0fb414607cba5dde207b6359810585d719eb3b10708</w:t>
      </w:r>
    </w:p>
    <w:p>
      <w:r>
        <w:t>Updated Date Time: 31/1/2016 11:33</w:t>
      </w:r>
    </w:p>
    <w:p>
      <w:pPr>
        <w:pStyle w:val="Heading2"/>
      </w:pPr>
      <w:r>
        <w:t>Layman Explanation</w:t>
      </w:r>
    </w:p>
    <w:p>
      <w:r>
        <w:t>This radiology report discusses       HISTORY post chest tube removal REPORT Compared to the previous film dated 29/1/16, the right basal effusion/consolidation  remain stable. Patchy nodular air space shadowing seen in the left lung base show  minimal interval increase. The left sided chest tube has been removed since the previous  film. Destructive foci are seen in the left 5th rib and right 3rd ribs due to metastatic disease. There are areas of lucencies also seen in the right 8th and 9th ribs with  a destructive focus in the right 11th posterior rib.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