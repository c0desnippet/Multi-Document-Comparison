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4483</w:t>
      </w:r>
    </w:p>
    <w:p>
      <w:r>
        <w:t>Visit Number: 3d20db8d858792854220ef6cb93539cc038c5a49ad0f2b717fcb1c33edcebad5</w:t>
      </w:r>
    </w:p>
    <w:p>
      <w:r>
        <w:t>Masked_PatientID: 4469</w:t>
      </w:r>
    </w:p>
    <w:p>
      <w:r>
        <w:t>Order ID: 908580c5f211fea06d10a57f3922063c84184cde11a70f38161585d71a13c2dc</w:t>
      </w:r>
    </w:p>
    <w:p>
      <w:r>
        <w:t>Order Name: Chest X-ray, Erect</w:t>
      </w:r>
    </w:p>
    <w:p>
      <w:r>
        <w:t>Result Item Code: CHE-ER</w:t>
      </w:r>
    </w:p>
    <w:p>
      <w:r>
        <w:t>Performed Date Time: 28/3/2016 10:07</w:t>
      </w:r>
    </w:p>
    <w:p>
      <w:r>
        <w:t>Line Num: 1</w:t>
      </w:r>
    </w:p>
    <w:p>
      <w:r>
        <w:t>Text:       HISTORY Cough and haemoptysis 3/52 REPORT  There is previous right mastectomy.   The heart size and mediastinal configuration are normal.  No lung lesion is seen.    Normal Finalised by: &lt;DOCTOR&gt;</w:t>
      </w:r>
    </w:p>
    <w:p>
      <w:r>
        <w:t>Accession Number: bb7990ff3f744ab2b9fde83bdbab7b655e9016dca6e50fa8b6d6b74115adec8a</w:t>
      </w:r>
    </w:p>
    <w:p>
      <w:r>
        <w:t>Updated Date Time: 28/3/2016 10:20</w:t>
      </w:r>
    </w:p>
    <w:p>
      <w:pPr>
        <w:pStyle w:val="Heading2"/>
      </w:pPr>
      <w:r>
        <w:t>Layman Explanation</w:t>
      </w:r>
    </w:p>
    <w:p>
      <w:r>
        <w:t>This radiology report discusses       HISTORY Cough and haemoptysis 3/52 REPORT  There is previous right mastectomy.   The heart size and mediastinal configuration are normal. 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