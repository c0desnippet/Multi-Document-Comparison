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w:t>
      </w:r>
    </w:p>
    <w:p>
      <w:r>
        <w:t>Visit Number: 17db1aa46bfecdb785fbd61d43ba37e8f4695b529e456ae3eff3cfeaee661a40</w:t>
      </w:r>
    </w:p>
    <w:p>
      <w:r>
        <w:t>Masked_PatientID: 87</w:t>
      </w:r>
    </w:p>
    <w:p>
      <w:r>
        <w:t>Order ID: eef2e4fb042d17189cfb1a1827f3a3b6bf538cb378b0c2ecf322878ee342e38e</w:t>
      </w:r>
    </w:p>
    <w:p>
      <w:r>
        <w:t>Order Name: Chest X-ray</w:t>
      </w:r>
    </w:p>
    <w:p>
      <w:r>
        <w:t>Result Item Code: CHE-NOV</w:t>
      </w:r>
    </w:p>
    <w:p>
      <w:r>
        <w:t>Performed Date Time: 02/6/2016 23:30</w:t>
      </w:r>
    </w:p>
    <w:p>
      <w:r>
        <w:t>Line Num: 1</w:t>
      </w:r>
    </w:p>
    <w:p>
      <w:r>
        <w:t>Text:       HISTORY Lung abscess REPORT  There is airspace opacification in the right upper and mid zones, associated with  a loculated right pleural effusion. Tip of the drainage catheter is in the right lower zone. The heart size is not accurately assessed in this AP projection. Tip of the feeding tube is below the left hemidiaphragm, beyond the inferior margin  of this radiograph.   Known / Minor  Finalised by: &lt;DOCTOR&gt;</w:t>
      </w:r>
    </w:p>
    <w:p>
      <w:r>
        <w:t>Accession Number: 64c43cd9e93062ef1218d31bbc167dfde2cae44da83f6256ff45ea83626a4e9d</w:t>
      </w:r>
    </w:p>
    <w:p>
      <w:r>
        <w:t>Updated Date Time: 03/6/2016 12:39</w:t>
      </w:r>
    </w:p>
    <w:p>
      <w:pPr>
        <w:pStyle w:val="Heading2"/>
      </w:pPr>
      <w:r>
        <w:t>Layman Explanation</w:t>
      </w:r>
    </w:p>
    <w:p>
      <w:r>
        <w:t>The images show a cloudy area in the upper and middle part of the right lung, which is likely a lung infection. There's also fluid in the space between the lung and the chest wall on the right side. The tube used to drain fluid is positioned in the lower part of the right lung. The size of the heart can't be clearly determined from this image. The feeding tube is correctly placed below the diaphragm on the left side.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