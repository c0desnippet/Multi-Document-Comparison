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</w:t>
      </w:r>
    </w:p>
    <w:p>
      <w:r>
        <w:t>Visit Number: 17db1aa46bfecdb785fbd61d43ba37e8f4695b529e456ae3eff3cfeaee661a40</w:t>
      </w:r>
    </w:p>
    <w:p>
      <w:r>
        <w:t>Masked_PatientID: 87</w:t>
      </w:r>
    </w:p>
    <w:p>
      <w:r>
        <w:t>Order ID: 2350bdcba42d1b208c8675c634db746d3a634abac06c58d3bfc812e6ba3fb533</w:t>
      </w:r>
    </w:p>
    <w:p>
      <w:r>
        <w:t>Order Name: Chest X-ray</w:t>
      </w:r>
    </w:p>
    <w:p>
      <w:r>
        <w:t>Result Item Code: CHE-NOV</w:t>
      </w:r>
    </w:p>
    <w:p>
      <w:r>
        <w:t>Performed Date Time: 08/6/2016 15:36</w:t>
      </w:r>
    </w:p>
    <w:p>
      <w:r>
        <w:t>Line Num: 1</w:t>
      </w:r>
    </w:p>
    <w:p>
      <w:r>
        <w:t>Text:       HISTORY minimal drainage from chest drain REPORT  A feeding tube is observed in situ.  There is a pigtail catheter in the right lower  zone with the tip projected over the right mediastinal border.  There may be a kink  or redundant loop in the outer third of the thorax - clinical correlation is necessary.    There is loculated right pleural effusion -  not significantly smaller as compared  to previous radiograph.  ground-glass and alveolar shadowing seen in the right lungand left lower zone.  There may be a small left effusion.  The heart appears enlarged.   Known / Minor  Finalised by: &lt;DOCTOR&gt;</w:t>
      </w:r>
    </w:p>
    <w:p>
      <w:r>
        <w:t>Accession Number: 45760be38b89eb13aff8b04b2e26ff0426bc9974988e2cd8fbd9b40bf51e2c45</w:t>
      </w:r>
    </w:p>
    <w:p>
      <w:r>
        <w:t>Updated Date Time: 12/6/2016 14:29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is extracted from a **chest X-ray** report.</w:t>
        <w:br/>
        <w:br/>
        <w:t>**1. Diseases mentioned:**</w:t>
        <w:br/>
        <w:br/>
        <w:t>* **Right pleural effusion:** Loculated, not significantly smaller than in previous radiograph.</w:t>
        <w:br/>
        <w:t>* **Possible left pleural effusion:** Small in size.</w:t>
        <w:br/>
        <w:br/>
        <w:t>**2. Organs mentioned:**</w:t>
        <w:br/>
        <w:br/>
        <w:t xml:space="preserve">* **Right lung:** Ground-glass and alveolar shadowing. </w:t>
        <w:br/>
        <w:t>* **Left lung:** Ground-glass and alveolar shadowing in the lower zone.</w:t>
        <w:br/>
        <w:t>* **Heart:** Appears enlarged.</w:t>
        <w:br/>
        <w:t>* **Right mediastinum:** Pigtail catheter tip projected over the right mediastinal border.</w:t>
        <w:br/>
        <w:br/>
        <w:t>**3. Symptoms or phenomenon that would cause attention:**</w:t>
        <w:br/>
        <w:br/>
        <w:t>* **Kink or redundant loop in the outer third of the thorax:** Clinical correlation is necessary. This could be a technical artifact, but needs further investigation.</w:t>
        <w:br/>
        <w:t xml:space="preserve">* **Loculated right pleural effusion:** While not specifically mentioned as a concern, the fact that it has not significantly reduced in size could be cause for attention. </w:t>
        <w:br/>
        <w:t>* **Heart enlargement:**  This could be a sign of various underlying conditions and warrants further investigation.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