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</w:t>
      </w:r>
    </w:p>
    <w:p>
      <w:r>
        <w:t>Visit Number: f582a56f69a529a396113b8e36ca319b2322bf0fa3c3bb1d017fa881b2041bb3</w:t>
      </w:r>
    </w:p>
    <w:p>
      <w:r>
        <w:t>Masked_PatientID: 13</w:t>
      </w:r>
    </w:p>
    <w:p>
      <w:r>
        <w:t>Order ID: 40a5923e1e6f9d15d99bbb08936efe3c1afd5badd2018c8db6cd054eb9b876c4</w:t>
      </w:r>
    </w:p>
    <w:p>
      <w:r>
        <w:t>Order Name: Chest X-ray</w:t>
      </w:r>
    </w:p>
    <w:p>
      <w:r>
        <w:t>Result Item Code: CHE-NOV</w:t>
      </w:r>
    </w:p>
    <w:p>
      <w:r>
        <w:t>Performed Date Time: 24/5/2016 1:47</w:t>
      </w:r>
    </w:p>
    <w:p>
      <w:r>
        <w:t>Line Num: 1</w:t>
      </w:r>
    </w:p>
    <w:p>
      <w:r>
        <w:t>Text:       HISTORY septic workup REPORT CXR AP sitting. Comparison made with the radiograph dated 24/05/16. Poor inspiratory effort. The heart size cannot be accurately assessed.  No gross pulmonary abnormality is seen.   Known / Minor  Finalised by: &lt;DOCTOR&gt;</w:t>
      </w:r>
    </w:p>
    <w:p>
      <w:r>
        <w:t>Accession Number: 05bdd4f9573968681c9a25472391f8cb022c10c12743d9187605046d580aa3da</w:t>
      </w:r>
    </w:p>
    <w:p>
      <w:r>
        <w:t>Updated Date Time: 24/5/2016 19:46</w:t>
      </w:r>
    </w:p>
    <w:p>
      <w:pPr>
        <w:pStyle w:val="Heading2"/>
      </w:pPr>
      <w:r>
        <w:t>Layman Explanation</w:t>
      </w:r>
    </w:p>
    <w:p>
      <w:r>
        <w:t>This chest x-ray was taken while you were sitting up. We compared it to a previous x-ray from May 24, 2016. It looks like you didn't take a full breath for this x-ray, so it's hard to tell the size of your heart. Otherwise, the x-ray doesn't show any major problems with your lungs.</w:t>
      </w:r>
    </w:p>
    <w:p>
      <w:pPr>
        <w:pStyle w:val="Heading2"/>
      </w:pPr>
      <w:r>
        <w:t>Summary</w:t>
      </w:r>
    </w:p>
    <w:p>
      <w:r>
        <w:t>**Image Type:** Chest X-ray (CXR)</w:t>
        <w:br/>
        <w:br/>
        <w:t>**Summary:**</w:t>
        <w:br/>
        <w:br/>
        <w:t>1. **Disease:** No specific disease is mentioned in the report. However, the patient's history indicates a "septic workup," suggesting an investigation into a potential infection.</w:t>
        <w:br/>
        <w:t>2. **Organs:** The report mentions the **heart** and **lungs**.</w:t>
        <w:br/>
        <w:t>3. **Symptoms/Phenomena:**</w:t>
        <w:br/>
        <w:t xml:space="preserve">    - **Poor inspiratory effort:**  This indicates that the patient did not take a deep enough breath during the X-ray, which can affect image interpretation.</w:t>
        <w:br/>
        <w:t xml:space="preserve">    - **Heart size cannot be accurately assessed:** This suggests that the poor inspiratory effort made it difficult to determine the heart size from the X-ray.</w:t>
        <w:br/>
        <w:t xml:space="preserve">    - **No gross pulmonary abnormality is seen:**  This indicates that no major abnormalities were observed in the lungs.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