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</w:t>
      </w:r>
    </w:p>
    <w:p>
      <w:r>
        <w:t>Visit Number: ec813f329ddc26782002e00c2c01bbf759186e361f1aea4b4f7dbd3fc65f375c</w:t>
      </w:r>
    </w:p>
    <w:p>
      <w:r>
        <w:t>Masked_PatientID: 13</w:t>
      </w:r>
    </w:p>
    <w:p>
      <w:r>
        <w:t>Order ID: 6ebb636673deeafe79aa4d6d4d9be78b414e1edaf733cba7a48c9ce5f9c9bd96</w:t>
      </w:r>
    </w:p>
    <w:p>
      <w:r>
        <w:t>Order Name: Chest X-ray</w:t>
      </w:r>
    </w:p>
    <w:p>
      <w:r>
        <w:t>Result Item Code: CHE-NOV</w:t>
      </w:r>
    </w:p>
    <w:p>
      <w:r>
        <w:t>Performed Date Time: 04/4/2019 23:14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8d57f1c13e0544bebad61fb5bfcfc23ed45402266d1c8ec5cd3fba846d8c9aca</w:t>
      </w:r>
    </w:p>
    <w:p>
      <w:r>
        <w:t>Updated Date Time: 06/4/2019 6:30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</w:t>
        <w:br/>
        <w:br/>
        <w:t>**1. Disease(s):** None mentioned.</w:t>
        <w:br/>
        <w:br/>
        <w:t>**2. Organs:**</w:t>
        <w:br/>
        <w:t>* **Heart:** Unremarkable.</w:t>
        <w:br/>
        <w:t>* **Lungs:** Unremarkable.</w:t>
        <w:br/>
        <w:t xml:space="preserve">* **Mediastinum:** Unremarkable. </w:t>
        <w:br/>
        <w:t>* **Aorta:** Unfurled.</w:t>
        <w:br/>
        <w:br/>
        <w:t>**3. Symptoms or Phenomena:** None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