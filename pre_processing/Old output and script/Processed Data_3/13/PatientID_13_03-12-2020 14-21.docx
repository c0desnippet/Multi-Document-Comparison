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w:t>
      </w:r>
    </w:p>
    <w:p>
      <w:r>
        <w:t>Visit Number: 8ce36ec9f60a0ed804f82812b3d252f72fa9d17a061b8a8109459c92154a3594</w:t>
      </w:r>
    </w:p>
    <w:p>
      <w:r>
        <w:t>Masked_PatientID: 13</w:t>
      </w:r>
    </w:p>
    <w:p>
      <w:r>
        <w:t>Order ID: 56d4e73227247d5d767d2ea8f18adac45fb8f87b4481beb31f6a802d98539c4b</w:t>
      </w:r>
    </w:p>
    <w:p>
      <w:r>
        <w:t>Order Name: Chest X-ray, Erect</w:t>
      </w:r>
    </w:p>
    <w:p>
      <w:r>
        <w:t>Result Item Code: CHE-ER</w:t>
      </w:r>
    </w:p>
    <w:p>
      <w:r>
        <w:t>Performed Date Time: 03/12/2020 14:21</w:t>
      </w:r>
    </w:p>
    <w:p>
      <w:r>
        <w:t>Line Num: 1</w:t>
      </w:r>
    </w:p>
    <w:p>
      <w:r>
        <w:t>Text: HISTORY  ESRF on HD, failure of AVF with right UL swelling TRO COVID Consult REPORT Prior radiograph dated 23 October 2020 was reviewed. Vascular stent noted in the right subclavian region. Heart size is normal. Aorta is unfolded. No focal consolidation or pleural effusion. Biapical pleural thickening. Degenerative changes of the visualised spine. Report Indicator: Known / Minor Finalised by: &lt;DOCTOR&gt;</w:t>
      </w:r>
    </w:p>
    <w:p>
      <w:r>
        <w:t>Accession Number: 92b3948e2d0612f7987dec167fd8d0c5018b7dea16ad62185cd226ac162e27a9</w:t>
      </w:r>
    </w:p>
    <w:p>
      <w:r>
        <w:t>Updated Date Time: 03/12/2020 15:12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