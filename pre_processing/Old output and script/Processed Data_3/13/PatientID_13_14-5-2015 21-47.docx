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w:t>
      </w:r>
    </w:p>
    <w:p>
      <w:r>
        <w:t>Visit Number: 16df568964f28b778007e7b49584f08f4893011146871ec71b4bf1949d9e3396</w:t>
      </w:r>
    </w:p>
    <w:p>
      <w:r>
        <w:t>Masked_PatientID: 13</w:t>
      </w:r>
    </w:p>
    <w:p>
      <w:r>
        <w:t>Order ID: 107d1b9d47ff307d6a855f688e39041f159ef90376d3111c16343a74e81e8325</w:t>
      </w:r>
    </w:p>
    <w:p>
      <w:r>
        <w:t>Order Name: Chest X-ray</w:t>
      </w:r>
    </w:p>
    <w:p>
      <w:r>
        <w:t>Result Item Code: CHE-NOV</w:t>
      </w:r>
    </w:p>
    <w:p>
      <w:r>
        <w:t>Performed Date Time: 14/5/2015 21:47</w:t>
      </w:r>
    </w:p>
    <w:p>
      <w:r>
        <w:t>Line Num: 1</w:t>
      </w:r>
    </w:p>
    <w:p>
      <w:r>
        <w:t>Text:       HISTORY ESRD REPORT  Bilateral pleural effusions are seen obscuring the heart border. The lung fields are slightly congested with atelectasis seen in the lower zones. No definite consolidation is noted.   Known / Minor  Finalised by: &lt;DOCTOR&gt;</w:t>
      </w:r>
    </w:p>
    <w:p>
      <w:r>
        <w:t>Accession Number: 57373d61883631ad10f885d1d03df3d53e3bf7db7e0cb7937a174166805d2ee5</w:t>
      </w:r>
    </w:p>
    <w:p>
      <w:r>
        <w:t>Updated Date Time: 15/5/2015 18:23</w:t>
      </w:r>
    </w:p>
    <w:p>
      <w:pPr>
        <w:pStyle w:val="Heading2"/>
      </w:pPr>
      <w:r>
        <w:t>Layman Explanation</w:t>
      </w:r>
    </w:p>
    <w:p>
      <w:r>
        <w:t>The images show fluid buildup around the lungs, making it difficult to see the heart clearly. The lungs appear slightly congested, and there are some areas where the lung tissue has collapsed.  There is no sign of pneumonia.</w:t>
      </w:r>
    </w:p>
    <w:p>
      <w:pPr>
        <w:pStyle w:val="Heading2"/>
      </w:pPr>
      <w:r>
        <w:t>Summary</w:t>
      </w:r>
    </w:p>
    <w:p>
      <w:r>
        <w:t>The text is extracted from a **chest X-ray report**.</w:t>
        <w:br/>
        <w:br/>
        <w:t>**1. Diseases:**</w:t>
        <w:br/>
        <w:br/>
        <w:t xml:space="preserve">* **ESRD:** End-Stage Renal Disease is mentioned in the history, but no further information about it is provided in the report. </w:t>
        <w:br/>
        <w:t xml:space="preserve">* **Atelectasis:** This is a condition where the lung tissue collapses or does not expand fully. The report states "atelectasis seen in the lower zones." </w:t>
        <w:br/>
        <w:br/>
        <w:t>**2. Organs:**</w:t>
        <w:br/>
        <w:br/>
        <w:t>* **Lungs:** The report mentions the lung fields being "slightly congested," and "atelectasis seen in the lower zones."</w:t>
        <w:br/>
        <w:t>* **Heart:** The report notes "Bilateral pleural effusions are seen obscuring the heart border."</w:t>
        <w:br/>
        <w:br/>
        <w:t>**3. Symptoms/Concerns:**</w:t>
        <w:br/>
        <w:br/>
        <w:t>* **Bilateral pleural effusions:**  This indicates fluid build-up in the space between the lung and the chest wall (pleural space) on both sides of the chest. The report mentions that these effusions "obscure the heart border."</w:t>
        <w:br/>
        <w:t xml:space="preserve">* **Lung congestion:** This suggests a buildup of fluid in the lungs, possibly due to the underlying ESRD. </w:t>
        <w:br/>
        <w:t xml:space="preserve">* **Atelectasis in the lower zones:** This indicates collapsed or poorly expanded lung tissue in the lower parts of the lungs, potentially related to the congestion. </w:t>
        <w:br/>
        <w:br/>
        <w:t>**Note:** The report states "No definite consolidation is noted," which means that there is no evidence of a solid area of inflammation (consolidation) in the lungs.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