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w:t>
      </w:r>
    </w:p>
    <w:p>
      <w:r>
        <w:t>Visit Number: 683e08751ef3af0051cac339843b407e9de7fd1c165298f24059b44902c3e8b0</w:t>
      </w:r>
    </w:p>
    <w:p>
      <w:r>
        <w:t>Masked_PatientID: 434</w:t>
      </w:r>
    </w:p>
    <w:p>
      <w:r>
        <w:t>Order ID: 8570c98acd53d1e43c2a83db3e90c08be76da31151967d664ada2ed6eece11fa</w:t>
      </w:r>
    </w:p>
    <w:p>
      <w:r>
        <w:t>Order Name: Chest X-ray, Erect</w:t>
      </w:r>
    </w:p>
    <w:p>
      <w:r>
        <w:t>Result Item Code: CHE-ER</w:t>
      </w:r>
    </w:p>
    <w:p>
      <w:r>
        <w:t>Performed Date Time: 11/3/2019 10:54</w:t>
      </w:r>
    </w:p>
    <w:p>
      <w:r>
        <w:t>Line Num: 1</w:t>
      </w:r>
    </w:p>
    <w:p>
      <w:r>
        <w:t>Text: HISTORY  CHRONIC COUGH 1 YEAR REPORT The prior radiographs of 1 November 2007 and 6 March 2019 (NHG polyclinic) were reviewed. There is a 6.5 x 7.5 cm mass suspicious for neoplasm projected over the right mid  zone. Its inferior border is adjacent to the horizontal fissure. This was also noted  on the previous radiograph of 6 March 2019. Suggestion of another faint 2.6 cm opacity projected over the right lower zone is  noted. No pleural effusion is seen. CT chest suggested for further evaluation. Gallstone noted over the right upper abdomen. Degenerative changes are noted in the spine. Report Indicator: Further action or early intervention required Finalised by: &lt;DOCTOR&gt;</w:t>
      </w:r>
    </w:p>
    <w:p>
      <w:r>
        <w:t>Accession Number: e1f5c3f4962691d6c5eefa30b1e04e07ec2365ec2804b0fbae90a6fade05db35</w:t>
      </w:r>
    </w:p>
    <w:p>
      <w:r>
        <w:t>Updated Date Time: 11/3/2019 12:49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