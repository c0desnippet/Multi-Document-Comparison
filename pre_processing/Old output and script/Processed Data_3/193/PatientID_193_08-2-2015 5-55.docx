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196</w:t>
      </w:r>
    </w:p>
    <w:p>
      <w:r>
        <w:t>Visit Number: ff31c3c3c8a0db42962cd0df4fa6b837a8d13811adc1f9cdf3e9599a631f70e3</w:t>
      </w:r>
    </w:p>
    <w:p>
      <w:r>
        <w:t>Masked_PatientID: 193</w:t>
      </w:r>
    </w:p>
    <w:p>
      <w:r>
        <w:t>Order ID: 0650b25fcee06fffc8655982af2e375e5bf184200b5adbdcaa90bee450f7b978</w:t>
      </w:r>
    </w:p>
    <w:p>
      <w:r>
        <w:t>Order Name: Chest X-ray</w:t>
      </w:r>
    </w:p>
    <w:p>
      <w:r>
        <w:t>Result Item Code: CHE-NOV</w:t>
      </w:r>
    </w:p>
    <w:p>
      <w:r>
        <w:t>Performed Date Time: 08/2/2015 5:55</w:t>
      </w:r>
    </w:p>
    <w:p>
      <w:r>
        <w:t>Line Num: 1</w:t>
      </w:r>
    </w:p>
    <w:p>
      <w:r>
        <w:t>Text:       HISTORY Right lung collaspe REPORT Trachea and cardiac shadows shifted to the right. Irregular pleural based opacities  noted abutting the right inner chest wall. A few coarse calcific foci projected over  the right upper hemi thorax likely pleural in origin. The right sided hydro pneumothorax  is smaller compared with the previous film of 7/2/15. There is loss of the right  lung volume with a thick band opacity seen over the right para hilar and para cardiac  regions likely secondary to some lung collapse. There is consolidation of the visualized  right lung with a small nodular opacity seen inferiorly. The tip of the right drainage  catheter is over the right eighth rib.   May need further action Finalised by: &lt;DOCTOR&gt;</w:t>
      </w:r>
    </w:p>
    <w:p>
      <w:r>
        <w:t>Accession Number: 5520c7da711b5849c462b4e6108acf599a2d5300cdf278d0953e611dfac6d221</w:t>
      </w:r>
    </w:p>
    <w:p>
      <w:r>
        <w:t>Updated Date Time: 09/2/2015 7:06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