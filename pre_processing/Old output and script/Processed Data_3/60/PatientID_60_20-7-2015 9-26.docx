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</w:t>
      </w:r>
    </w:p>
    <w:p>
      <w:r>
        <w:t>Visit Number: bfc8369b4b3d4ade0910b4dd478b015663534b95dbbdd2efa7f8a64e636279fb</w:t>
      </w:r>
    </w:p>
    <w:p>
      <w:r>
        <w:t>Masked_PatientID: 60</w:t>
      </w:r>
    </w:p>
    <w:p>
      <w:r>
        <w:t>Order ID: 9524e6add47a6bb867613b25a72b939629512580eb250eb34301a2f0f4983e39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20/7/2015 9:26</w:t>
      </w:r>
    </w:p>
    <w:p>
      <w:r>
        <w:t>Line Num: 1</w:t>
      </w:r>
    </w:p>
    <w:p>
      <w:r>
        <w:t>Text:             The heart, lungs and mediastinum are unremarkable.  The aorta is significantly elongated  and unfolded.   Known / Minor  Finalised by: &lt;DOCTOR&gt;</w:t>
      </w:r>
    </w:p>
    <w:p>
      <w:r>
        <w:t>Accession Number: 110f1300349738c88359d4a483b2ca7ba7dbe1da76f88f1456040f71374bf941</w:t>
      </w:r>
    </w:p>
    <w:p>
      <w:r>
        <w:t>Updated Date Time: 20/7/2015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