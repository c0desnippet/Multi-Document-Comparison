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354</w:t>
      </w:r>
    </w:p>
    <w:p>
      <w:r>
        <w:t>Visit Number: 230124ee97240f2fb92d8a7c84598a99a71da9d04f10583ad9bc65b65a613e79</w:t>
      </w:r>
    </w:p>
    <w:p>
      <w:r>
        <w:t>Masked_PatientID: 353</w:t>
      </w:r>
    </w:p>
    <w:p>
      <w:r>
        <w:t>Order ID: 1261ff70f28a781f2a0c092a2980151acf056e80b04c5cd5cd2ae362a86e5295</w:t>
      </w:r>
    </w:p>
    <w:p>
      <w:r>
        <w:t>Order Name: Chest X-ray</w:t>
      </w:r>
    </w:p>
    <w:p>
      <w:r>
        <w:t>Result Item Code: CHE-NOV</w:t>
      </w:r>
    </w:p>
    <w:p>
      <w:r>
        <w:t>Performed Date Time: 29/5/2020 17:12</w:t>
      </w:r>
    </w:p>
    <w:p>
      <w:r>
        <w:t>Line Num: 1</w:t>
      </w:r>
    </w:p>
    <w:p>
      <w:r>
        <w:t>Text: HISTORY  Fever REPORT Comparison radiograph 25/05/2020. Heart size is normal. Stable atherosclerotic mural calcification of the aortic arch. Minor area of atelectasis noted in the right lower zone. No consolidation or pleural effusion is seen. Report Indicator: Known / Minor Finalised by: &lt;DOCTOR&gt;</w:t>
      </w:r>
    </w:p>
    <w:p>
      <w:r>
        <w:t>Accession Number: a9fcab352c8a8b3f16e3de546ef5b0e64cfeb30d757fbee89e1ed5b464851bc8</w:t>
      </w:r>
    </w:p>
    <w:p>
      <w:r>
        <w:t>Updated Date Time: 29/5/2020 17:39</w:t>
      </w:r>
    </w:p>
    <w:p>
      <w:pPr>
        <w:pStyle w:val="Heading2"/>
      </w:pPr>
      <w:r>
        <w:t>Layman Explanation</w:t>
      </w:r>
    </w:p>
    <w:p>
      <w:r>
        <w:t>The images show that your heart is normal size. There are some calcium deposits in the major artery leading to your head and arms, but this is the same as before.  A small area of the right lower lung is not expanding fully. There is no sign of pneumonia or fluid in the lungs.</w:t>
      </w:r>
    </w:p>
    <w:p>
      <w:pPr>
        <w:pStyle w:val="Heading2"/>
      </w:pPr>
      <w:r>
        <w:t>Summary</w:t>
      </w:r>
    </w:p>
    <w:p>
      <w:r>
        <w:t>The text is extracted from a **chest x-ray report**.</w:t>
        <w:br/>
        <w:br/>
        <w:t>**1. Diseases mentioned:**</w:t>
        <w:br/>
        <w:br/>
        <w:t>* **Atherosclerosis:** Stable atherosclerotic mural calcification of the aortic arch is noted.</w:t>
        <w:br/>
        <w:br/>
        <w:t>**2. Organs mentioned:**</w:t>
        <w:br/>
        <w:br/>
        <w:t>* **Heart:** Heart size is normal.</w:t>
        <w:br/>
        <w:t>* **Aorta:** Stable atherosclerotic mural calcification of the aortic arch is noted.</w:t>
        <w:br/>
        <w:t>* **Lungs:** Minor area of atelectasis noted in the right lower zone. No consolidation or pleural effusion is seen.</w:t>
        <w:br/>
        <w:br/>
        <w:t>**3. Symptoms or phenomenon that would cause attention:**</w:t>
        <w:br/>
        <w:br/>
        <w:t>* **Atelectasis:** Minor area of atelectasis noted in the right lower zone.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