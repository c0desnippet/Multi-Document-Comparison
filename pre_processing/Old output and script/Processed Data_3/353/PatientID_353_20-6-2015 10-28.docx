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353</w:t>
      </w:r>
    </w:p>
    <w:p>
      <w:r>
        <w:t>Visit Number: ed26a21d40325e3ebe8850587557025f1a7068c1a794c88fbbb44e643772aa3e</w:t>
      </w:r>
    </w:p>
    <w:p>
      <w:r>
        <w:t>Masked_PatientID: 353</w:t>
      </w:r>
    </w:p>
    <w:p>
      <w:r>
        <w:t>Order ID: b460be0f6c6addd15400f868596560097c175d74bc53459d732dfc675b0b8181</w:t>
      </w:r>
    </w:p>
    <w:p>
      <w:r>
        <w:t>Order Name: Chest X-ray, Erect</w:t>
      </w:r>
    </w:p>
    <w:p>
      <w:r>
        <w:t>Result Item Code: CHE-ER</w:t>
      </w:r>
    </w:p>
    <w:p>
      <w:r>
        <w:t>Performed Date Time: 20/6/2015 10:28</w:t>
      </w:r>
    </w:p>
    <w:p>
      <w:r>
        <w:t>Line Num: 1</w:t>
      </w:r>
    </w:p>
    <w:p>
      <w:r>
        <w:t>Text:       HISTORY fever with cough REPORT  Prior radiograph dated 05/08/2014 was reviewed. There are tubular opacities in the retrocardiac region, worrisome for bronchiectasis.   No focal consolidation or sizeable effusion.  The heart size is not enlarged.   May need further action Finalised by: &lt;DOCTOR&gt;</w:t>
      </w:r>
    </w:p>
    <w:p>
      <w:r>
        <w:t>Accession Number: 3b84daca6434da90b1ebe6d21ee06b91283cc1f5a082b72615fef9dc7bd76e0e</w:t>
      </w:r>
    </w:p>
    <w:p>
      <w:r>
        <w:t>Updated Date Time: 21/6/2015 13:21</w:t>
      </w:r>
    </w:p>
    <w:p>
      <w:pPr>
        <w:pStyle w:val="Heading2"/>
      </w:pPr>
      <w:r>
        <w:t>Layman Explanation</w:t>
      </w:r>
    </w:p>
    <w:p>
      <w:r>
        <w:t>The previous X-ray from 2014 was reviewed. There are signs of widened airways in the area behind the heart, which could be a sign of a condition called bronchiectasis. There is no sign of any infection or fluid buildup in the lungs. The heart appears to be normal size. Further investigation may be needed.</w:t>
      </w:r>
    </w:p>
    <w:p>
      <w:pPr>
        <w:pStyle w:val="Heading2"/>
      </w:pPr>
      <w:r>
        <w:t>Summary</w:t>
      </w:r>
    </w:p>
    <w:p>
      <w:r>
        <w:t>**Image type:** Chest X-ray</w:t>
        <w:br/>
        <w:br/>
        <w:t>**Summary:**</w:t>
        <w:br/>
        <w:br/>
        <w:t>1. **Disease:** Bronchiectasis is mentioned. The report states "tubular opacities in the retrocardiac region, worrisome for bronchiectasis."</w:t>
        <w:br/>
        <w:t>2. **Organ:** The report mentions the lungs, specifically the retrocardiac region. The heart is also mentioned, and the report notes that it is not enlarged.</w:t>
        <w:br/>
        <w:t>3. **Symptoms/Phenomena:** The report notes the patient's history of fever with cough. The presence of tubular opacities in the retrocardiac region is a concern, as it could indicate bronchiectasis.  However, there is no focal consolidation or effusion, which could be associated with other lung pathologies.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