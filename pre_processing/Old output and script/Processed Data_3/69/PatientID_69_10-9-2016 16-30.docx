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w:t>
      </w:r>
    </w:p>
    <w:p>
      <w:r>
        <w:t>Visit Number: 661df1b6b7cbfb30066815d33abda5ba2b5b7a52d74f896d776ecdf39e95f932</w:t>
      </w:r>
    </w:p>
    <w:p>
      <w:r>
        <w:t>Masked_PatientID: 69</w:t>
      </w:r>
    </w:p>
    <w:p>
      <w:r>
        <w:t>Order ID: 4eb5a419bb0d885adeeb1907d13d5482e16c1d2f354a1d7ded15222eda28a45e</w:t>
      </w:r>
    </w:p>
    <w:p>
      <w:r>
        <w:t>Order Name: Chest X-ray</w:t>
      </w:r>
    </w:p>
    <w:p>
      <w:r>
        <w:t>Result Item Code: CHE-NOV</w:t>
      </w:r>
    </w:p>
    <w:p>
      <w:r>
        <w:t>Performed Date Time: 10/9/2016 16:30</w:t>
      </w:r>
    </w:p>
    <w:p>
      <w:r>
        <w:t>Line Num: 1</w:t>
      </w:r>
    </w:p>
    <w:p>
      <w:r>
        <w:t>Text:       HISTORY ett position check REPORT Even though this is an AP film, the cardiac shadow appears enlarged. Upper lobe veins  appear mildly prominent. There is hazy opacification of the right lung base due to  pleural fluid and underlying consolidation. The tip of the endotracheal tube is approximately  0.9 cm from the bifurcation. The tip of the naso gastric tube is projected over the mid stomach. The tip of the  right subclavian catheter is over the SVC.   Known / Minor  Finalised by: &lt;DOCTOR&gt;</w:t>
      </w:r>
    </w:p>
    <w:p>
      <w:r>
        <w:t>Accession Number: 8982c56c329141246c56c9506a5a212d5a4f5bcc121c0e0a06cb2d826ef321cd</w:t>
      </w:r>
    </w:p>
    <w:p>
      <w:r>
        <w:t>Updated Date Time: 13/9/2016 15:14</w:t>
      </w:r>
    </w:p>
    <w:p>
      <w:pPr>
        <w:pStyle w:val="Heading2"/>
      </w:pPr>
      <w:r>
        <w:t>Layman Explanation</w:t>
      </w:r>
    </w:p>
    <w:p>
      <w:r>
        <w:t>Error generating summary.</w:t>
      </w:r>
    </w:p>
    <w:p>
      <w:pPr>
        <w:pStyle w:val="Heading2"/>
      </w:pPr>
      <w:r>
        <w:t>Summary</w:t>
      </w:r>
    </w:p>
    <w:p>
      <w:r>
        <w:t>The text is extracted from a **chest X-ray**.</w:t>
        <w:br/>
        <w:br/>
        <w:t>**1. Diseases mentioned:**</w:t>
        <w:br/>
        <w:br/>
        <w:t>* **Pleural fluid:** The report mentions "hazy opacification of the right lung base due to pleural fluid and underlying consolidation."</w:t>
        <w:br/>
        <w:t xml:space="preserve">* **Consolidation:**  The report mentions "hazy opacification of the right lung base due to pleural fluid and underlying consolidation." </w:t>
        <w:br/>
        <w:br/>
        <w:t>**2. Organs mentioned:**</w:t>
        <w:br/>
        <w:br/>
        <w:t>* **Heart:**  The report notes that the "cardiac shadow appears enlarged."</w:t>
        <w:br/>
        <w:t>* **Lungs:** The report mentions "upper lobe veins appear mildly prominent" and "hazy opacification of the right lung base."</w:t>
        <w:br/>
        <w:t>* **Stomach:** The report states the "tip of the naso gastric tube is projected over the mid stomach."</w:t>
        <w:br/>
        <w:t xml:space="preserve">* **SVC (Superior Vena Cava):** The report notes the "tip of the right subclavian catheter is over the SVC." </w:t>
        <w:br/>
        <w:br/>
        <w:t>**3. Symptoms or phenomenon causing attention:**</w:t>
        <w:br/>
        <w:br/>
        <w:t xml:space="preserve">* **Enlarged Cardiac Shadow:**  The report mentions the cardiac shadow appears enlarged. </w:t>
        <w:br/>
        <w:t xml:space="preserve">* **Prominent Upper Lobe Veins:** The report describes the upper lobe veins as appearing mildly prominent. </w:t>
        <w:br/>
        <w:t>* **Hazy Opacification of Right Lung Base:** The report mentions "hazy opacification of the right lung base due to pleural fluid and underlying consolidation."  This is a concerning finding that could indicate pneumonia or other lung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