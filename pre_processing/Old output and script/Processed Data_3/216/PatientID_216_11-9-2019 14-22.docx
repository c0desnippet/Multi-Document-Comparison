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</w:t>
      </w:r>
    </w:p>
    <w:p>
      <w:r>
        <w:t>Visit Number: 4f1373996b2d155c206777c51bb4787f5ccbde01fdba28d4a959665ab5685833</w:t>
      </w:r>
    </w:p>
    <w:p>
      <w:r>
        <w:t>Masked_PatientID: 216</w:t>
      </w:r>
    </w:p>
    <w:p>
      <w:r>
        <w:t>Order ID: 9b4736be82c6b24062ec0e6bade5ad71808dbcfcf412276fa2dbeeadaa409d94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11/9/2019 14:22</w:t>
      </w:r>
    </w:p>
    <w:p>
      <w:r>
        <w:t>Line Num: 1</w:t>
      </w:r>
    </w:p>
    <w:p>
      <w:r>
        <w:t>Text: HISTORY  Recurrent lung consolidation; Frequent cough. BAL showed pseudomonas. given ciprofloxacin REPORT Right middle lobe opacity is seen of slightly decreased from 26/04/2019. No new opacities. Report Indicator: Known / Minor Finalised by: &lt;DOCTOR&gt;</w:t>
      </w:r>
    </w:p>
    <w:p>
      <w:r>
        <w:t>Accession Number: 0c94eb20cd4212d26a5300386aae6b4e081134990daeaa33e04de43176b5e148</w:t>
      </w:r>
    </w:p>
    <w:p>
      <w:r>
        <w:t>Updated Date Time: 11/9/2019 15:13</w:t>
      </w:r>
    </w:p>
    <w:p>
      <w:pPr>
        <w:pStyle w:val="Heading2"/>
      </w:pPr>
      <w:r>
        <w:t>Layman Explanation</w:t>
      </w:r>
    </w:p>
    <w:p>
      <w:r>
        <w:t>The scan shows that the area of inflammation in the middle part of your right lung has gotten a little bit smaller since your last scan. There are no new areas of inflammation.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Disease(s):**</w:t>
        <w:br/>
        <w:t xml:space="preserve">- **Recurrent lung consolidation:** The report mentions recurrent lung consolidation, a condition where a portion of the lung becomes filled with fluid or other substances, causing it to appear opaque on imaging. This is recurring, as noted by the patient's history of frequent cough. </w:t>
        <w:br/>
        <w:t>- **Pseudomonas infection:** The report mentions BAL (bronchoalveolar lavage) showing pseudomonas. This indicates a bacterial infection in the lungs, likely contributing to the lung consolidation. The patient was given ciprofloxacin, an antibiotic, likely for treating this infection.</w:t>
        <w:br/>
        <w:br/>
        <w:t>**2. Organ(s):**</w:t>
        <w:br/>
        <w:t xml:space="preserve">- **Lungs:** The report mentions right middle lobe opacity, indicating a dense area in the right middle lobe of the lung. This is consistent with the mentioned lung consolidation. </w:t>
        <w:br/>
        <w:br/>
        <w:t>**3. Symptoms/Phenomena:**</w:t>
        <w:br/>
        <w:t>- **Frequent cough:**  This is a symptom mentioned in the patient's history, likely related to the recurrent lung consolidation and infection.</w:t>
        <w:br/>
        <w:t>- **Right middle lobe opacity:** This finding is a concern, as it indicates a dense area in the lung that could be caused by the lung consolidation. The opacity is described as slightly decreased from a previous imaging date, suggesting possible improvement in the consolidation.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