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432</w:t>
      </w:r>
    </w:p>
    <w:p>
      <w:r>
        <w:t>Visit Number: 1d4bc6486dc421babb816b75c94c804170c7d502f629a5b8f68ac2d4997b3ec2</w:t>
      </w:r>
    </w:p>
    <w:p>
      <w:r>
        <w:t>Masked_PatientID: 432</w:t>
      </w:r>
    </w:p>
    <w:p>
      <w:r>
        <w:t>Order ID: 49e05b6b8a3c73eb265913c1413c8eddb3b79a8e07dafa3351316e55615fd26b</w:t>
      </w:r>
    </w:p>
    <w:p>
      <w:r>
        <w:t>Order Name: Chest X-ray</w:t>
      </w:r>
    </w:p>
    <w:p>
      <w:r>
        <w:t>Result Item Code: CHE-NOV</w:t>
      </w:r>
    </w:p>
    <w:p>
      <w:r>
        <w:t>Performed Date Time: 09/2/2015 12:46</w:t>
      </w:r>
    </w:p>
    <w:p>
      <w:r>
        <w:t>Line Num: 1</w:t>
      </w:r>
    </w:p>
    <w:p>
      <w:r>
        <w:t>Text:       HISTORY Metastatic gastric CA. with new onset wheezing and SOB last night REPORT  Compared with a study dated 3 February 2015.  Suboptimal inspiratory effort is seen.   Heart size cannot be accurately assessed in this projection. Atheromatous mural calcification  of the aortic arch is seen.   Patchy non-homogeneous opacities are present in bibasal  areas and right apical region, which may represent underlying infective process.   Also, there is small right pleural effusion present.   May need further action Finalised by: &lt;DOCTOR&gt;</w:t>
      </w:r>
    </w:p>
    <w:p>
      <w:r>
        <w:t>Accession Number: 72e606600108ef7ee0902c62aa7331d790b64021bc7397ecc1d4f8e8d29e99a5</w:t>
      </w:r>
    </w:p>
    <w:p>
      <w:r>
        <w:t>Updated Date Time: 10/2/2015 22:14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