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282</w:t>
      </w:r>
    </w:p>
    <w:p>
      <w:r>
        <w:t>Visit Number: f91bc1d4b707acc56774e44af8c7c1f887f25af2b7251524680229e5ac15efd5</w:t>
      </w:r>
    </w:p>
    <w:p>
      <w:r>
        <w:t>Masked_PatientID: 269</w:t>
      </w:r>
    </w:p>
    <w:p>
      <w:r>
        <w:t>Order ID: bb97d6450c75d0997a4947db4cfcbf17b7363f13c2db932f732a468d7048e900</w:t>
      </w:r>
    </w:p>
    <w:p>
      <w:r>
        <w:t>Order Name: CT Chest, Abdomen and Pelvis</w:t>
      </w:r>
    </w:p>
    <w:p>
      <w:r>
        <w:t>Result Item Code: CTCHEABDP</w:t>
      </w:r>
    </w:p>
    <w:p>
      <w:r>
        <w:t>Performed Date Time: 17/8/2016 11:06</w:t>
      </w:r>
    </w:p>
    <w:p>
      <w:r>
        <w:t>Line Num: 1</w:t>
      </w:r>
    </w:p>
    <w:p>
      <w:r>
        <w:t>Text:       HISTORY 58% TBSA burns ongoing fever, WCC 35 uptrending despite poly B/mero/anidulafungin. LFTs deranged,  new elevated R) hemidiaphragm. ? collection TECHNIQUE Scans acquired as per department protocol. Intravenous contrast: Omnipaque 350 - Volume (ml): 75 FINDINGS  Thorax  There is extensive consolidation and loss of volume in both lower lobes.  Minor atelectasis  is seen in the middle lobe.  The lungs are otherwise unremarkable.  The airways are  patent. No enlarged hilar or mediastinal lymph nodes are demonstrated.  There is a small  residual thymus. Surgical emphysema is present in the right hemithorax.  The tracheostomy is in a  satisfactory position. The scans of the abdomen shows no focal suspicious hepatic parenchymal lesion.  No  dilatation of the bile ducts is demonstrated.  The nasogastric tube has its tip in  the distal stomach. The pancreas, spleen and the adrenals are unremarkable. The gallbladder is contracted. Both kidneys are seen to enhance in a symmetrical manner. No enlarged abdominal or pelvic lymph nodes are detected.  The bowel appears normal.   The urinary bladder, prostate and the seminal vesicles are normal. CONCLUSION  There is pulmonary consolidation present in both lower lobes. Infection is deemed  likely. The abdomen and pelvis appears unremarkable.   May need further action Finalised by: &lt;DOCTOR&gt;</w:t>
      </w:r>
    </w:p>
    <w:p>
      <w:r>
        <w:t>Accession Number: 26c40dccb02349885abc40fb393901db683a0460028e479c17cfe3e754d3e70f</w:t>
      </w:r>
    </w:p>
    <w:p>
      <w:r>
        <w:t>Updated Date Time: 17/8/2016 11:28</w:t>
      </w:r>
    </w:p>
    <w:p>
      <w:pPr>
        <w:pStyle w:val="Heading2"/>
      </w:pPr>
      <w:r>
        <w:t>Layman Explanation</w:t>
      </w:r>
    </w:p>
    <w:p>
      <w:r>
        <w:t>The scan shows that both of your lower lungs have areas of inflammation. It's likely due to an infection. The rest of your lungs look okay. The scan also showed no problems in your abdomen or pelvic areas.</w:t>
      </w:r>
    </w:p>
    <w:p>
      <w:pPr>
        <w:pStyle w:val="Heading2"/>
      </w:pPr>
      <w:r>
        <w:t>Summary</w:t>
      </w:r>
    </w:p>
    <w:p>
      <w:r>
        <w:t>The text is extracted from a **CT scan report**.</w:t>
        <w:br/>
        <w:br/>
        <w:t>**1. Disease(s):**</w:t>
        <w:br/>
        <w:t xml:space="preserve">* **Infection:** The report mentions "extensive consolidation and loss of volume in both lower lobes" which is suggestive of infection. </w:t>
        <w:br/>
        <w:t>* **Burns:** The history section mentions "58% TBSA burns" which are likely related to the patient's current condition.</w:t>
        <w:br/>
        <w:br/>
        <w:t>**2. Organ(s):**</w:t>
        <w:br/>
        <w:t>* **Lungs:** There is extensive consolidation and loss of volume in both lower lobes, minor atelectasis in the middle lobe, and surgical emphysema in the right hemithorax. The airways are patent, no enlarged hilar or mediastinal lymph nodes are demonstrated. There is a small residual thymus.</w:t>
        <w:br/>
        <w:t>* **Liver:** No focal suspicious hepatic parenchymal lesion.</w:t>
        <w:br/>
        <w:t>* **Bile ducts:** No dilatation.</w:t>
        <w:br/>
        <w:t>* **Pancreas:** Unremarkable.</w:t>
        <w:br/>
        <w:t>* **Spleen:** Unremarkable.</w:t>
        <w:br/>
        <w:t>* **Adrenals:** Unremarkable.</w:t>
        <w:br/>
        <w:t>* **Gallbladder:** Contracted.</w:t>
        <w:br/>
        <w:t>* **Kidneys:** Enhancing symmetrically.</w:t>
        <w:br/>
        <w:t>* **Abdominal/Pelvic Lymph Nodes:** No enlarged nodes detected.</w:t>
        <w:br/>
        <w:t>* **Bowel:** Appears normal.</w:t>
        <w:br/>
        <w:t>* **Urinary bladder:** Normal.</w:t>
        <w:br/>
        <w:t>* **Prostate:** Normal.</w:t>
        <w:br/>
        <w:t>* **Seminal vesicles:** Normal.</w:t>
        <w:br/>
        <w:br/>
        <w:t>**3. Symptoms/Phenomenon:**</w:t>
        <w:br/>
        <w:t xml:space="preserve">* **Ongoing fever:** This symptom is mentioned in the history section. </w:t>
        <w:br/>
        <w:t>* **Elevated right hemidiaphragm:** This finding might be related to the infection and is a potential cause for concern.</w:t>
        <w:br/>
        <w:t>* **WCC 35 uptrending:** This suggests an elevated white blood cell count which is another indicator of infection.</w:t>
        <w:br/>
        <w:t xml:space="preserve">* **LFTs deranged:** This refers to abnormal liver function tests. </w:t>
        <w:br/>
        <w:t>* **Surgical emphysema:** This indicates the presence of air in the chest wall, which can be a complication of surgery or injury.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