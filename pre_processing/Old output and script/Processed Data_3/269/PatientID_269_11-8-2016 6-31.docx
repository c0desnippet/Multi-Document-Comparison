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277</w:t>
      </w:r>
    </w:p>
    <w:p>
      <w:r>
        <w:t>Visit Number: f91bc1d4b707acc56774e44af8c7c1f887f25af2b7251524680229e5ac15efd5</w:t>
      </w:r>
    </w:p>
    <w:p>
      <w:r>
        <w:t>Masked_PatientID: 269</w:t>
      </w:r>
    </w:p>
    <w:p>
      <w:r>
        <w:t>Order ID: 2cb15decb682f0efe09cdf3c6bdebe3034fbe0960cad84ee04cf6c396ac66bd1</w:t>
      </w:r>
    </w:p>
    <w:p>
      <w:r>
        <w:t>Order Name: Chest X-ray</w:t>
      </w:r>
    </w:p>
    <w:p>
      <w:r>
        <w:t>Result Item Code: CHE-NOV</w:t>
      </w:r>
    </w:p>
    <w:p>
      <w:r>
        <w:t>Performed Date Time: 11/8/2016 6:31</w:t>
      </w:r>
    </w:p>
    <w:p>
      <w:r>
        <w:t>Line Num: 1</w:t>
      </w:r>
    </w:p>
    <w:p>
      <w:r>
        <w:t>Text:       HISTORY Acute desaturation, unable to maintain saturations of venturi mask 50% Extubated 9/8 REPORT  Chest X-ray: mobile supine film. Comparison with Chest X-ray: on 10/08/16. The tip of endotracheal tube is 6.8 cm from the carina.  The tip of feeding tube  is in the lower oesophagus, readjustment is necessary.  There are opaque staples  projected over the chest.  There is consolidation and partial atelectasis in the  right lower lobe, this has developed from the previous chest x-ray.  A small right  pleural effusion is present.  The left lower lobe shows minimal haziness may be due  to early consolidation.  A small effusion noted.   May need further action Finalised by: &lt;DOCTOR&gt;</w:t>
      </w:r>
    </w:p>
    <w:p>
      <w:r>
        <w:t>Accession Number: 45a9eff6e0eaa95c149b3d5c4f4b37691a713ba5352265946d9aa71dcc2411de</w:t>
      </w:r>
    </w:p>
    <w:p>
      <w:r>
        <w:t>Updated Date Time: 11/8/2016 12:59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