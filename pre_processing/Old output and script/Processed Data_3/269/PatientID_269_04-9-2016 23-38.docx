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290</w:t>
      </w:r>
    </w:p>
    <w:p>
      <w:r>
        <w:t>Visit Number: f91bc1d4b707acc56774e44af8c7c1f887f25af2b7251524680229e5ac15efd5</w:t>
      </w:r>
    </w:p>
    <w:p>
      <w:r>
        <w:t>Masked_PatientID: 269</w:t>
      </w:r>
    </w:p>
    <w:p>
      <w:r>
        <w:t>Order ID: 3589eb2370d6f55bed75562e7f3cd19ed6807b4b8d4941438a92cd0ec251abcb</w:t>
      </w:r>
    </w:p>
    <w:p>
      <w:r>
        <w:t>Order Name: Chest X-ray, Erect</w:t>
      </w:r>
    </w:p>
    <w:p>
      <w:r>
        <w:t>Result Item Code: CHE-ER</w:t>
      </w:r>
    </w:p>
    <w:p>
      <w:r>
        <w:t>Performed Date Time: 04/9/2016 23:38</w:t>
      </w:r>
    </w:p>
    <w:p>
      <w:r>
        <w:t>Line Num: 1</w:t>
      </w:r>
    </w:p>
    <w:p>
      <w:r>
        <w:t>Text:       HISTORY temp spike REPORT Comparison is done with the previous study dated 1/9/2016 Surgical clips are projected over the lower neck and upper thorax.  Tracheostomy  tube and nasogastric tube tip are in stable position. Interval insertion of a femoral  central line with tip projected over the expected right atrium.  Bilateral small volume lungs are probably due to radiograph taken in expiration.  Left retrocardiac density is worse, related to both collapse and  consolidation.  No right lung is clear. .    May need further action Finalised by: &lt;DOCTOR&gt;</w:t>
      </w:r>
    </w:p>
    <w:p>
      <w:r>
        <w:t>Accession Number: d4cc2b83de1e6dda6166eb5d9802d08d3ec2261d5668002dfdd97a36a8fd2054</w:t>
      </w:r>
    </w:p>
    <w:p>
      <w:r>
        <w:t>Updated Date Time: 07/9/2016 17:21</w:t>
      </w:r>
    </w:p>
    <w:p>
      <w:pPr>
        <w:pStyle w:val="Heading2"/>
      </w:pPr>
      <w:r>
        <w:t>Layman Explanation</w:t>
      </w:r>
    </w:p>
    <w:p>
      <w:r>
        <w:t>Error generating summary.</w:t>
      </w:r>
    </w:p>
    <w:p>
      <w:pPr>
        <w:pStyle w:val="Heading2"/>
      </w:pPr>
      <w:r>
        <w:t>Summary</w:t>
      </w:r>
    </w:p>
    <w:p>
      <w:r>
        <w:t>**Image Type:** Chest X-ray</w:t>
        <w:br/>
        <w:br/>
        <w:t>**Summary:**</w:t>
        <w:br/>
        <w:br/>
        <w:t>**1. Diseases:**</w:t>
        <w:br/>
        <w:t>- Consolidation: Present in the left lung, likely contributing to the retrocardiac density.</w:t>
        <w:br/>
        <w:t>- Collapse: Present in the left lung, likely contributing to the retrocardiac density.</w:t>
        <w:br/>
        <w:br/>
        <w:t>**2. Organs:**</w:t>
        <w:br/>
        <w:t>- Lungs: Bilateral, small volume, possibly due to expiration during the x-ray. Left lung demonstrates consolidation and collapse, resulting in a worse retrocardiac density. Right lung is not clear.</w:t>
        <w:br/>
        <w:t>- Trachea: Tracheostomy tube is in a stable position.</w:t>
        <w:br/>
        <w:t>- Neck: Surgical clips are projected over the lower neck.</w:t>
        <w:br/>
        <w:t>- Thorax: Surgical clips are projected over the upper thorax.</w:t>
        <w:br/>
        <w:t xml:space="preserve">- Heart:  Left retrocardiac density is worse, related to both collapse and consolidation.  </w:t>
        <w:br/>
        <w:t xml:space="preserve">- Femoral Central line:  Interval insertion, tip is projected over the expected right atrium. </w:t>
        <w:br/>
        <w:br/>
        <w:t>**3. Symptoms/Phenomena of Concern:**</w:t>
        <w:br/>
        <w:t>- Left retrocardiac density, worse than before, related to both collapse and consolidation in the left lung.</w:t>
        <w:br/>
        <w:t xml:space="preserve">- Right lung is not clear.  </w:t>
        <w:br/>
        <w:t>- "May need further action" - suggests potential concern requiring further investigation or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