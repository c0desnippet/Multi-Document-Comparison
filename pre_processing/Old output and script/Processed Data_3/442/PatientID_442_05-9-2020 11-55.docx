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444</w:t>
      </w:r>
    </w:p>
    <w:p>
      <w:r>
        <w:t>Visit Number: a7b71137f8b2a0da34490cf8353216bf3adce1864f3af94a225c976b752cddbf</w:t>
      </w:r>
    </w:p>
    <w:p>
      <w:r>
        <w:t>Masked_PatientID: 442</w:t>
      </w:r>
    </w:p>
    <w:p>
      <w:r>
        <w:t>Order ID: 08f8f86458dcc71d15d4120d3b884e0a74b0b1e4e2e0fa788a2f190e5540081a</w:t>
      </w:r>
    </w:p>
    <w:p>
      <w:r>
        <w:t>Order Name: Chest X-ray, Erect</w:t>
      </w:r>
    </w:p>
    <w:p>
      <w:r>
        <w:t>Result Item Code: CHE-ER</w:t>
      </w:r>
    </w:p>
    <w:p>
      <w:r>
        <w:t>Performed Date Time: 05/9/2020 11:55</w:t>
      </w:r>
    </w:p>
    <w:p>
      <w:r>
        <w:t>Line Num: 1</w:t>
      </w:r>
    </w:p>
    <w:p>
      <w:r>
        <w:t>Text: HISTORY  Diarrhea b/g known renal Tx REPORT The heart size and mediastinal configuration are normal.  No active lung lesion is seen. Report Indicator: Normal Finalised by: &lt;DOCTOR&gt;</w:t>
      </w:r>
    </w:p>
    <w:p>
      <w:r>
        <w:t>Accession Number: 53f7a800f22529e923c370152a4486afe5f6d21a48014e97f0849a3b1f09c4a1</w:t>
      </w:r>
    </w:p>
    <w:p>
      <w:r>
        <w:t>Updated Date Time: 05/9/2020 12:09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