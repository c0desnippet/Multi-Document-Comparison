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</w:t>
      </w:r>
    </w:p>
    <w:p>
      <w:r>
        <w:t>Visit Number: 6eb3f752d3da66a82fe934d1a72dd3109623021060a1036d4682b81a3752d2d2</w:t>
      </w:r>
    </w:p>
    <w:p>
      <w:r>
        <w:t>Masked_PatientID: 1</w:t>
      </w:r>
    </w:p>
    <w:p>
      <w:r>
        <w:t>Order ID: 5ba31bea92606d0cce771b4c60e6f03258afdb82aed4172471f5c00ea33d40e9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02/2/2015 12:33</w:t>
      </w:r>
    </w:p>
    <w:p>
      <w:r>
        <w:t>Line Num: 1</w:t>
      </w:r>
    </w:p>
    <w:p>
      <w:r>
        <w:t>Text:             HISTORY Pre-Admission Test FINDINGS   The heart is mildly enlarged. There is mild unfolding of the aorta. The lungs are clear.      Known / Minor  Finalised by: &lt;DOCTOR&gt;</w:t>
      </w:r>
    </w:p>
    <w:p>
      <w:r>
        <w:t>Accession Number: 66dee6bf1964da947837031995ef63817ae0e457391882aab1e72dba53547464</w:t>
      </w:r>
    </w:p>
    <w:p>
      <w:r>
        <w:t>Updated Date Time: 02/2/2015 14:49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**Disease(s):** None explicitly mentioned. However, "mild unfolding of the aorta" could indicate an aortic aneurysm or dilatation, which are potential conditions. </w:t>
        <w:br/>
        <w:t xml:space="preserve">2. **Organ(s):** </w:t>
        <w:br/>
        <w:t xml:space="preserve">    * **Heart:** Mildly enlarged. </w:t>
        <w:br/>
        <w:t xml:space="preserve">    * **Aorta:** Mild unfolding.</w:t>
        <w:br/>
        <w:t xml:space="preserve">    * **Lungs:** Clear. </w:t>
        <w:br/>
        <w:t>3. **Symptoms or Phenomenon:**  "Mild unfolding of the aorta" is a concerning finding as it could suggest an aortic aneurysm or dilatation.  Further investigation would be recommended.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