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157</w:t>
      </w:r>
    </w:p>
    <w:p>
      <w:r>
        <w:t>Visit Number: 1e0e571b718101d66a4bc6da8c03db693db5689327c3c95391e8caa60e1b75be</w:t>
      </w:r>
    </w:p>
    <w:p>
      <w:r>
        <w:t>Masked_PatientID: 156</w:t>
      </w:r>
    </w:p>
    <w:p>
      <w:r>
        <w:t>Order ID: b75c0d0ad399ef5c44c6eaab859a41750fcb9773f04d679fce5f361976edaaa2</w:t>
      </w:r>
    </w:p>
    <w:p>
      <w:r>
        <w:t>Order Name: Chest X-ray, Erect</w:t>
      </w:r>
    </w:p>
    <w:p>
      <w:r>
        <w:t>Result Item Code: CHE-ER</w:t>
      </w:r>
    </w:p>
    <w:p>
      <w:r>
        <w:t>Performed Date Time: 06/3/2015 10:44</w:t>
      </w:r>
    </w:p>
    <w:p>
      <w:r>
        <w:t>Line Num: 1</w:t>
      </w:r>
    </w:p>
    <w:p>
      <w:r>
        <w:t>Text:       HISTORY Hcap REPORT  Prior x-ray dated 04/03/2015 was reviewed.  Cardiac size cannot be assessed clearly.   There is unfolding of thoracic aorta noted with wall calcification.  Bilateral pleural  effusions are again noted showing lower lobe air space opacities and atelectatic  changes with subtle interval worsening - correlate clinically.   May need further action Finalised by: &lt;DOCTOR&gt;</w:t>
      </w:r>
    </w:p>
    <w:p>
      <w:r>
        <w:t>Accession Number: 4a6989e0ac43644b361008c6a4534c36e19db2b6fcad965fb2839f0deb460f8c</w:t>
      </w:r>
    </w:p>
    <w:p>
      <w:r>
        <w:t>Updated Date Time: 06/3/2015 15:16</w:t>
      </w:r>
    </w:p>
    <w:p>
      <w:pPr>
        <w:pStyle w:val="Heading2"/>
      </w:pPr>
      <w:r>
        <w:t>Layman Explanation</w:t>
      </w:r>
    </w:p>
    <w:p>
      <w:r>
        <w:t>The previous x-ray from April 3, 2015, was reviewed. It shows some changes in the aorta (a major blood vessel in the chest) and fluid build-up in the lungs. The fluid build-up and changes in the lungs are worse than before and may need further investigation.</w:t>
      </w:r>
    </w:p>
    <w:p>
      <w:pPr>
        <w:pStyle w:val="Heading2"/>
      </w:pPr>
      <w:r>
        <w:t>Summary</w:t>
      </w:r>
    </w:p>
    <w:p>
      <w:r>
        <w:t>## Radiology Report Summary</w:t>
        <w:br/>
        <w:br/>
        <w:t>**Image type:** Chest X-ray</w:t>
        <w:br/>
        <w:br/>
        <w:t>**1. Diseases:**</w:t>
        <w:br/>
        <w:br/>
        <w:t xml:space="preserve">* **Atherosclerosis:**  "Wall calcification" in the thoracic aorta is suggestive of atherosclerosis, a disease involving plaque buildup in the arteries. </w:t>
        <w:br/>
        <w:t>* **Pneumonia/Infection:** "Lower lobe air space opacities" and "atelectatic changes" could indicate pneumonia or another type of lung infection.</w:t>
        <w:br/>
        <w:br/>
        <w:t>**2. Organs:**</w:t>
        <w:br/>
        <w:br/>
        <w:t>* **Thoracic Aorta:** The report describes "unfolding" and "wall calcification" of the thoracic aorta, which is the part of the aorta running through the chest.</w:t>
        <w:br/>
        <w:t>* **Lungs:**  Bilateral pleural effusions (fluid buildup in the spaces between the lungs and chest wall) and changes in the lower lobes are noted.</w:t>
        <w:br/>
        <w:br/>
        <w:t>**3. Symptoms/Phenomena:**</w:t>
        <w:br/>
        <w:br/>
        <w:t xml:space="preserve">* **Interval Worsening:**  The report mentions "subtle interval worsening," indicating that the condition has gotten slightly worse since the previous x-ray (04/03/2015). </w:t>
        <w:br/>
        <w:t xml:space="preserve">* **Clinical Correlation:** The report states "correlate clinically," implying a need for further clinical evaluation to determine the cause of the observed changes. </w:t>
        <w:br/>
        <w:t>* **Further Action:** The report also suggests "may need further action," indicating the possibility of additional diagnostic testing or treatment based on the clinical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