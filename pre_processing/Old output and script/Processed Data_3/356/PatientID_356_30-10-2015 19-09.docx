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365</w:t>
      </w:r>
    </w:p>
    <w:p>
      <w:r>
        <w:t>Visit Number: 5965c98cc5c088ac04f0714cba9e93952f883290c69d9f6e9a2228a78c37a3ff</w:t>
      </w:r>
    </w:p>
    <w:p>
      <w:r>
        <w:t>Masked_PatientID: 356</w:t>
      </w:r>
    </w:p>
    <w:p>
      <w:r>
        <w:t>Order ID: 7f4ce465658747906397433cd74ae5e3ae5ba8bb4759970e88c7e807390a8ea4</w:t>
      </w:r>
    </w:p>
    <w:p>
      <w:r>
        <w:t>Order Name: Chest X-ray</w:t>
      </w:r>
    </w:p>
    <w:p>
      <w:r>
        <w:t>Result Item Code: CHE-NOV</w:t>
      </w:r>
    </w:p>
    <w:p>
      <w:r>
        <w:t>Performed Date Time: 30/10/2015 19:09</w:t>
      </w:r>
    </w:p>
    <w:p>
      <w:r>
        <w:t>Line Num: 1</w:t>
      </w:r>
    </w:p>
    <w:p>
      <w:r>
        <w:t>Text:       HISTORY tachypnoiec and sob bg of MG - desat on RA REPORT  Sternotomy wires are seen. The heart size cannot be accurately assessed as the patient is not in full inspiration. Atelectasis is seen in the lower zones. Patchy airspace shadows are also seen in the left lower zone. Bilateral small pleural effusions are noted.   May need further action Finalised by: &lt;DOCTOR&gt;</w:t>
      </w:r>
    </w:p>
    <w:p>
      <w:r>
        <w:t>Accession Number: 9d4852b909e0a5ff35671e1d77fc6352115176217b0e73c9a22f610ce71c0fc7</w:t>
      </w:r>
    </w:p>
    <w:p>
      <w:r>
        <w:t>Updated Date Time: 30/10/2015 19:54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