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394</w:t>
      </w:r>
    </w:p>
    <w:p>
      <w:r>
        <w:t>Visit Number: e7795ec4284cb2cbf3f9fb3037652bc28128d2a4309a85f4917b77c8311c5ddb</w:t>
      </w:r>
    </w:p>
    <w:p>
      <w:r>
        <w:t>Masked_PatientID: 378</w:t>
      </w:r>
    </w:p>
    <w:p>
      <w:r>
        <w:t>Order ID: 281f2e6325681e505908f5ab16b7e2bcccc303031a8a2f7abdecfd9b987db5b4</w:t>
      </w:r>
    </w:p>
    <w:p>
      <w:r>
        <w:t>Order Name: Chest X-ray</w:t>
      </w:r>
    </w:p>
    <w:p>
      <w:r>
        <w:t>Result Item Code: CHE-NOV</w:t>
      </w:r>
    </w:p>
    <w:p>
      <w:r>
        <w:t>Performed Date Time: 27/11/2019 15:01</w:t>
      </w:r>
    </w:p>
    <w:p>
      <w:r>
        <w:t>Line Num: 1</w:t>
      </w:r>
    </w:p>
    <w:p>
      <w:r>
        <w:t>Text: ET tube tip - 5.1 cm from carina.  There is still LLL consolidation.  The left right  implants care shown.  Right basal and left apical chest tubes are shown.  NG tube  is unchanged.      Report Indicator: May need further action Finalised by: &lt;DOCTOR&gt;</w:t>
      </w:r>
    </w:p>
    <w:p>
      <w:r>
        <w:t>Accession Number: ca37041c15af8c385ad14e8891079361ef822b8f6a42aa2ccceeb8b14e630216</w:t>
      </w:r>
    </w:p>
    <w:p>
      <w:r>
        <w:t>Updated Date Time: 28/11/2019 18:00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