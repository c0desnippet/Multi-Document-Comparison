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218</w:t>
      </w:r>
    </w:p>
    <w:p>
      <w:r>
        <w:t>Visit Number: e9e14cc63d17e1e8bbe6fa7d9debbef5f695172a251ab33ee2ac6b027b3e172b</w:t>
      </w:r>
    </w:p>
    <w:p>
      <w:r>
        <w:t>Masked_PatientID: 218</w:t>
      </w:r>
    </w:p>
    <w:p>
      <w:r>
        <w:t>Order ID: c659840bd8e4fdd6aee8013dddef5ac2001af2588564f95f2a6a219e73a4e86e</w:t>
      </w:r>
    </w:p>
    <w:p>
      <w:r>
        <w:t>Order Name: Chest X-ray, Erect</w:t>
      </w:r>
    </w:p>
    <w:p>
      <w:r>
        <w:t>Result Item Code: CHE-ER</w:t>
      </w:r>
    </w:p>
    <w:p>
      <w:r>
        <w:t>Performed Date Time: 18/5/2016 10:10</w:t>
      </w:r>
    </w:p>
    <w:p>
      <w:r>
        <w:t>Line Num: 1</w:t>
      </w:r>
    </w:p>
    <w:p>
      <w:r>
        <w:t>Text:       HISTORY behavioural changes ?seizure/new stroke/delirium REPORT  The positions of the tracheostomy tube and NG tube appear satisfactory.  The heart  shadow is not significantly enlarged.  Some ill-defined hazy shadows are present  in the left base.  The rest of the lungs appear quite clear.  There is probably a  small left pleural effusion.  May need further action Finalised by: &lt;DOCTOR&gt;</w:t>
      </w:r>
    </w:p>
    <w:p>
      <w:r>
        <w:t>Accession Number: 438884fe0a84b5e41431dc27f480cc4283543c4cf8e854a10723095debfe511a</w:t>
      </w:r>
    </w:p>
    <w:p>
      <w:r>
        <w:t>Updated Date Time: 18/5/2016 12:24</w:t>
      </w:r>
    </w:p>
    <w:p>
      <w:pPr>
        <w:pStyle w:val="Heading2"/>
      </w:pPr>
      <w:r>
        <w:t>Layman Explanation</w:t>
      </w:r>
    </w:p>
    <w:p>
      <w:r>
        <w:t>The X-ray shows that the breathing tube and feeding tube are in the correct positions. The heart looks normal. There are some unclear shadows at the bottom of the left lung. The rest of the lungs look clear. There might be a small amount of fluid in the space around the left lung.</w:t>
      </w:r>
    </w:p>
    <w:p>
      <w:pPr>
        <w:pStyle w:val="Heading2"/>
      </w:pPr>
      <w:r>
        <w:t>Summary</w:t>
      </w:r>
    </w:p>
    <w:p>
      <w:r>
        <w:t>## Summary of Radiology Report:</w:t>
        <w:br/>
        <w:br/>
        <w:t xml:space="preserve">**Image Type:** Chest X-ray </w:t>
        <w:br/>
        <w:br/>
        <w:t>**1. Disease(s):**</w:t>
        <w:br/>
        <w:br/>
        <w:t>* **Left Pleural Effusion:**  A small effusion is likely present on the left side.</w:t>
        <w:br/>
        <w:br/>
        <w:t>**2. Organ(s):**</w:t>
        <w:br/>
        <w:br/>
        <w:t>* **Trachea:** The tracheostomy tube is positioned satisfactorily.</w:t>
        <w:br/>
        <w:t>* **Heart:** The heart shadow is not enlarged.</w:t>
        <w:br/>
        <w:t xml:space="preserve">* **Lungs:** The right lung appears clear. The left lung shows some ill-defined hazy shadows in the base.  </w:t>
        <w:br/>
        <w:t>* **Pleura:** A small left pleural effusion is likely present.</w:t>
        <w:br/>
        <w:br/>
        <w:t>**3. Symptoms or Phenomena of Concern:**</w:t>
        <w:br/>
        <w:br/>
        <w:t xml:space="preserve">* **Ill-defined hazy shadows in the left lung base:** This may indicate a potential issue, but further action may be required to clarify. </w:t>
        <w:br/>
        <w:t>* **Left Pleural Effusion:** This may need further investigation and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