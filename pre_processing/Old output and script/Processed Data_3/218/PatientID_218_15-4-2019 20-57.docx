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222</w:t>
      </w:r>
    </w:p>
    <w:p>
      <w:r>
        <w:t>Visit Number: a70f555883b7c6da4c5446a1a93bcb01ebbf35671dfc9f45c61afa3ef7bc50fc</w:t>
      </w:r>
    </w:p>
    <w:p>
      <w:r>
        <w:t>Masked_PatientID: 218</w:t>
      </w:r>
    </w:p>
    <w:p>
      <w:r>
        <w:t>Order ID: 40fd0123c3858af2da464ea87e5007322d286329a3554036aea4bfad3a96a690</w:t>
      </w:r>
    </w:p>
    <w:p>
      <w:r>
        <w:t>Order Name: Chest X-ray</w:t>
      </w:r>
    </w:p>
    <w:p>
      <w:r>
        <w:t>Result Item Code: CHE-NOV</w:t>
      </w:r>
    </w:p>
    <w:p>
      <w:r>
        <w:t>Performed Date Time: 15/4/2019 20:57</w:t>
      </w:r>
    </w:p>
    <w:p>
      <w:r>
        <w:t>Line Num: 1</w:t>
      </w:r>
    </w:p>
    <w:p>
      <w:r>
        <w:t>Text: HISTORY  PR bleeding to look for free air under diaphragm REPORT Comparison study 15\04\2019. Heart size cannot be accurately assessed. Left upper, mid and lower zone airspace  consolidative changes. Tracheostomy tube with tip projected 3.4 cm from carina. NG tube with tip projected  over expected position stomach. Right central line with tip projected over SVC. There  is no free air under diaphragm. Report Indicator: May need further action Finalised by: &lt;DOCTOR&gt;</w:t>
      </w:r>
    </w:p>
    <w:p>
      <w:r>
        <w:t>Accession Number: 6793a396a2f00739325b1f3ce5d5a7972e7c2426c8e0ccb65132639f209fd07f</w:t>
      </w:r>
    </w:p>
    <w:p>
      <w:r>
        <w:t>Updated Date Time: 17/4/2019 15:06</w:t>
      </w:r>
    </w:p>
    <w:p>
      <w:pPr>
        <w:pStyle w:val="Heading2"/>
      </w:pPr>
      <w:r>
        <w:t>Layman Explanation</w:t>
      </w:r>
    </w:p>
    <w:p>
      <w:r>
        <w:t>This scan was done to look for air in the area under your diaphragm. The scan shows some areas of thickened tissue in the upper, middle, and lower parts of your left lung. The tube in your windpipe (tracheostomy tube) and the tube in your nose (NG tube) are in the correct positions. The tube in your vein (central line) is also in the correct position. The scan does not show any air under your diaphragm.</w:t>
      </w:r>
    </w:p>
    <w:p>
      <w:pPr>
        <w:pStyle w:val="Heading2"/>
      </w:pPr>
      <w:r>
        <w:t>Summary</w:t>
      </w:r>
    </w:p>
    <w:p>
      <w:r>
        <w:t>**Image Type:** Chest X-ray</w:t>
        <w:br/>
        <w:br/>
        <w:t>**Summary:**</w:t>
        <w:br/>
        <w:br/>
        <w:t>**1. Diseases:** No diseases are mentioned in this report.</w:t>
        <w:br/>
        <w:br/>
        <w:t>**2. Organs:**</w:t>
        <w:br/>
        <w:t>* **Heart:** Size cannot be accurately assessed.</w:t>
        <w:br/>
        <w:t>* **Lungs:** Left upper, mid, and lower zone airspace consolidative changes.</w:t>
        <w:br/>
        <w:t>* **Diaphragm:** No free air under diaphragm.</w:t>
        <w:br/>
        <w:t>* **Trachea:** Tracheostomy tube with tip projected 3.4 cm from carina.</w:t>
        <w:br/>
        <w:t xml:space="preserve">* **Stomach:** NG tube with tip projected over expected position. </w:t>
        <w:br/>
        <w:t>* **Superior Vena Cava (SVC):** Right central line with tip projected over SVC.</w:t>
        <w:br/>
        <w:br/>
        <w:t>**3. Symptoms/Phenomenon:**</w:t>
        <w:br/>
        <w:t>* **Consolidative Changes:** Left upper, mid, and lower zone airspace consolidative changes. This suggests the presence of fluid or inflammatory material within the lung tissue.</w:t>
        <w:br/>
        <w:t>* **PR bleeding:** The report was requested due to PR bleeding to rule out free air under the diaphragm. This suggests a potential source of bleeding in the gastrointestinal tract.</w:t>
        <w:br/>
        <w:t>* **Report Indicator:** "May need further action" This suggests that additional investigation or intervention may be required based on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