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248</w:t>
      </w:r>
    </w:p>
    <w:p>
      <w:r>
        <w:t>Visit Number: 5cf70f6daf33395aadc735a9f1fe4d81668651739ef6a15395ae98f5f6f3bb3e</w:t>
      </w:r>
    </w:p>
    <w:p>
      <w:r>
        <w:t>Masked_PatientID: 247</w:t>
      </w:r>
    </w:p>
    <w:p>
      <w:r>
        <w:t>Order ID: 30866aeda6a441ad5bbf5009b7c2f7e7cd4ee46ae75eb6cef77cf50295716021</w:t>
      </w:r>
    </w:p>
    <w:p>
      <w:r>
        <w:t>Order Name: Chest X-ray</w:t>
      </w:r>
    </w:p>
    <w:p>
      <w:r>
        <w:t>Result Item Code: CHE-NOV</w:t>
      </w:r>
    </w:p>
    <w:p>
      <w:r>
        <w:t>Performed Date Time: 16/1/2017 15:08</w:t>
      </w:r>
    </w:p>
    <w:p>
      <w:r>
        <w:t>Line Num: 1</w:t>
      </w:r>
    </w:p>
    <w:p>
      <w:r>
        <w:t>Text:       HISTORY febrile illness 38.2. for CXR to rule out chest infection. REPORT  AP sitting film Comparison study:  13 January 2017 The heart is enlarged and there is aortic unfolding.  The tip of the central line  is in satisfactory position. Pulmonary venous congestion is noted and there are septal lines in both lungs.  Patchy  air space consolidation is demonstrated in the left lower zone. There is contrast in the bowel.   May need further action Finalised by: &lt;DOCTOR&gt;</w:t>
      </w:r>
    </w:p>
    <w:p>
      <w:r>
        <w:t>Accession Number: 2554e36095c06969613c8d8b34bf50120767be6203a2f7d5b85143e4e7e547d8</w:t>
      </w:r>
    </w:p>
    <w:p>
      <w:r>
        <w:t>Updated Date Time: 17/1/2017 18:01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