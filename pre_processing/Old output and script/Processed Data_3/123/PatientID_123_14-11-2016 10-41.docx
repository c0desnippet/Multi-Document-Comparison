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148</w:t>
      </w:r>
    </w:p>
    <w:p>
      <w:r>
        <w:t>Visit Number: 89076d717f612079a3613208463401cc84d0104e7dc164a7ab298115fdc4ff05</w:t>
      </w:r>
    </w:p>
    <w:p>
      <w:r>
        <w:t>Masked_PatientID: 123</w:t>
      </w:r>
    </w:p>
    <w:p>
      <w:r>
        <w:t>Order ID: fdf98c6700b18e88ae40c864b59a342507dada7b2f84e75aa73beda0ed21fd66</w:t>
      </w:r>
    </w:p>
    <w:p>
      <w:r>
        <w:t>Order Name: Chest X-ray</w:t>
      </w:r>
    </w:p>
    <w:p>
      <w:r>
        <w:t>Result Item Code: CHE-NOV</w:t>
      </w:r>
    </w:p>
    <w:p>
      <w:r>
        <w:t>Performed Date Time: 14/11/2016 10:41</w:t>
      </w:r>
    </w:p>
    <w:p>
      <w:r>
        <w:t>Line Num: 1</w:t>
      </w:r>
    </w:p>
    <w:p>
      <w:r>
        <w:t>Text:       HISTORY pleural effusion, s/p drain insertion REPORT Comparison was made with previous chest radiograph dated 11/11/16. Tips of the right sided central venous catheter and pleural drain remain stable in  position. Midline sternotomy wires and mediastinal clips are noted. Heart size is unable to be accurately assessed in the AP projection.  Partial interval resolution of previously noted loculated right pneumothorax in the  apical and lower zones. Bilateral lower zone air-space opacities and left pleural  effusion are unchanged in appearance. However, there is interval increase in size  of the right pleural effusion. Subsegmental atelectasis is noted in the left lower  zone.    May need further action Reported by: &lt;DOCTOR&gt;</w:t>
      </w:r>
    </w:p>
    <w:p>
      <w:r>
        <w:t>Accession Number: 9f52d29f3c974cc6f9b84627a70a0d1c8b1ae797b860665e2a00d2b5a1b33ef0</w:t>
      </w:r>
    </w:p>
    <w:p>
      <w:r>
        <w:t>Updated Date Time: 15/11/2016 14:18</w:t>
      </w:r>
    </w:p>
    <w:p>
      <w:pPr>
        <w:pStyle w:val="Heading2"/>
      </w:pPr>
      <w:r>
        <w:t>Layman Explanation</w:t>
      </w:r>
    </w:p>
    <w:p>
      <w:r>
        <w:t>This report compares your current chest x-ray to a previous one from November 11, 2016. It shows the tubes in your chest (central venous catheter and pleural drain) are in the right place. It also shows some changes in your lungs since the last x-ray. The fluid in your right lung (pleural effusion) has increased. The air pockets in your right lung (pneumothorax) have gotten smaller. Your left lung has some fluid (pleural effusion) and some collapsed areas (atelectasis). The report suggests that you may need further treatment.</w:t>
      </w:r>
    </w:p>
    <w:p>
      <w:pPr>
        <w:pStyle w:val="Heading2"/>
      </w:pPr>
      <w:r>
        <w:t>Summary</w:t>
      </w:r>
    </w:p>
    <w:p>
      <w:r>
        <w:t>The text is extracted from a **chest radiograph**.</w:t>
        <w:br/>
        <w:br/>
        <w:t>**1. Diseases mentioned:**</w:t>
        <w:br/>
        <w:br/>
        <w:t>* **Pleural effusion:**  The report mentions both right and left pleural effusions. There is an increase in the size of the right pleural effusion since the previous radiograph.</w:t>
        <w:br/>
        <w:t xml:space="preserve">* **Pneumothorax:**  The report notes a partially resolved loculated right pneumothorax in the apical and lower zones. </w:t>
        <w:br/>
        <w:t>* **Atelectasis:** Subsegmental atelectasis is noted in the left lower zone.</w:t>
        <w:br/>
        <w:br/>
        <w:t>**2. Organs mentioned:**</w:t>
        <w:br/>
        <w:br/>
        <w:t xml:space="preserve">* **Heart:** The size of the heart cannot be accurately assessed in the AP projection. </w:t>
        <w:br/>
        <w:t>* **Lungs:** Bilateral lower zone air-space opacities are noted.</w:t>
        <w:br/>
        <w:br/>
        <w:t>**3. Symptoms or phenomenon causing attention:**</w:t>
        <w:br/>
        <w:br/>
        <w:t>* **Increase in right pleural effusion:** The report highlights the interval increase in size of the right pleural effusion.</w:t>
        <w:br/>
        <w:t>* **Subsegmental atelectasis:** The presence of subsegmental atelectasis in the left lower zone is mentioned.</w:t>
        <w:br/>
        <w:t>* **Possible need for further action:** The report states "May need further action," suggesting potential concerns requiring further evaluation or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