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w:t>
      </w:r>
    </w:p>
    <w:p>
      <w:r>
        <w:t>Visit Number: 89076d717f612079a3613208463401cc84d0104e7dc164a7ab298115fdc4ff05</w:t>
      </w:r>
    </w:p>
    <w:p>
      <w:r>
        <w:t>Masked_PatientID: 123</w:t>
      </w:r>
    </w:p>
    <w:p>
      <w:r>
        <w:t>Order ID: 9260cf6f1b0a921ec580704ea681dca65b8e1edd8f67a0876b0c85d29659021f</w:t>
      </w:r>
    </w:p>
    <w:p>
      <w:r>
        <w:t>Order Name: Chest X-ray</w:t>
      </w:r>
    </w:p>
    <w:p>
      <w:r>
        <w:t>Result Item Code: CHE-NOV</w:t>
      </w:r>
    </w:p>
    <w:p>
      <w:r>
        <w:t>Performed Date Time: 17/11/2016 15:19</w:t>
      </w:r>
    </w:p>
    <w:p>
      <w:r>
        <w:t>Line Num: 1</w:t>
      </w:r>
    </w:p>
    <w:p>
      <w:r>
        <w:t>Text:       HISTORY right chest drain s/p clamping REPORT CHEST AP SITTING The chest radiograph of 16 November 2016 was reviewed. Midline sternotomy wires and mediastinal clips are noted.  The tip of the right chest  drain is projectedover the right lower zone.  The tip of the central venous catheter  is projected over the right atrium. There is a right lower zone loculated hydropneumothorax. Patchy airspace opacities  of both lower zones are largely unchanged. A small left pleural effusion is stable. The heart size cannot be accurately assessed on this AP projection.  Pulmonary venous  congestion is again seen.   Known / Minor  Reported by: &lt;DOCTOR&gt;</w:t>
      </w:r>
    </w:p>
    <w:p>
      <w:r>
        <w:t>Accession Number: 5c007a46b231112ee4c9780d2f8de47d00e59af9952dab552f304f2a5fb730c9</w:t>
      </w:r>
    </w:p>
    <w:p>
      <w:r>
        <w:t>Updated Date Time: 18/11/2016 14:08</w:t>
      </w:r>
    </w:p>
    <w:p>
      <w:pPr>
        <w:pStyle w:val="Heading2"/>
      </w:pPr>
      <w:r>
        <w:t>Layman Explanation</w:t>
      </w:r>
    </w:p>
    <w:p>
      <w:r>
        <w:t>The x-ray shows that the tube inserted into the right side of your chest is positioned correctly.  There is some fluid and air trapped in the lower right part of your lung. The areas of cloudiness in both lower lungs haven't changed much. There is a small amount of fluid in the left lung, which hasn't changed. The size of your heart can't be clearly seen from this x-ray. There are signs of fluid buildup in the blood vessels of your lungs.</w:t>
      </w:r>
    </w:p>
    <w:p>
      <w:pPr>
        <w:pStyle w:val="Heading2"/>
      </w:pPr>
      <w:r>
        <w:t>Summary</w:t>
      </w:r>
    </w:p>
    <w:p>
      <w:r>
        <w:t>The text is extracted from a **chest x-ray (CXR)**.</w:t>
        <w:br/>
        <w:br/>
        <w:t>**1. Diseases mentioned:**</w:t>
        <w:br/>
        <w:br/>
        <w:t>* **Hydropneumothorax:**  A right lower zone loculated hydropneumothorax is present. This indicates a collection of fluid and air in the right lower chest cavity.</w:t>
        <w:br/>
        <w:t xml:space="preserve">* **Pleural effusion:** A small left pleural effusion is stable. This indicates a collection of fluid in the left chest cavity. </w:t>
        <w:br/>
        <w:t>* **Pulmonary venous congestion:** Pulmonary venous congestion is again seen. This suggests a buildup of pressure in the veins that carry blood from the lungs back to the heart.</w:t>
        <w:br/>
        <w:br/>
        <w:t>**2. Organs mentioned:**</w:t>
        <w:br/>
        <w:br/>
        <w:t>* **Right lung:**  The right lower zone hydropneumothorax is located in the right lung.</w:t>
        <w:br/>
        <w:t>* **Left lung:** The small left pleural effusion is located in the left lung.</w:t>
        <w:br/>
        <w:t>* **Heart:** The heart size cannot be accurately assessed.</w:t>
        <w:br/>
        <w:t>* **Right atrium:**  The tip of the central venous catheter is projected over the right atrium.</w:t>
        <w:br/>
        <w:br/>
        <w:t>**3. Symptoms or phenomena that would cause attention:**</w:t>
        <w:br/>
        <w:br/>
        <w:t xml:space="preserve">* **Right lower zone loculated hydropneumothorax:** This is a concerning finding as it suggests a potential complication or problem related to the right chest drain or underlying lung condition. </w:t>
        <w:br/>
        <w:t xml:space="preserve">* **Pulmonary venous congestion:** This can be a sign of heart failure or other conditions that affect the heart's ability to pump blood effectively. </w:t>
        <w:br/>
        <w:t>* **Patchy airspace opacities of both lower zones:** While described as "largely unchanged," this could indicate an ongoing or worsening lung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