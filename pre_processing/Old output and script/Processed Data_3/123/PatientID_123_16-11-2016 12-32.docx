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149</w:t>
      </w:r>
    </w:p>
    <w:p>
      <w:r>
        <w:t>Visit Number: 89076d717f612079a3613208463401cc84d0104e7dc164a7ab298115fdc4ff05</w:t>
      </w:r>
    </w:p>
    <w:p>
      <w:r>
        <w:t>Masked_PatientID: 123</w:t>
      </w:r>
    </w:p>
    <w:p>
      <w:r>
        <w:t>Order ID: 03d89d8e55e71caea93d3f6b96442e522c7d51d6a02e8ceb1e4bda76e117fde0</w:t>
      </w:r>
    </w:p>
    <w:p>
      <w:r>
        <w:t>Order Name: Chest X-ray</w:t>
      </w:r>
    </w:p>
    <w:p>
      <w:r>
        <w:t>Result Item Code: CHE-NOV</w:t>
      </w:r>
    </w:p>
    <w:p>
      <w:r>
        <w:t>Performed Date Time: 16/11/2016 12:32</w:t>
      </w:r>
    </w:p>
    <w:p>
      <w:r>
        <w:t>Line Num: 1</w:t>
      </w:r>
    </w:p>
    <w:p>
      <w:r>
        <w:t>Text:       HISTORY likely right trapped lung REPORT Comparison was done with the previous study dated 14 November 2016. Midline sternotomy wires and mediastinal surgical sutures are in situ. Tip of the right neck central venous catheter remains projected over right atrium.   Tip of the right chest drain is projected over the right lower zone.  Right loculated  pneumothorax in the right lower zone remains largely unchanged.  Airspace opacity  in bilateral lower zones and subsegmentalatelectasis in the left lower zone are  largely unchanged.  Small left pleural effusion persists. Heart size cannot be accurately assessed in this supine projection.   May need further action Finalised by: &lt;DOCTOR&gt;</w:t>
      </w:r>
    </w:p>
    <w:p>
      <w:r>
        <w:t>Accession Number: 9fb7496a72a2dc4c8bc9be086140963194ac075617c75bf7679afd657240aa72</w:t>
      </w:r>
    </w:p>
    <w:p>
      <w:r>
        <w:t>Updated Date Time: 17/11/2016 14:16</w:t>
      </w:r>
    </w:p>
    <w:p>
      <w:pPr>
        <w:pStyle w:val="Heading2"/>
      </w:pPr>
      <w:r>
        <w:t>Layman Explanation</w:t>
      </w:r>
    </w:p>
    <w:p>
      <w:r>
        <w:t>This report compares your current chest x-ray to one from November 14, 2016.  It shows that the tubes and wires from your previous surgery are still in place.  The air pocket in your right lung (pneumothorax) is largely the same as it was before. There are also some areas of congestion in both lower lungs, and a small amount of fluid in your left lung. It is difficult to tell how large your heart is based on this image. More tests may be needed.</w:t>
      </w:r>
    </w:p>
    <w:p>
      <w:pPr>
        <w:pStyle w:val="Heading2"/>
      </w:pPr>
      <w:r>
        <w:t>Summary</w:t>
      </w:r>
    </w:p>
    <w:p>
      <w:r>
        <w:t>The text was extracted from a **chest x-ray report**.</w:t>
        <w:br/>
        <w:br/>
        <w:t>Here is a summary based on your questions:</w:t>
        <w:br/>
        <w:br/>
        <w:t>**1. Diseases mentioned:**</w:t>
        <w:br/>
        <w:br/>
        <w:t xml:space="preserve">* **Right loculated pneumothorax in the right lower zone**: This remains largely unchanged since the previous study. </w:t>
        <w:br/>
        <w:t xml:space="preserve">* **Airspace opacity in bilateral lower zones**: This is largely unchanged since the previous study. </w:t>
        <w:br/>
        <w:t>* **Subsegmental atelectasis in the left lower zone**: This is largely unchanged since the previous study.</w:t>
        <w:br/>
        <w:t>* **Small left pleural effusion**: This persists.</w:t>
        <w:br/>
        <w:br/>
        <w:t>**2. Organs mentioned:**</w:t>
        <w:br/>
        <w:br/>
        <w:t>* **Right lung**:  A loculated pneumothorax is present in the right lower zone.</w:t>
        <w:br/>
        <w:t xml:space="preserve">* **Left lung**: Airspace opacity in the left lower zone, subsegmental atelectasis in the left lower zone, and a small pleural effusion are present. </w:t>
        <w:br/>
        <w:t>* **Right atrium**: The tip of the right neck central venous catheter is projected over the right atrium.</w:t>
        <w:br/>
        <w:t>* **Heart**: The heart size cannot be accurately assessed in this supine projection.</w:t>
        <w:br/>
        <w:br/>
        <w:t>**3. Symptoms or phenomenon that would cause attention:**</w:t>
        <w:br/>
        <w:br/>
        <w:t>* **Right loculated pneumothorax**: This is a condition where air becomes trapped in the space between the lung and the chest wall, causing the lung to collapse.</w:t>
        <w:br/>
        <w:t>* **Airspace opacity**: This indicates a thickening or density in the lung tissue, which could be caused by a variety of factors.</w:t>
        <w:br/>
        <w:t>* **Subsegmental atelectasis**: This is a condition where a part of the lung collapses, which can be caused by a variety of factors.</w:t>
        <w:br/>
        <w:t>* **Small left pleural effusion**: This is a build-up of fluid in the space between the lung and the chest wall.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