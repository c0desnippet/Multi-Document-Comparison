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424</w:t>
      </w:r>
    </w:p>
    <w:p>
      <w:r>
        <w:t>Visit Number: 5a746f0f811492b60e49f9d2ad632d9c4a089d7ceea13a72942a4b30d5f46189</w:t>
      </w:r>
    </w:p>
    <w:p>
      <w:r>
        <w:t>Masked_PatientID: 419</w:t>
      </w:r>
    </w:p>
    <w:p>
      <w:r>
        <w:t>Order ID: 1a015d177b84c59ccf9c757761a1bb5c29aa7406b843b1149de72be6b48f9198</w:t>
      </w:r>
    </w:p>
    <w:p>
      <w:r>
        <w:t>Order Name: Chest X-ray</w:t>
      </w:r>
    </w:p>
    <w:p>
      <w:r>
        <w:t>Result Item Code: CHE-NOV</w:t>
      </w:r>
    </w:p>
    <w:p>
      <w:r>
        <w:t>Performed Date Time: 28/9/2019 11:22</w:t>
      </w:r>
    </w:p>
    <w:p>
      <w:r>
        <w:t>Line Num: 1</w:t>
      </w:r>
    </w:p>
    <w:p>
      <w:r>
        <w:t>Text: HISTORY  fluid overload REPORT Comparison was made with the prior study dated 25 Sep 2019. Slight interval improvement to airspace opacities in the lower zones with smaller  left pleural effusion. Interstitial thickening still seen.  The heart size cannot be accurately assessed in this projection. The thoracic aorta  is unfolded with mural calcification seen.  Report Indicator: Known / Minor Finalised by: &lt;DOCTOR&gt;</w:t>
      </w:r>
    </w:p>
    <w:p>
      <w:r>
        <w:t>Accession Number: 93a0d4d917b0a0b4bd2e35310092b870f2d14268c09d02f0bb3764db47d097aa</w:t>
      </w:r>
    </w:p>
    <w:p>
      <w:r>
        <w:t>Updated Date Time: 29/9/2019 15:17</w:t>
      </w:r>
    </w:p>
    <w:p>
      <w:pPr>
        <w:pStyle w:val="Heading2"/>
      </w:pPr>
      <w:r>
        <w:t>Layman Explanation</w:t>
      </w:r>
    </w:p>
    <w:p>
      <w:r>
        <w:t>The images show that the fluid buildup in the lungs is slightly better compared to a previous scan. There's still some thickening in the lung tissue. The size of the heart can't be determined from this view. The aorta (a major blood vessel) has a slightly unusual shape and there's some calcium build-up on its wall.</w:t>
      </w:r>
    </w:p>
    <w:p>
      <w:pPr>
        <w:pStyle w:val="Heading2"/>
      </w:pPr>
      <w:r>
        <w:t>Summary</w:t>
      </w:r>
    </w:p>
    <w:p>
      <w:r>
        <w:t>The text is extracted from a **chest X-ray report**.</w:t>
        <w:br/>
        <w:br/>
        <w:t>**1. Disease(s):**</w:t>
        <w:br/>
        <w:t>* **Fluid overload:** This is mentioned in the history section and suggests a possible cause for the observed findings.</w:t>
        <w:br/>
        <w:t>* **Pleural effusion:**  A small left pleural effusion is noted. It has shown slight interval improvement compared to the prior study.</w:t>
        <w:br/>
        <w:br/>
        <w:t>**2. Organ(s):**</w:t>
        <w:br/>
        <w:t>* **Lungs:** Airspace opacities in the lower zones are mentioned, showing slight improvement. Interstitial thickening is also observed.</w:t>
        <w:br/>
        <w:t>* **Pleura:** A small left pleural effusion is present.</w:t>
        <w:br/>
        <w:t>* **Heart:** The heart size cannot be accurately assessed due to the projection used.</w:t>
        <w:br/>
        <w:t>* **Thoracic Aorta:** The thoracic aorta is unfolded with mural calcification seen.</w:t>
        <w:br/>
        <w:br/>
        <w:t>**3. Symptoms or Phenomenon:**</w:t>
        <w:br/>
        <w:t xml:space="preserve">* **Interval Improvement:** The airspace opacities and left pleural effusion have shown slight improvement compared to the prior study. </w:t>
        <w:br/>
        <w:t>* **Interstitial thickening:** This indicates a thickening of the tissues surrounding the alveoli in the lungs.</w:t>
        <w:br/>
        <w:t>* **Mural calcification:** Calcification in the wall of the thoracic aorta is noted.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