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2485</w:t>
      </w:r>
    </w:p>
    <w:p>
      <w:r>
        <w:t>Visit Number: fcaea11bd6d64a7f389e1661551e65585fa0753f17ee7fb81ae785525f3e8624</w:t>
      </w:r>
    </w:p>
    <w:p>
      <w:r>
        <w:t>Masked_PatientID: 2462</w:t>
      </w:r>
    </w:p>
    <w:p>
      <w:r>
        <w:t>Order ID: 9b3002e3c6abd7bbaffcf8ca600b1a4a8a59b4f575b1af4b4bbee830ea01e6ef</w:t>
      </w:r>
    </w:p>
    <w:p>
      <w:r>
        <w:t>Order Name: Chest X-ray</w:t>
      </w:r>
    </w:p>
    <w:p>
      <w:r>
        <w:t>Result Item Code: CHE-NOV</w:t>
      </w:r>
    </w:p>
    <w:p>
      <w:r>
        <w:t>Performed Date Time: 23/8/2019 5:44</w:t>
      </w:r>
    </w:p>
    <w:p>
      <w:r>
        <w:t>Line Num: 1</w:t>
      </w:r>
    </w:p>
    <w:p>
      <w:r>
        <w:t>Text: HISTORY  desat 85% on venturi REPORT Comparison was made with the previous study of a 21 August 2019. Prostatic aortic valve, sternotomy wires and retained temporary pacing wires again  seen. Heart size cannot be accurately assessed. The right pleural effusion is larger while  the left pleural effusion is minimally smaller. Largely stable bilateral perihilar  and lower zone consolidation. This may be due to congestive cardiac failure. Report Indicator: May need further action Finalised by: &lt;DOCTOR&gt;</w:t>
      </w:r>
    </w:p>
    <w:p>
      <w:r>
        <w:t>Accession Number: 5b74cfa7d797f500848c82cab79ab8183d710f3bf3c4dc68d3c7e3697202860c</w:t>
      </w:r>
    </w:p>
    <w:p>
      <w:r>
        <w:t>Updated Date Time: 23/8/2019 9:03</w:t>
      </w:r>
    </w:p>
    <w:p>
      <w:pPr>
        <w:pStyle w:val="Heading2"/>
      </w:pPr>
      <w:r>
        <w:t>Layman Explanation</w:t>
      </w:r>
    </w:p>
    <w:p>
      <w:r>
        <w:t>This radiology report discusses HISTORY  desat 85% on venturi REPORT Comparison was made with the previous study of a 21 August 2019. Prostatic aortic valve, sternotomy wires and retained temporary pacing wires again  seen. Heart size cannot be accurately assessed. The right pleural effusion is larger while  the left pleural effusion is minimally smaller. Largely stable bilateral perihilar  and lower zone consolidation. This may be due to congestive cardiac failure.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