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9553</w:t>
      </w:r>
    </w:p>
    <w:p>
      <w:r>
        <w:t>Visit Number: eb9364e8849243241e8e1fcf1c07ae2d933f7dfc7c8a39e522599d8419347eaf</w:t>
      </w:r>
    </w:p>
    <w:p>
      <w:r>
        <w:t>Masked_PatientID: 9532</w:t>
      </w:r>
    </w:p>
    <w:p>
      <w:r>
        <w:t>Order ID: b30d5752154e6a0571d0178ba5cce79b3c073a67a6e85e2add783fbad25654ef</w:t>
      </w:r>
    </w:p>
    <w:p>
      <w:r>
        <w:t>Order Name: Chest X-ray</w:t>
      </w:r>
    </w:p>
    <w:p>
      <w:r>
        <w:t>Result Item Code: CHE-NOV</w:t>
      </w:r>
    </w:p>
    <w:p>
      <w:r>
        <w:t>Performed Date Time: 05/9/2015 6:49</w:t>
      </w:r>
    </w:p>
    <w:p>
      <w:r>
        <w:t>Line Num: 1</w:t>
      </w:r>
    </w:p>
    <w:p>
      <w:r>
        <w:t>Text:       HISTORY pneumonia; burns REPORT CHEST Even though this is an AP film, the cardiac shadow appears enlarged.  Increased bilateral peri hilar shadowing (mass-like/bats wing like on the left).  Features are suggestive of pulmonary oedema and there is worsening of the features  since the previous supine film of 4/9/15.  There is a patch of consolidation also seen in the right lung base. The tip of the  right chest tube is over the right transverse process of T5 vertebra whilst that  of the left chest tube is over the medial left upper zone. The tip of the naso gastric tube is folded backwards and projected over the proximal  stomach. The tip of the endotracheal tube is just above the bifurcation. There is a left sided CVP line with its tip over the proximal SVC.   Known / Minor  Finalised by: &lt;DOCTOR&gt;</w:t>
      </w:r>
    </w:p>
    <w:p>
      <w:r>
        <w:t>Accession Number: ef850d62319a657e172993c9a826faf4de05b4f9f58d1addebe5c627b485c3e4</w:t>
      </w:r>
    </w:p>
    <w:p>
      <w:r>
        <w:t>Updated Date Time: 06/9/2015 10:32</w:t>
      </w:r>
    </w:p>
    <w:p>
      <w:pPr>
        <w:pStyle w:val="Heading2"/>
      </w:pPr>
      <w:r>
        <w:t>Layman Explanation</w:t>
      </w:r>
    </w:p>
    <w:p>
      <w:r>
        <w:t>This radiology report discusses       HISTORY pneumonia; burns REPORT CHEST Even though this is an AP film, the cardiac shadow appears enlarged.  Increased bilateral peri hilar shadowing (mass-like/bats wing like on the left).  Features are suggestive of pulmonary oedema and there is worsening of the features  since the previous supine film of 4/9/15.  There is a patch of consolidation also seen in the right lung base. The tip of the  right chest tube is over the right transverse process of T5 vertebra whilst that  of the left chest tube is over the medial left upper zone. The tip of the naso gastric tube is folded backwards and projected over the proximal  stomach. The tip of the endotracheal tube is just above the bifurcation. There is a left sided CVP line with its tip over the proximal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