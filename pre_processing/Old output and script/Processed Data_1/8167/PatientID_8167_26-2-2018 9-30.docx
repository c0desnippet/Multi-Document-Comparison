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8192</w:t>
      </w:r>
    </w:p>
    <w:p>
      <w:r>
        <w:t>Visit Number: b4c1895ba135cfa82eb04d2479a60fee4988efce45ebbb8880cc8c054e69f18d</w:t>
      </w:r>
    </w:p>
    <w:p>
      <w:r>
        <w:t>Masked_PatientID: 8167</w:t>
      </w:r>
    </w:p>
    <w:p>
      <w:r>
        <w:t>Order ID: cf8e590e9677b987853531c68ea18a17dc3d667d6270ceb73645afaf10114daf</w:t>
      </w:r>
    </w:p>
    <w:p>
      <w:r>
        <w:t>Order Name: Chest X-ray</w:t>
      </w:r>
    </w:p>
    <w:p>
      <w:r>
        <w:t>Result Item Code: CHE-NOV</w:t>
      </w:r>
    </w:p>
    <w:p>
      <w:r>
        <w:t>Performed Date Time: 26/2/2018 9:30</w:t>
      </w:r>
    </w:p>
    <w:p>
      <w:r>
        <w:t>Line Num: 1</w:t>
      </w:r>
    </w:p>
    <w:p>
      <w:r>
        <w:t>Text:          [ Sternal wires and prosthetic mitral valve are visualised.  the heart is enlarged.   There is no major pulmonary abnormality.   Known / Minor  Finalised by: &lt;DOCTOR&gt;</w:t>
      </w:r>
    </w:p>
    <w:p>
      <w:r>
        <w:t>Accession Number: f8bce5b63f06dca5194985d995e45e14d3988ecaa07bc558c8161e06b597711a</w:t>
      </w:r>
    </w:p>
    <w:p>
      <w:r>
        <w:t>Updated Date Time: 27/2/2018 7:30</w:t>
      </w:r>
    </w:p>
    <w:p>
      <w:pPr>
        <w:pStyle w:val="Heading2"/>
      </w:pPr>
      <w:r>
        <w:t>Layman Explanation</w:t>
      </w:r>
    </w:p>
    <w:p>
      <w:r>
        <w:t>This radiology report discusses          [ Sternal wires and prosthetic mitral valve are visualised.  the heart is enlarged.   There is no major pulmonary abnormality.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