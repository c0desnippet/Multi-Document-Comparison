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8220</w:t>
      </w:r>
    </w:p>
    <w:p>
      <w:r>
        <w:t>Visit Number: b4c1895ba135cfa82eb04d2479a60fee4988efce45ebbb8880cc8c054e69f18d</w:t>
      </w:r>
    </w:p>
    <w:p>
      <w:r>
        <w:t>Masked_PatientID: 8167</w:t>
      </w:r>
    </w:p>
    <w:p>
      <w:r>
        <w:t>Order ID: a4d2c09ff678790fcf010b8beae4869351e0ba4c0d57de2026ef3c0478199827</w:t>
      </w:r>
    </w:p>
    <w:p>
      <w:r>
        <w:t>Order Name: Chest X-ray</w:t>
      </w:r>
    </w:p>
    <w:p>
      <w:r>
        <w:t>Result Item Code: CHE-NOV</w:t>
      </w:r>
    </w:p>
    <w:p>
      <w:r>
        <w:t>Performed Date Time: 30/3/2018 6:08</w:t>
      </w:r>
    </w:p>
    <w:p>
      <w:r>
        <w:t>Line Num: 1</w:t>
      </w:r>
    </w:p>
    <w:p>
      <w:r>
        <w:t>Text:          [ Sternal wires and prosthetic mitral valve are visualised.  The heart is not enlarged.   There is left basal consolidation with bi-basal pleural fluid.  The aorta is unfurled.   The tip of the right IJ dialysis catheter is in the low SVC.   May need further action Finalised by: &lt;DOCTOR&gt;</w:t>
      </w:r>
    </w:p>
    <w:p>
      <w:r>
        <w:t>Accession Number: e760487cb194a98ac8d24487c1057604664b359f07e6e587ebe44734c1dd77d1</w:t>
      </w:r>
    </w:p>
    <w:p>
      <w:r>
        <w:t>Updated Date Time: 31/3/2018 9:13</w:t>
      </w:r>
    </w:p>
    <w:p>
      <w:pPr>
        <w:pStyle w:val="Heading2"/>
      </w:pPr>
      <w:r>
        <w:t>Layman Explanation</w:t>
      </w:r>
    </w:p>
    <w:p>
      <w:r>
        <w:t>This radiology report discusses          [ Sternal wires and prosthetic mitral valve are visualised.  The heart is not enlarged.   There is left basal consolidation with bi-basal pleural fluid.  The aorta is unfurled.   The tip of the right IJ dialysis catheter is in the low SVC.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