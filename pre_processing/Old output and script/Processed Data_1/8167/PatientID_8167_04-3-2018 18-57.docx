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8201</w:t>
      </w:r>
    </w:p>
    <w:p>
      <w:r>
        <w:t>Visit Number: b4c1895ba135cfa82eb04d2479a60fee4988efce45ebbb8880cc8c054e69f18d</w:t>
      </w:r>
    </w:p>
    <w:p>
      <w:r>
        <w:t>Masked_PatientID: 8167</w:t>
      </w:r>
    </w:p>
    <w:p>
      <w:r>
        <w:t>Order ID: b6b1900c42e2d16ea6b80d132b6aa3b89a1cc81e70e23fada8607a6b16f05619</w:t>
      </w:r>
    </w:p>
    <w:p>
      <w:r>
        <w:t>Order Name: Chest X-ray</w:t>
      </w:r>
    </w:p>
    <w:p>
      <w:r>
        <w:t>Result Item Code: CHE-NOV</w:t>
      </w:r>
    </w:p>
    <w:p>
      <w:r>
        <w:t>Performed Date Time: 04/3/2018 18:57</w:t>
      </w:r>
    </w:p>
    <w:p>
      <w:r>
        <w:t>Line Num: 1</w:t>
      </w:r>
    </w:p>
    <w:p>
      <w:r>
        <w:t>Text:          [ The heart is enlarged.  Sternal wires and prosthetic mitral valve are visualised.   The ET tube tip is roughly 6.9 cm from the carina.  There is still residual pulmonary  oedema with nondescript atelectasisin the right lower zone.  Left IJ catheters and  NG tube are unchanged.     May need further action Finalised by: &lt;DOCTOR&gt;</w:t>
      </w:r>
    </w:p>
    <w:p>
      <w:r>
        <w:t>Accession Number: 035a02e9395d708767d8b70e34b21dce731428a2fb921b55171ba90fa9fad725</w:t>
      </w:r>
    </w:p>
    <w:p>
      <w:r>
        <w:t>Updated Date Time: 06/3/2018 7:11</w:t>
      </w:r>
    </w:p>
    <w:p>
      <w:pPr>
        <w:pStyle w:val="Heading2"/>
      </w:pPr>
      <w:r>
        <w:t>Layman Explanation</w:t>
      </w:r>
    </w:p>
    <w:p>
      <w:r>
        <w:t>This radiology report discusses          [ The heart is enlarged.  Sternal wires and prosthetic mitral valve are visualised.   The ET tube tip is roughly 6.9 cm from the carina.  There is still residual pulmonary  oedema with nondescript atelectasisin the right lower zone.  Left IJ catheters and  NG tube are unchanged.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