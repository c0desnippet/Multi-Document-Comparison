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8216</w:t>
      </w:r>
    </w:p>
    <w:p>
      <w:r>
        <w:t>Visit Number: b4c1895ba135cfa82eb04d2479a60fee4988efce45ebbb8880cc8c054e69f18d</w:t>
      </w:r>
    </w:p>
    <w:p>
      <w:r>
        <w:t>Masked_PatientID: 8167</w:t>
      </w:r>
    </w:p>
    <w:p>
      <w:r>
        <w:t>Order ID: 4a46599b43bb6d52514b0e443787661961511e1b4424673370a031054b672be9</w:t>
      </w:r>
    </w:p>
    <w:p>
      <w:r>
        <w:t>Order Name: Chest X-ray, Erect</w:t>
      </w:r>
    </w:p>
    <w:p>
      <w:r>
        <w:t>Result Item Code: CHE-ER</w:t>
      </w:r>
    </w:p>
    <w:p>
      <w:r>
        <w:t>Performed Date Time: 22/3/2018 6:08</w:t>
      </w:r>
    </w:p>
    <w:p>
      <w:r>
        <w:t>Line Num: 1</w:t>
      </w:r>
    </w:p>
    <w:p>
      <w:r>
        <w:t>Text:          [ Sternal wires and prosthetic mitral valve are visualised.  The heart is enlarged  with residual pulmonary oedema.  Right IJ dialysis catheter (tip in low SVC) and  NG tube (tip excluded) are visualised.  The aorta is unfurled. May need further action Finalised by: &lt;DOCTOR&gt;</w:t>
      </w:r>
    </w:p>
    <w:p>
      <w:r>
        <w:t>Accession Number: 0bcc745121963386e76ffb19bef0695c332affc1a455f1cda6d6b1e2c5d65771</w:t>
      </w:r>
    </w:p>
    <w:p>
      <w:r>
        <w:t>Updated Date Time: 23/3/2018 11:20</w:t>
      </w:r>
    </w:p>
    <w:p>
      <w:pPr>
        <w:pStyle w:val="Heading2"/>
      </w:pPr>
      <w:r>
        <w:t>Layman Explanation</w:t>
      </w:r>
    </w:p>
    <w:p>
      <w:r>
        <w:t>This radiology report discusses          [ Sternal wires and prosthetic mitral valve are visualised.  The heart is enlarged  with residual pulmonary oedema.  Right IJ dialysis catheter (tip in low SVC) and  NG tube (tip excluded)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