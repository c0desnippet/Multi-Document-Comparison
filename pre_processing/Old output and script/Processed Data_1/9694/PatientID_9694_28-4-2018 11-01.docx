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9701</w:t>
      </w:r>
    </w:p>
    <w:p>
      <w:r>
        <w:t>Visit Number: 5aee5d19e063dfcefdeec8ac381967ff66a4caf93bdda42687d77de5b5638a30</w:t>
      </w:r>
    </w:p>
    <w:p>
      <w:r>
        <w:t>Masked_PatientID: 9694</w:t>
      </w:r>
    </w:p>
    <w:p>
      <w:r>
        <w:t>Order ID: 9cdfeefb6a9285a8aca32f6733b5a59bbb39e1352145e3b98f853b0d9ca72a2d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28/4/2018 11:01</w:t>
      </w:r>
    </w:p>
    <w:p>
      <w:r>
        <w:t>Line Num: 1</w:t>
      </w:r>
    </w:p>
    <w:p>
      <w:r>
        <w:t>Text:       HISTORY Fall few days ago ,now c/o Right lateral chest wall pain REPORT   Port-A-Cath is noted in situ with the tip of the catheter projected over the SVC.   The Port-A-Cath has been accessed on this radiograph.  Small left pleural effusion  is seen.  Heart size is normal.  Thoracic aorta is unfolded.  No acute bony injury.   Known / Minor  Finalised by: &lt;DOCTOR&gt;</w:t>
      </w:r>
    </w:p>
    <w:p>
      <w:r>
        <w:t>Accession Number: be3465da41b49bdd724f9746b9da647baff9ac2de69a0a6aa746982babd4bedf</w:t>
      </w:r>
    </w:p>
    <w:p>
      <w:r>
        <w:t>Updated Date Time: 29/4/2018 11:24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