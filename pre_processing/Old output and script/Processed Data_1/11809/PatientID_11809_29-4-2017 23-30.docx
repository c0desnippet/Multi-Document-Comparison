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11827</w:t>
      </w:r>
    </w:p>
    <w:p>
      <w:r>
        <w:t>Visit Number: 2ab863573e2a2bbe5921e84d3315376a4dbd4dbbd70c226fb621b923a5c839ce</w:t>
      </w:r>
    </w:p>
    <w:p>
      <w:r>
        <w:t>Masked_PatientID: 11809</w:t>
      </w:r>
    </w:p>
    <w:p>
      <w:r>
        <w:t>Order ID: aad43115b52f7ef399500e5800df681c11653a1241c015802c2fb719d9f41c8d</w:t>
      </w:r>
    </w:p>
    <w:p>
      <w:r>
        <w:t>Order Name: Chest X-ray, Erect</w:t>
      </w:r>
    </w:p>
    <w:p>
      <w:r>
        <w:t>Result Item Code: CHE-ER</w:t>
      </w:r>
    </w:p>
    <w:p>
      <w:r>
        <w:t>Performed Date Time: 29/4/2017 23:30</w:t>
      </w:r>
    </w:p>
    <w:p>
      <w:r>
        <w:t>Line Num: 1</w:t>
      </w:r>
    </w:p>
    <w:p>
      <w:r>
        <w:t>Text:       HISTORY post NGT. to do portable REPORT  Compared with prior radiograph done earlier the same day. After repositioning, the feeding tube is now in satisfactory position. Tip of the right central venous catheter is projected over the right atrium. Extensive air space opacification is seen in the right lung and left lower zone, showing further mild interval worsening. Moderate pulmonary venous congestion is seen. Small bilateral pleural effusions are present, with mildworsening on right. Contrast is seen within the visualised large bowel.   May need further action Finalised by: &lt;DOCTOR&gt;</w:t>
      </w:r>
    </w:p>
    <w:p>
      <w:r>
        <w:t>Accession Number: d89554cc8473635431deb0ff52069839fdd1cce068950d3f94ab9ec3afaf11e4</w:t>
      </w:r>
    </w:p>
    <w:p>
      <w:r>
        <w:t>Updated Date Time: 30/4/2017 15:26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