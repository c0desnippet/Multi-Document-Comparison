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11814</w:t>
      </w:r>
    </w:p>
    <w:p>
      <w:r>
        <w:t>Visit Number: 69794e6dc2e661590b02e9637ca5247310244e75f27e413e8eb8b166c022a91e</w:t>
      </w:r>
    </w:p>
    <w:p>
      <w:r>
        <w:t>Masked_PatientID: 11809</w:t>
      </w:r>
    </w:p>
    <w:p>
      <w:r>
        <w:t>Order ID: a4045fe03f9cbd68faa0435cc242e599f345c4ec9a213aed16842bb6c8e6ef11</w:t>
      </w:r>
    </w:p>
    <w:p>
      <w:r>
        <w:t>Order Name: Chest X-ray, Erect</w:t>
      </w:r>
    </w:p>
    <w:p>
      <w:r>
        <w:t>Result Item Code: CHE-ER</w:t>
      </w:r>
    </w:p>
    <w:p>
      <w:r>
        <w:t>Performed Date Time: 27/1/2017 15:06</w:t>
      </w:r>
    </w:p>
    <w:p>
      <w:r>
        <w:t>Line Num: 1</w:t>
      </w:r>
    </w:p>
    <w:p>
      <w:r>
        <w:t>Text:       HISTORY fever REPORT  No consolidation is seen in the lungs.  The heart is normal in size.   Known / Minor  Finalised by: &lt;DOCTOR&gt;</w:t>
      </w:r>
    </w:p>
    <w:p>
      <w:r>
        <w:t>Accession Number: 5db1363ddbffc7a642b1e57e1d1dbd48212cbf65fb48bde595bfb3368c2c9f1d</w:t>
      </w:r>
    </w:p>
    <w:p>
      <w:r>
        <w:t>Updated Date Time: 28/1/2017 20:42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