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6118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072dd649e415cf9464881d92eb99e8ab33aea3531ff1b51dc5320ba64d70f03f</w:t>
      </w:r>
    </w:p>
    <w:p>
      <w:r>
        <w:t>Order Name: Chest X-ray</w:t>
      </w:r>
    </w:p>
    <w:p>
      <w:r>
        <w:t>Result Item Code: CHE-NOV</w:t>
      </w:r>
    </w:p>
    <w:p>
      <w:r>
        <w:t>Performed Date Time: 11/9/2018 16:24</w:t>
      </w:r>
    </w:p>
    <w:p>
      <w:r>
        <w:t>Line Num: 2</w:t>
      </w:r>
    </w:p>
    <w:p>
      <w:r>
        <w:t>Text: etrocardiac left lower zone medially. There is pulmonary  venous congestion and small left pleural effusion.   Known / Minor Finalised by: &lt;DOCTOR&gt;</w:t>
      </w:r>
    </w:p>
    <w:p>
      <w:r>
        <w:t>Accession Number: 8bb678f8d708d505def63ed30100cbb1549e1e1cb654fef380a7517eb15cee35</w:t>
      </w:r>
    </w:p>
    <w:p>
      <w:r>
        <w:t>Updated Date Time: 13/9/2018 7:06</w:t>
      </w:r>
    </w:p>
    <w:p>
      <w:pPr>
        <w:pStyle w:val="Heading2"/>
      </w:pPr>
      <w:r>
        <w:t>Layman Explanation</w:t>
      </w:r>
    </w:p>
    <w:p>
      <w:r>
        <w:t>This radiology report discusses etrocardiac left lower zone medially. There is pulmonary  venous congestion and small left pleural effusion.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