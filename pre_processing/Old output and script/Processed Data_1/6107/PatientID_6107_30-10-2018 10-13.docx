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6138</w:t>
      </w:r>
    </w:p>
    <w:p>
      <w:r>
        <w:t>Visit Number: 4d8cddcb2ea457290bafb1b005be4d40aa1b8cbbeb849feaf9823b9a65474c4c</w:t>
      </w:r>
    </w:p>
    <w:p>
      <w:r>
        <w:t>Masked_PatientID: 6107</w:t>
      </w:r>
    </w:p>
    <w:p>
      <w:r>
        <w:t>Order ID: 02821c156d2bfe3743b212f74cf23f38ee51e4562d25fc556566ebe24400f80c</w:t>
      </w:r>
    </w:p>
    <w:p>
      <w:r>
        <w:t>Order Name: Chest X-ray</w:t>
      </w:r>
    </w:p>
    <w:p>
      <w:r>
        <w:t>Result Item Code: CHE-NOV</w:t>
      </w:r>
    </w:p>
    <w:p>
      <w:r>
        <w:t>Performed Date Time: 30/10/2018 10:13</w:t>
      </w:r>
    </w:p>
    <w:p>
      <w:r>
        <w:t>Line Num: 1</w:t>
      </w:r>
    </w:p>
    <w:p>
      <w:r>
        <w:t>Text:       HISTORY increasing SOB REPORT  Nasogastric tube, left central venous line and bilateral pigtail catheters are observed  in situ. There is cardiomegaly.  Pulmonary venous congestion with septal lines and  ground-glass changes are noted in the lungs.  There is dense alveolar consolidation  in the left lower lobe. There is suggestion of a small 5 mm left apical pneumothorax.   May need further action Finalised by: &lt;DOCTOR&gt;</w:t>
      </w:r>
    </w:p>
    <w:p>
      <w:r>
        <w:t>Accession Number: dfedd6d1a79eaf3e2d3966cd06fd4c92f9b3879563d53add4c06bb41af6fd85f</w:t>
      </w:r>
    </w:p>
    <w:p>
      <w:r>
        <w:t>Updated Date Time: 30/10/2018 19:46</w:t>
      </w:r>
    </w:p>
    <w:p>
      <w:pPr>
        <w:pStyle w:val="Heading2"/>
      </w:pPr>
      <w:r>
        <w:t>Layman Explanation</w:t>
      </w:r>
    </w:p>
    <w:p>
      <w:r>
        <w:t>This radiology report discusses       HISTORY increasing SOB REPORT  Nasogastric tube, left central venous line and bilateral pigtail catheters are observed  in situ. There is cardiomegaly.  Pulmonary venous congestion with septal lines and  ground-glass changes are noted in the lungs.  There is dense alveolar consolidation  in the left lower lobe. There is suggestion of a small 5 mm left apical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