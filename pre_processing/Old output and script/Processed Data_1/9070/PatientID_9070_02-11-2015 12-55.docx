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9070</w:t>
      </w:r>
    </w:p>
    <w:p>
      <w:r>
        <w:t>Visit Number: 4acacacaada0202c221698cae3425b119086997aa0e6ca7e3bb7dc207bb316c1</w:t>
      </w:r>
    </w:p>
    <w:p>
      <w:r>
        <w:t>Masked_PatientID: 9070</w:t>
      </w:r>
    </w:p>
    <w:p>
      <w:r>
        <w:t>Order ID: af92253a95eac96374731258ab5c12bacf792b0477397bb8deed623abceb572b</w:t>
      </w:r>
    </w:p>
    <w:p>
      <w:r>
        <w:t>Order Name: Chest X-ray</w:t>
      </w:r>
    </w:p>
    <w:p>
      <w:r>
        <w:t>Result Item Code: CHE-NOV</w:t>
      </w:r>
    </w:p>
    <w:p>
      <w:r>
        <w:t>Performed Date Time: 02/11/2015 12:55</w:t>
      </w:r>
    </w:p>
    <w:p>
      <w:r>
        <w:t>Line Num: 1</w:t>
      </w:r>
    </w:p>
    <w:p>
      <w:r>
        <w:t>Text:       HISTORY left pleural effusion - parapneumonic more drowsy today; more drwosy this morning REPORT CHEST (AP SITTING MOBILE) TOTAL OF ONE IMAGE The patient is slightly tilted to one side and this accounts for the patient rotation.    There is opacification of the left hemithorax and this is probably due to left pleural  effusion.  It is not possible to exclude an underlying collapse of either lung lobe  or segments.   The position, contour and configuration of the heart shadow and mediastinum are difficult  to assess.  The trachea appears to be fairly central.   There is air space opacification in the right perihilar area and and right lower  zone compatible with pneumonia.   May need further action Finalised by: &lt;DOCTOR&gt;</w:t>
      </w:r>
    </w:p>
    <w:p>
      <w:r>
        <w:t>Accession Number: 0d40137f58e8055e99c5048b19ae46025ca01ada4e390dce0497954e48a19dfe</w:t>
      </w:r>
    </w:p>
    <w:p>
      <w:r>
        <w:t>Updated Date Time: 02/11/2015 19:38</w:t>
      </w:r>
    </w:p>
    <w:p>
      <w:pPr>
        <w:pStyle w:val="Heading2"/>
      </w:pPr>
      <w:r>
        <w:t>Layman Explanation</w:t>
      </w:r>
    </w:p>
    <w:p>
      <w:r>
        <w:t>This radiology report discusses       HISTORY left pleural effusion - parapneumonic more drowsy today; more drwosy this morning REPORT CHEST (AP SITTING MOBILE) TOTAL OF ONE IMAGE The patient is slightly tilted to one side and this accounts for the patient rotation.    There is opacification of the left hemithorax and this is probably due to left pleural  effusion.  It is not possible to exclude an underlying collapse of either lung lobe  or segments.   The position, contour and configuration of the heart shadow and mediastinum are difficult  to assess.  The trachea appears to be fairly central.   There is air space opacification in the right perihilar area and and right lower  zone compatible with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