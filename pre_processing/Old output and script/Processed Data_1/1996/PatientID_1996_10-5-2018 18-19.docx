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1996</w:t>
      </w:r>
    </w:p>
    <w:p>
      <w:r>
        <w:t>Visit Number: e725ee651700f833f945e66a213abdd75394d116a0b8cfd9588fa34c68cd91bf</w:t>
      </w:r>
    </w:p>
    <w:p>
      <w:r>
        <w:t>Masked_PatientID: 1996</w:t>
      </w:r>
    </w:p>
    <w:p>
      <w:r>
        <w:t>Order ID: a1484e827ee191f83c08d5ae6627a6ce94b28e3b8c0a909f106c4ec9743a5b0d</w:t>
      </w:r>
    </w:p>
    <w:p>
      <w:r>
        <w:t>Order Name: CT Chest or Thorax</w:t>
      </w:r>
    </w:p>
    <w:p>
      <w:r>
        <w:t>Result Item Code: CTCHE</w:t>
      </w:r>
    </w:p>
    <w:p>
      <w:r>
        <w:t>Performed Date Time: 10/5/2018 18:19</w:t>
      </w:r>
    </w:p>
    <w:p>
      <w:r>
        <w:t>Line Num: 1</w:t>
      </w:r>
    </w:p>
    <w:p>
      <w:r>
        <w:t>Text:       HISTORY Pneumonia but location on XR not typical Also has proximal myopathy with raised CK TRO malignancy TECHNIQUE Scans acquired as per department protocol. Intravenous contrast: Omnipaque 350 - Volume (ml): 50 FINDINGS Chest radiograph of 21 March 2018 reviewed. CT abdomen-pelvic and MRI liver Right upper and middle lobe consolidation with adjacent patchy ground-glass opacities  seen.  No suspicious nodule/mass is seen. Associated small right pleural effusion  is noted. The right lower lobe and left lung are clear. Borderline enlarged right hilar nodes, measuring up to 1.0 cm, are probably reactive. Heart is not enlarged.  There is no pericardial effusion.  Major mediastinal vessels  opacify normally.  Atherosclerotic coronary calcifications are seen. Incidental note of coarse calcifications in the right thyroid lobe. Post cholecystectomy with stable prominence of the common bile duct.  Background  fatty liver.  Known segment II hepatic haemangioma. There is no destructive bony lesion. CONCLUSION Right upper and middle lobe consolidation with adjacent ground-glass opacities and  small right pleural effusion, likely infective in nature. Follow-up with chest radiograph  to ensure resolution suggested. Borderline enlarged right hilar nodes are probably  reactive.   May need further action Reported by: &lt;DOCTOR&gt;</w:t>
      </w:r>
    </w:p>
    <w:p>
      <w:r>
        <w:t>Accession Number: 95ea6e5302ab709845e913dedd4ca0000083465beda649ecfaa5bf8ba00c0355</w:t>
      </w:r>
    </w:p>
    <w:p>
      <w:r>
        <w:t>Updated Date Time: 11/5/2018 12:43</w:t>
      </w:r>
    </w:p>
    <w:p>
      <w:pPr>
        <w:pStyle w:val="Heading2"/>
      </w:pPr>
      <w:r>
        <w:t>Layman Explanation</w:t>
      </w:r>
    </w:p>
    <w:p>
      <w:r>
        <w:t>This radiology report discusses       HISTORY Pneumonia but location on XR not typical Also has proximal myopathy with raised CK TRO malignancy TECHNIQUE Scans acquired as per department protocol. Intravenous contrast: Omnipaque 350 - Volume (ml): 50 FINDINGS Chest radiograph of 21 March 2018 reviewed. CT abdomen-pelvic and MRI liver Right upper and middle lobe consolidation with adjacent patchy ground-glass opacities  seen.  No suspicious nodule/mass is seen. Associated small right pleural effusion  is noted. The right lower lobe and left lung are clear. Borderline enlarged right hilar nodes, measuring up to 1.0 cm, are probably reactive. Heart is not enlarged.  There is no pericardial effusion.  Major mediastinal vessels  opacify normally.  Atherosclerotic coronary calcifications are seen. Incidental note of coarse calcifications in the right thyroid lobe. Post cholecystectomy with stable prominence of the common bile duct.  Background  fatty liver.  Known segment II hepatic haemangioma. There is no destructive bony lesion. CONCLUSION Right upper and middle lobe consolidation with adjacent ground-glass opacities and  small right pleural effusion, likely infective in nature. Follow-up with chest radiograph  to ensure resolution suggested. Borderline enlarged right hilar nodes are probably  reactive.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