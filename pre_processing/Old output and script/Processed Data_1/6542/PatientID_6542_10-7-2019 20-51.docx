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6547</w:t>
      </w:r>
    </w:p>
    <w:p>
      <w:r>
        <w:t>Visit Number: 3a65c8f7e028304c21825dd50661ce95c67c7a12a5b3fc3023849e3ce4575f31</w:t>
      </w:r>
    </w:p>
    <w:p>
      <w:r>
        <w:t>Masked_PatientID: 6542</w:t>
      </w:r>
    </w:p>
    <w:p>
      <w:r>
        <w:t>Order ID: 32af616d3298b94fde53d9aad75d0cbd71d739a909f248b21accebd14ecdd80a</w:t>
      </w:r>
    </w:p>
    <w:p>
      <w:r>
        <w:t>Order Name: Chest X-ray</w:t>
      </w:r>
    </w:p>
    <w:p>
      <w:r>
        <w:t>Result Item Code: CHE-NOV</w:t>
      </w:r>
    </w:p>
    <w:p>
      <w:r>
        <w:t>Performed Date Time: 10/7/2019 20:51</w:t>
      </w:r>
    </w:p>
    <w:p>
      <w:r>
        <w:t>Line Num: 1</w:t>
      </w:r>
    </w:p>
    <w:p>
      <w:r>
        <w:t>Text: The heart, lungs and mediastinum are unremarkable.  The aorta is unfurled.  Left  SCF catheter (tip in low SVC) is unchanged.   Report Indicator: Known / Minor Finalised by: &lt;DOCTOR&gt;</w:t>
      </w:r>
    </w:p>
    <w:p>
      <w:r>
        <w:t>Accession Number: 3f80b63c94a25fc730bf290897e8d8e5b38ece5e3b43c2a38ff3f0f6142a7073</w:t>
      </w:r>
    </w:p>
    <w:p>
      <w:r>
        <w:t>Updated Date Time: 12/7/2019 6:41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Left  SCF catheter (tip in low SVC) is unchanged.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