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3345</w:t>
      </w:r>
    </w:p>
    <w:p>
      <w:r>
        <w:t>Visit Number: 2456a6145a9965e6f2939de9ff34ef7b33db9619285ce073c1199c9c3c114583</w:t>
      </w:r>
    </w:p>
    <w:p>
      <w:r>
        <w:t>Masked_PatientID: 3314</w:t>
      </w:r>
    </w:p>
    <w:p>
      <w:r>
        <w:t>Order ID: d06fa263c1ee0830f1a1b93b263cf7c9ee858a7fb0123eeb6400dbe14888efb1</w:t>
      </w:r>
    </w:p>
    <w:p>
      <w:r>
        <w:t>Order Name: Chest X-ray</w:t>
      </w:r>
    </w:p>
    <w:p>
      <w:r>
        <w:t>Result Item Code: CHE-NOV</w:t>
      </w:r>
    </w:p>
    <w:p>
      <w:r>
        <w:t>Performed Date Time: 01/6/2018 1:20</w:t>
      </w:r>
    </w:p>
    <w:p>
      <w:r>
        <w:t>Line Num: 1</w:t>
      </w:r>
    </w:p>
    <w:p>
      <w:r>
        <w:t>Text:       HISTORY CVC leaking  CXR to check position REPORT Comparison is made with prior chest radiograph dated 11 May 2018. The patient is extubated. The left internal jugular central venous catheter is noted with the distal tip projected  over the cavoatrial junction. The cardiac size cannot be accurately assessed due to AP projection. However, it  appears enlarged. Pulmonary venous congestion with upper lobe diversion is evident. Blunting of the  left costophrenic angle is likely due to small pleural effusion. Ground glass changes  are also noted in bilateral lungs which may suggest concomitant infection. Clinical  correlation is recommended.    May need further action Reported by: &lt;DOCTOR&gt;</w:t>
      </w:r>
    </w:p>
    <w:p>
      <w:r>
        <w:t>Accession Number: c6ad9bd1177f6ebe6204d3240921188405a5dcda612f34bcab2a992ba8cc40ec</w:t>
      </w:r>
    </w:p>
    <w:p>
      <w:r>
        <w:t>Updated Date Time: 01/6/2018 17:43</w:t>
      </w:r>
    </w:p>
    <w:p>
      <w:pPr>
        <w:pStyle w:val="Heading2"/>
      </w:pPr>
      <w:r>
        <w:t>Layman Explanation</w:t>
      </w:r>
    </w:p>
    <w:p>
      <w:r>
        <w:t>This radiology report discusses       HISTORY CVC leaking  CXR to check position REPORT Comparison is made with prior chest radiograph dated 11 May 2018. The patient is extubated. The left internal jugular central venous catheter is noted with the distal tip projected  over the cavoatrial junction. The cardiac size cannot be accurately assessed due to AP projection. However, it  appears enlarged. Pulmonary venous congestion with upper lobe diversion is evident. Blunting of the  left costophrenic angle is likely due to small pleural effusion. Ground glass changes  are also noted in bilateral lungs which may suggest concomitant infection. Clinical  correlation is recommended.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