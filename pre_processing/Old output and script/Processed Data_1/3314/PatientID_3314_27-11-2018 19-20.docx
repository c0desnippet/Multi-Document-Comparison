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3341</w:t>
      </w:r>
    </w:p>
    <w:p>
      <w:r>
        <w:t>Visit Number: 60e46ed126fc505161ed5f226c046b4963e93901b08cee8a6737351479052907</w:t>
      </w:r>
    </w:p>
    <w:p>
      <w:r>
        <w:t>Masked_PatientID: 3314</w:t>
      </w:r>
    </w:p>
    <w:p>
      <w:r>
        <w:t>Order ID: ea827502d41d8187978789dc1517d728c4b24fd34a7fbf7416026efc300b6aa1</w:t>
      </w:r>
    </w:p>
    <w:p>
      <w:r>
        <w:t>Order Name: Chest X-ray</w:t>
      </w:r>
    </w:p>
    <w:p>
      <w:r>
        <w:t>Result Item Code: CHE-NOV</w:t>
      </w:r>
    </w:p>
    <w:p>
      <w:r>
        <w:t>Performed Date Time: 27/11/2018 19:20</w:t>
      </w:r>
    </w:p>
    <w:p>
      <w:r>
        <w:t>Line Num: 1</w:t>
      </w:r>
    </w:p>
    <w:p>
      <w:r>
        <w:t>Text:       HISTORY post intubation  PEA REPORT CHEST RADIOGRAPH, AP SUPINE PORTABLE VIEW Comparison is made with the previous chest radiograph dated 20 Nov 2018. The heart size cannot be accurately assessed. There is interval placement of an endotracheal tube; its tip is projected 4.4cm above  the carina.  Interval placement of a nasogastric tube is also noted; its tip is projected  below the diaphragm, though it is not included on this radiograph. No pneumothorax  is seen.  There is worsening and extensive airspace consolidation in the left lung and right  mid to lower zones. Bilateral small pleural effusions are again noted. Alveolar opacities,  predominantly in a bilateral perihilar distribution, may represent pulmonary oedema/ARDS.  Other possibilities include extensive pneumonia. Splenic arterial calcifications are noted.     Known / Minor Reported by: &lt;DOCTOR&gt;</w:t>
      </w:r>
    </w:p>
    <w:p>
      <w:r>
        <w:t>Accession Number: 9d4a4a35bcfde8af114d6b23afb20b9b82a6104c6825b1275b0df3b3c83d5bd8</w:t>
      </w:r>
    </w:p>
    <w:p>
      <w:r>
        <w:t>Updated Date Time: 28/11/2018 17:43</w:t>
      </w:r>
    </w:p>
    <w:p>
      <w:pPr>
        <w:pStyle w:val="Heading2"/>
      </w:pPr>
      <w:r>
        <w:t>Layman Explanation</w:t>
      </w:r>
    </w:p>
    <w:p>
      <w:r>
        <w:t>This radiology report discusses       HISTORY post intubation  PEA REPORT CHEST RADIOGRAPH, AP SUPINE PORTABLE VIEW Comparison is made with the previous chest radiograph dated 20 Nov 2018. The heart size cannot be accurately assessed. There is interval placement of an endotracheal tube; its tip is projected 4.4cm above  the carina.  Interval placement of a nasogastric tube is also noted; its tip is projected  below the diaphragm, though it is not included on this radiograph. No pneumothorax  is seen.  There is worsening and extensive airspace consolidation in the left lung and right  mid to lower zones. Bilateral small pleural effusions are again noted. Alveolar opacities,  predominantly in a bilateral perihilar distribution, may represent pulmonary oedema/ARDS.  Other possibilities include extensive pneumonia. Splenic arterial calcifications are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