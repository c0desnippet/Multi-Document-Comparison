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8596</w:t>
      </w:r>
    </w:p>
    <w:p>
      <w:r>
        <w:t>Visit Number: 881aa842952266b67a0e1a42feb538f77284adb18d5e49396feb3f629594f839</w:t>
      </w:r>
    </w:p>
    <w:p>
      <w:r>
        <w:t>Masked_PatientID: 8589</w:t>
      </w:r>
    </w:p>
    <w:p>
      <w:r>
        <w:t>Order ID: 683d2f42ac61cdbdf622378e91c6d8e1f0aca2952019652096034208d9073266</w:t>
      </w:r>
    </w:p>
    <w:p>
      <w:r>
        <w:t>Order Name: Chest X-ray, Erect</w:t>
      </w:r>
    </w:p>
    <w:p>
      <w:r>
        <w:t>Result Item Code: CHE-ER</w:t>
      </w:r>
    </w:p>
    <w:p>
      <w:r>
        <w:t>Performed Date Time: 09/5/2019 7:22</w:t>
      </w:r>
    </w:p>
    <w:p>
      <w:r>
        <w:t>Line Num: 1</w:t>
      </w:r>
    </w:p>
    <w:p>
      <w:r>
        <w:t>Text:       Compared with the last examination of 8/5/19, there is still substantial right basal  pleural effusion.  The heart remains enlarged.  Sternal wires, prosthetic aortic  valve, JP pericardial drain and right IJ catheter are unchanged.  The aorta is unfurled.   May need further action Finalised by: &lt;DOCTOR&gt;</w:t>
      </w:r>
    </w:p>
    <w:p>
      <w:r>
        <w:t>Accession Number: 501492c4a5fda720767581a7f91b7907d05881d2b89c8fdd89550190d5027297</w:t>
      </w:r>
    </w:p>
    <w:p>
      <w:r>
        <w:t>Updated Date Time: 10/5/2019 6:38</w:t>
      </w:r>
    </w:p>
    <w:p>
      <w:pPr>
        <w:pStyle w:val="Heading2"/>
      </w:pPr>
      <w:r>
        <w:t>Layman Explanation</w:t>
      </w:r>
    </w:p>
    <w:p>
      <w:r>
        <w:t>This radiology report discusses       Compared with the last examination of 8/5/19, there is still substantial right basal  pleural effusion.  The heart remains enlarged.  Sternal wires, prosthetic aortic  valve, JP pericardial drain and right IJ catheter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