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8070</w:t>
      </w:r>
    </w:p>
    <w:p>
      <w:r>
        <w:t>Visit Number: 4552b278d09b4d88e4d15af6ad9988bd0182ae99a8b0c7261815541e46d601b2</w:t>
      </w:r>
    </w:p>
    <w:p>
      <w:r>
        <w:t>Masked_PatientID: 8057</w:t>
      </w:r>
    </w:p>
    <w:p>
      <w:r>
        <w:t>Order ID: ca262b13357695caa1c3083347dfab820faf89c6c74fdd76d0c8bc070a576a9e</w:t>
      </w:r>
    </w:p>
    <w:p>
      <w:r>
        <w:t>Order Name: Chest X-ray, Erect</w:t>
      </w:r>
    </w:p>
    <w:p>
      <w:r>
        <w:t>Result Item Code: CHE-ER</w:t>
      </w:r>
    </w:p>
    <w:p>
      <w:r>
        <w:t>Performed Date Time: 23/1/2015 18:25</w:t>
      </w:r>
    </w:p>
    <w:p>
      <w:r>
        <w:t>Line Num: 1</w:t>
      </w:r>
    </w:p>
    <w:p>
      <w:r>
        <w:t>Text:       HISTORY Fell backwards hit back of head lethargic. REPORT  Previous chest radiograph of 31 October 2014 was reviewed. The feeding tube tip is projected over the proximal stomach. The heart size cannot be accurately assessed in this projection.  No focal consolidation  or pleural effusion is seen. There is a 1.2 x 0.9 cm pulmonary nodule in the right  lung apex, previously seen on PET/CT of Aug 2014, but new from 2013, suspicious for  metastasis. There is no pneumothorax.  Cortical discontinuity in the left seventh rib is new from October last year and  may represent an interval fracture.   May need further action Finalised by: &lt;DOCTOR&gt;</w:t>
      </w:r>
    </w:p>
    <w:p>
      <w:r>
        <w:t>Accession Number: e34e39dfd43feb85e1c5567d96037487c372021f99cf8d0bc7df7a186b4b6459</w:t>
      </w:r>
    </w:p>
    <w:p>
      <w:r>
        <w:t>Updated Date Time: 24/1/2015 10:54</w:t>
      </w:r>
    </w:p>
    <w:p>
      <w:pPr>
        <w:pStyle w:val="Heading2"/>
      </w:pPr>
      <w:r>
        <w:t>Layman Explanation</w:t>
      </w:r>
    </w:p>
    <w:p>
      <w:r>
        <w:t>This radiology report discusses       HISTORY Fell backwards hit back of head lethargic. REPORT  Previous chest radiograph of 31 October 2014 was reviewed. The feeding tube tip is projected over the proximal stomach. The heart size cannot be accurately assessed in this projection.  No focal consolidation  or pleural effusion is seen. There is a 1.2 x 0.9 cm pulmonary nodule in the right  lung apex, previously seen on PET/CT of Aug 2014, but new from 2013, suspicious for  metastasis. There is no pneumothorax.  Cortical discontinuity in the left seventh rib is new from October last year and  may represent an interval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