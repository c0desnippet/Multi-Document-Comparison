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1227</w:t>
      </w:r>
    </w:p>
    <w:p>
      <w:r>
        <w:t>Visit Number: 5a52027b0a7394dd4d419c19eca341d528c437770140d8274f629b837fad79e3</w:t>
      </w:r>
    </w:p>
    <w:p>
      <w:r>
        <w:t>Masked_PatientID: 1225</w:t>
      </w:r>
    </w:p>
    <w:p>
      <w:r>
        <w:t>Order ID: 116b950cf23e826de05b34702cadcee64022e3e88eca5ad091ae1268bddbf956</w:t>
      </w:r>
    </w:p>
    <w:p>
      <w:r>
        <w:t>Order Name: Chest X-ray</w:t>
      </w:r>
    </w:p>
    <w:p>
      <w:r>
        <w:t>Result Item Code: CHE-NOV</w:t>
      </w:r>
    </w:p>
    <w:p>
      <w:r>
        <w:t>Performed Date Time: 02/10/2019 11:51</w:t>
      </w:r>
    </w:p>
    <w:p>
      <w:r>
        <w:t>Line Num: 1</w:t>
      </w:r>
    </w:p>
    <w:p>
      <w:r>
        <w:t>Text: HISTORY  fluid overload REPORT Even though this is an AP projection, the cardiac shadow appears enlarged. Increased  bilateral peri hilar shadowing suggestive of some degree of cardiac decompensation.  Report Indicator: May need further action Finalised by: &lt;DOCTOR&gt;</w:t>
      </w:r>
    </w:p>
    <w:p>
      <w:r>
        <w:t>Accession Number: 5e08f3f2027f7decda52b9576e9d36e5c32af8eb04589076dfdb1b774e4895a5</w:t>
      </w:r>
    </w:p>
    <w:p>
      <w:r>
        <w:t>Updated Date Time: 03/10/2019 10:22</w:t>
      </w:r>
    </w:p>
    <w:p>
      <w:pPr>
        <w:pStyle w:val="Heading2"/>
      </w:pPr>
      <w:r>
        <w:t>Layman Explanation</w:t>
      </w:r>
    </w:p>
    <w:p>
      <w:r>
        <w:t>This radiology report discusses HISTORY  fluid overload REPORT Even though this is an AP projection, the cardiac shadow appears enlarged. Increased  bilateral peri hilar shadowing suggestive of some degree of cardiac decompensation.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