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7281</w:t>
      </w:r>
    </w:p>
    <w:p>
      <w:r>
        <w:t>Visit Number: 8f69809567c8a090f6a9e4bdd546f255430cc37f4ca0f39097b9d55bbb629188</w:t>
      </w:r>
    </w:p>
    <w:p>
      <w:r>
        <w:t>Masked_PatientID: 7278</w:t>
      </w:r>
    </w:p>
    <w:p>
      <w:r>
        <w:t>Order ID: 17ce38dc3d5e7ce78869e568128cd849967039a5f8cbcc26b5c660240e40f279</w:t>
      </w:r>
    </w:p>
    <w:p>
      <w:r>
        <w:t>Order Name: Chest X-ray, Erect</w:t>
      </w:r>
    </w:p>
    <w:p>
      <w:r>
        <w:t>Result Item Code: CHE-ER</w:t>
      </w:r>
    </w:p>
    <w:p>
      <w:r>
        <w:t>Performed Date Time: 04/2/2016 23:02</w:t>
      </w:r>
    </w:p>
    <w:p>
      <w:r>
        <w:t>Line Num: 1</w:t>
      </w:r>
    </w:p>
    <w:p>
      <w:r>
        <w:t>Text:       HISTORY chest pain, left sided rt forearm pain and swelling, non traumatic left thigh swelling/pain, non traumatic, antalgic gait REPORT RIGHT RADIUS AND ULNA  A fracture of the ulna styloid is likely. The imaged carpal bonesand radio-ulna  joint space are preserved.  Mild soft issue swelling is seen along the right forearm  and wrist.  PELVIS/FEMUR  There is no pelvic fracture. The left femur is preserved and there is no dislocation.  CHEST  The heart isnot enlarged and the mediastinum is not widened. There is no pleural  effusion, consolidation or mass in either lung. Degenerative changes are seen in  the spine.    Further action or early intervention required Finalised by: &lt;DOCTOR&gt;</w:t>
      </w:r>
    </w:p>
    <w:p>
      <w:r>
        <w:t>Accession Number: 6d510ae64f63ef7b0abe6d8be345fc3f377c39423d429388c1b5edf2e192b3bf</w:t>
      </w:r>
    </w:p>
    <w:p>
      <w:r>
        <w:t>Updated Date Time: 05/2/2016 16:14</w:t>
      </w:r>
    </w:p>
    <w:p>
      <w:pPr>
        <w:pStyle w:val="Heading2"/>
      </w:pPr>
      <w:r>
        <w:t>Layman Explanation</w:t>
      </w:r>
    </w:p>
    <w:p>
      <w:r>
        <w:t>This radiology report discusses       HISTORY chest pain, left sided rt forearm pain and swelling, non traumatic left thigh swelling/pain, non traumatic, antalgic gait REPORT RIGHT RADIUS AND ULNA  A fracture of the ulna styloid is likely. The imaged carpal bonesand radio-ulna  joint space are preserved.  Mild soft issue swelling is seen along the right forearm  and wrist.  PELVIS/FEMUR  There is no pelvic fracture. The left femur is preserved and there is no dislocation.  CHEST  The heart isnot enlarged and the mediastinum is not widened. There is no pleural  effusion, consolidation or mass in either lung. Degenerative changes are seen in  the spine.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