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7667</w:t>
      </w:r>
    </w:p>
    <w:p>
      <w:r>
        <w:t>Visit Number: 561dc107f0d1e18ae782dbbfeb973cdce655e588fc10533b746ee300f3fbd755</w:t>
      </w:r>
    </w:p>
    <w:p>
      <w:r>
        <w:t>Masked_PatientID: 7648</w:t>
      </w:r>
    </w:p>
    <w:p>
      <w:r>
        <w:t>Order ID: c706b70992c345eed860b5bd2ab40d3687e0a77dd8b0703b19e918b337ac0cda</w:t>
      </w:r>
    </w:p>
    <w:p>
      <w:r>
        <w:t>Order Name: Chest X-ray, Erect</w:t>
      </w:r>
    </w:p>
    <w:p>
      <w:r>
        <w:t>Result Item Code: CHE-ER</w:t>
      </w:r>
    </w:p>
    <w:p>
      <w:r>
        <w:t>Performed Date Time: 26/4/2019 9:58</w:t>
      </w:r>
    </w:p>
    <w:p>
      <w:r>
        <w:t>Line Num: 1</w:t>
      </w:r>
    </w:p>
    <w:p>
      <w:r>
        <w:t>Text: HISTORY  Left fibrinous pleuritis REPORT Compared previous film dated 02\11\2018. Note also made of previous radiographs Stable opacification of left CP angle and left apical region, possibly due to chronic  pleural thickening without significant interval change. Some scarring and airway  thickening in left lower zone as well as in upper zone are also fairly stable, likely  postinflammatory changes. No interval new consolidation. Minor atelectasis in the right basal region, as before. The right lung is otherwise  clear. No effusion on the right. Heart size is not enlarged. Thoracolumbar spinal scoliosis is present. Report Indicator: Known \ Minor Finalised by: &lt;DOCTOR&gt;</w:t>
      </w:r>
    </w:p>
    <w:p>
      <w:r>
        <w:t>Accession Number: 31feaca3142d632a603eb0eca9e61fc55868430fc2f1deec3586003ae3042bfe</w:t>
      </w:r>
    </w:p>
    <w:p>
      <w:r>
        <w:t>Updated Date Time: 26/4/2019 17:58</w:t>
      </w:r>
    </w:p>
    <w:p>
      <w:pPr>
        <w:pStyle w:val="Heading2"/>
      </w:pPr>
      <w:r>
        <w:t>Layman Explanation</w:t>
      </w:r>
    </w:p>
    <w:p>
      <w:r>
        <w:t>This radiology report discusses HISTORY  Left fibrinous pleuritis REPORT Compared previous film dated 02\11\2018. Note also made of previous radiographs Stable opacification of left CP angle and left apical region, possibly due to chronic  pleural thickening without significant interval change. Some scarring and airway  thickening in left lower zone as well as in upper zone are also fairly stable, likely  postinflammatory changes. No interval new consolidation. Minor atelectasis in the right basal region, as before. The right lung is otherwise  clear. No effusion on the right. Heart size is not enlarged. Thoracolumbar spinal scoliosis is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