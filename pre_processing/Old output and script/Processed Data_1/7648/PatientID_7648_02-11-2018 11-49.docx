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7657</w:t>
      </w:r>
    </w:p>
    <w:p>
      <w:r>
        <w:t>Visit Number: 9cf118a227c1eedccea7033555738dbc7a6e34fd8d6efcc298ffa53151d14a3c</w:t>
      </w:r>
    </w:p>
    <w:p>
      <w:r>
        <w:t>Masked_PatientID: 7648</w:t>
      </w:r>
    </w:p>
    <w:p>
      <w:r>
        <w:t>Order ID: fb79657c1614559ed4c8a1a8ff58a7d9b5a9d8a39aa776d7714e8c1e30cce5ae</w:t>
      </w:r>
    </w:p>
    <w:p>
      <w:r>
        <w:t>Order Name: Chest X-ray, Erect</w:t>
      </w:r>
    </w:p>
    <w:p>
      <w:r>
        <w:t>Result Item Code: CHE-ER</w:t>
      </w:r>
    </w:p>
    <w:p>
      <w:r>
        <w:t>Performed Date Time: 02/11/2018 11:49</w:t>
      </w:r>
    </w:p>
    <w:p>
      <w:r>
        <w:t>Line Num: 1</w:t>
      </w:r>
    </w:p>
    <w:p>
      <w:r>
        <w:t>Text:       HISTORY f/up for left fibrinous pleuritis; ?cause - diagnosed in 2015, with left pleural effusion - s/p thoracoscopy: fibrinous with loculations - s/p VATS (10/6/15); ADA normal referred for left lung opacity; right lateral + erect AP  consult a6 REPORT CHEST RADIOGRAPH, PA ERECT AND RIGHT OBLIQUE Prior study dated 27 April 2018 was reviewed. The heart size is at the upper limit of normal.  Stable left lower lobe pleural thickening and parenchymal scarring as well as left  apical pleural thickening is noted. No consolidation or pleural effusion is noted  on the right. No pneumothorax is seen.  No displaced rib fracture is noted.  Degenerative changes are noted in the visualised spine with dextroscoliosis centred  at T12.     Known / Minor Reported by: &lt;DOCTOR&gt;</w:t>
      </w:r>
    </w:p>
    <w:p>
      <w:r>
        <w:t>Accession Number: 4eb53cb3c178787e5c26a39f40914a132d4f218a2bffaba3145242a82c5095dc</w:t>
      </w:r>
    </w:p>
    <w:p>
      <w:r>
        <w:t>Updated Date Time: 02/11/2018 15:15</w:t>
      </w:r>
    </w:p>
    <w:p>
      <w:pPr>
        <w:pStyle w:val="Heading2"/>
      </w:pPr>
      <w:r>
        <w:t>Layman Explanation</w:t>
      </w:r>
    </w:p>
    <w:p>
      <w:r>
        <w:t>This radiology report discusses       HISTORY f/up for left fibrinous pleuritis; ?cause - diagnosed in 2015, with left pleural effusion - s/p thoracoscopy: fibrinous with loculations - s/p VATS (10/6/15); ADA normal referred for left lung opacity; right lateral + erect AP  consult a6 REPORT CHEST RADIOGRAPH, PA ERECT AND RIGHT OBLIQUE Prior study dated 27 April 2018 was reviewed. The heart size is at the upper limit of normal.  Stable left lower lobe pleural thickening and parenchymal scarring as well as left  apical pleural thickening is noted. No consolidation or pleural effusion is noted  on the right. No pneumothorax is seen.  No displaced rib fracture is noted.  Degenerative changes are noted in the visualised spine with dextroscoliosis centred  at T12.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