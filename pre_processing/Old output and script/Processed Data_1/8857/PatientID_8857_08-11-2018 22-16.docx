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8857</w:t>
      </w:r>
    </w:p>
    <w:p>
      <w:r>
        <w:t>Visit Number: b8990d85a38d79753d5d1a3bda2d79179d2e730002206cd93f8aaeb4799015d8</w:t>
      </w:r>
    </w:p>
    <w:p>
      <w:r>
        <w:t>Masked_PatientID: 8857</w:t>
      </w:r>
    </w:p>
    <w:p>
      <w:r>
        <w:t>Order ID: 42a1815a72ec409318dc593e536d1928e60c2ed34e2402f3ac5b89dbb9ce6d44</w:t>
      </w:r>
    </w:p>
    <w:p>
      <w:r>
        <w:t>Order Name: Chest X-ray</w:t>
      </w:r>
    </w:p>
    <w:p>
      <w:r>
        <w:t>Result Item Code: CHE-NOV</w:t>
      </w:r>
    </w:p>
    <w:p>
      <w:r>
        <w:t>Performed Date Time: 08/11/2018 22:16</w:t>
      </w:r>
    </w:p>
    <w:p>
      <w:r>
        <w:t>Line Num: 1</w:t>
      </w:r>
    </w:p>
    <w:p>
      <w:r>
        <w:t>Text:          [ The heart, lungs and mediastinum are unremarkable.  The aorta is unfurled. Known / Minor Finalised by: &lt;DOCTOR&gt;</w:t>
      </w:r>
    </w:p>
    <w:p>
      <w:r>
        <w:t>Accession Number: 61d421b877e319602025dc028f3145ee07d3e0870618dc65a6c62cbe37df8b72</w:t>
      </w:r>
    </w:p>
    <w:p>
      <w:r>
        <w:t>Updated Date Time: 09/11/2018 7:13</w:t>
      </w:r>
    </w:p>
    <w:p>
      <w:pPr>
        <w:pStyle w:val="Heading2"/>
      </w:pPr>
      <w:r>
        <w:t>Layman Explanation</w:t>
      </w:r>
    </w:p>
    <w:p>
      <w:r>
        <w:t>This radiology report discusses          [ The heart, lungs and mediastinum are unremarkable.  The aorta is unfurled.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