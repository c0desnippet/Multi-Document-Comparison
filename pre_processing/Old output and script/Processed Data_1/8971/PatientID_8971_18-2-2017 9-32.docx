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8979</w:t>
      </w:r>
    </w:p>
    <w:p>
      <w:r>
        <w:t>Visit Number: 6114fb229a68422405e4fbd932d98d116b8b45a0894dcc3ad7b936378ffbc118</w:t>
      </w:r>
    </w:p>
    <w:p>
      <w:r>
        <w:t>Masked_PatientID: 8971</w:t>
      </w:r>
    </w:p>
    <w:p>
      <w:r>
        <w:t>Order ID: 03b43dee6f9279923cd47cc7da403d5f30a28f2caadcd5b9311d612932831039</w:t>
      </w:r>
    </w:p>
    <w:p>
      <w:r>
        <w:t>Order Name: Chest X-ray</w:t>
      </w:r>
    </w:p>
    <w:p>
      <w:r>
        <w:t>Result Item Code: CHE-NOV</w:t>
      </w:r>
    </w:p>
    <w:p>
      <w:r>
        <w:t>Performed Date Time: 18/2/2017 9:32</w:t>
      </w:r>
    </w:p>
    <w:p>
      <w:r>
        <w:t>Line Num: 1</w:t>
      </w:r>
    </w:p>
    <w:p>
      <w:r>
        <w:t>Text:       HISTORY s/p MVR REPORT CHEST  AP SITTING   MOBILE Previous sternotomy and presence of a mitral valve prosthesis noted.  The tip of  the ETT is in a satisfactory position.  The tip of a right jugular saphenous catheter  is in the region of the SVC.  The heart is enlarged.  Compared with the image taken 17 February 2000 07/18 at 02:09 p.m. the left upper  zone pneumothorax appears marginally smaller.  Consolidative changes are seen in  both upper zones.   No fresh lung lesion is seen. The tip of a and mediastinal pleural drainage is seen projected over the left cardiac  border.   The tip of a feeding tube is seen in the region of the gastric lumen close to the  cardia.  This needs to be advanced further down.   Known / Minor  Finalised by: &lt;DOCTOR&gt;</w:t>
      </w:r>
    </w:p>
    <w:p>
      <w:r>
        <w:t>Accession Number: fa5329eac1a1833576f3d4314f51e0c8ad6f39da8abf89372c8ec582c4b9b060</w:t>
      </w:r>
    </w:p>
    <w:p>
      <w:r>
        <w:t>Updated Date Time: 20/2/2017 8:32</w:t>
      </w:r>
    </w:p>
    <w:p>
      <w:pPr>
        <w:pStyle w:val="Heading2"/>
      </w:pPr>
      <w:r>
        <w:t>Layman Explanation</w:t>
      </w:r>
    </w:p>
    <w:p>
      <w:r>
        <w:t>This radiology report discusses       HISTORY s/p MVR REPORT CHEST  AP SITTING   MOBILE Previous sternotomy and presence of a mitral valve prosthesis noted.  The tip of  the ETT is in a satisfactory position.  The tip of a right jugular saphenous catheter  is in the region of the SVC.  The heart is enlarged.  Compared with the image taken 17 February 2000 07/18 at 02:09 p.m. the left upper  zone pneumothorax appears marginally smaller.  Consolidative changes are seen in  both upper zones.   No fresh lung lesion is seen. The tip of a and mediastinal pleural drainage is seen projected over the left cardiac  border.   The tip of a feeding tube is seen in the region of the gastric lumen close to the  cardia.  This needs to be advanced further down.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