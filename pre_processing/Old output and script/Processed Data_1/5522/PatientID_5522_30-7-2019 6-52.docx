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5525</w:t>
      </w:r>
    </w:p>
    <w:p>
      <w:r>
        <w:t>Visit Number: f6d4f9a746bed13a7345f7c4f5834b15bea2e809878b7e20ad4d5cdf8e01c55f</w:t>
      </w:r>
    </w:p>
    <w:p>
      <w:r>
        <w:t>Masked_PatientID: 5522</w:t>
      </w:r>
    </w:p>
    <w:p>
      <w:r>
        <w:t>Order ID: ece09a5c410e3d947f50bbf623d70bd0278602892fb6aa1a9d8dc2469e030171</w:t>
      </w:r>
    </w:p>
    <w:p>
      <w:r>
        <w:t>Order Name: Chest X-ray</w:t>
      </w:r>
    </w:p>
    <w:p>
      <w:r>
        <w:t>Result Item Code: CHE-NOV</w:t>
      </w:r>
    </w:p>
    <w:p>
      <w:r>
        <w:t>Performed Date Time: 30/7/2019 6:52</w:t>
      </w:r>
    </w:p>
    <w:p>
      <w:r>
        <w:t>Line Num: 1</w:t>
      </w:r>
    </w:p>
    <w:p>
      <w:r>
        <w:t>Text: HISTORY  VA ECMO insertion REPORT ETT, nasogastric tube, right internal jugular line and IVC cannula with tip projected  over the right atrium are noted in situ. The heart is normal in size. There is mild  pulmonary venous congestion. Report Indicator: Known / Minor Finalised by: &lt;DOCTOR&gt;</w:t>
      </w:r>
    </w:p>
    <w:p>
      <w:r>
        <w:t>Accession Number: 1f7c0ea2a96f297f9cc5d61aa55d3d4099656dd0863ead565e2300c059b402fd</w:t>
      </w:r>
    </w:p>
    <w:p>
      <w:r>
        <w:t>Updated Date Time: 31/7/2019 18:09</w:t>
      </w:r>
    </w:p>
    <w:p>
      <w:pPr>
        <w:pStyle w:val="Heading2"/>
      </w:pPr>
      <w:r>
        <w:t>Layman Explanation</w:t>
      </w:r>
    </w:p>
    <w:p>
      <w:r>
        <w:t>This radiology report discusses HISTORY  VA ECMO insertion REPORT ETT, nasogastric tube, right internal jugular line and IVC cannula with tip projected  over the right atrium are noted in situ. The heart is normal in size. There is mild  pulmonary venous congestion.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