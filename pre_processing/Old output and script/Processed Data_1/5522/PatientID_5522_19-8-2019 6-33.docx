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5538</w:t>
      </w:r>
    </w:p>
    <w:p>
      <w:r>
        <w:t>Visit Number: f6d4f9a746bed13a7345f7c4f5834b15bea2e809878b7e20ad4d5cdf8e01c55f</w:t>
      </w:r>
    </w:p>
    <w:p>
      <w:r>
        <w:t>Masked_PatientID: 5522</w:t>
      </w:r>
    </w:p>
    <w:p>
      <w:r>
        <w:t>Order ID: b92fb10451c1c9794b01a488fddf536e3dd4ddd3504068a1643f344ebf0b64f4</w:t>
      </w:r>
    </w:p>
    <w:p>
      <w:r>
        <w:t>Order Name: Chest X-ray</w:t>
      </w:r>
    </w:p>
    <w:p>
      <w:r>
        <w:t>Result Item Code: CHE-NOV</w:t>
      </w:r>
    </w:p>
    <w:p>
      <w:r>
        <w:t>Performed Date Time: 19/8/2019 6:33</w:t>
      </w:r>
    </w:p>
    <w:p>
      <w:r>
        <w:t>Line Num: 1</w:t>
      </w:r>
    </w:p>
    <w:p>
      <w:r>
        <w:t>Text: ET tube tip - roughly 6.1 cm from carina.  There is florid pulmonary oedema.  Report Indicator: May need further action Finalised by: &lt;DOCTOR&gt;</w:t>
      </w:r>
    </w:p>
    <w:p>
      <w:r>
        <w:t>Accession Number: 2248565670bad5058ffd5bb3b351de24daeae6d9d0f50c1ade644fecaab36e96</w:t>
      </w:r>
    </w:p>
    <w:p>
      <w:r>
        <w:t>Updated Date Time: 20/8/2019 7:33</w:t>
      </w:r>
    </w:p>
    <w:p>
      <w:pPr>
        <w:pStyle w:val="Heading2"/>
      </w:pPr>
      <w:r>
        <w:t>Layman Explanation</w:t>
      </w:r>
    </w:p>
    <w:p>
      <w:r>
        <w:t>This radiology report discusses ET tube tip - roughly 6.1 cm from carina.  There is florid pulmonary oedema.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