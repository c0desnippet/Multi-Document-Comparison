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9584</w:t>
      </w:r>
    </w:p>
    <w:p>
      <w:r>
        <w:t>Visit Number: c3b0a4c99d09d2d301da0ecbd57373716377c008ceb5bd325242e6e8d88ffdd6</w:t>
      </w:r>
    </w:p>
    <w:p>
      <w:r>
        <w:t>Masked_PatientID: 9575</w:t>
      </w:r>
    </w:p>
    <w:p>
      <w:r>
        <w:t>Order ID: d573fc4b7a2ea6d36c84a71ee4158c3424eb6ba5beb0fca91b718f69e8dee8db</w:t>
      </w:r>
    </w:p>
    <w:p>
      <w:r>
        <w:t>Order Name: Chest X-ray</w:t>
      </w:r>
    </w:p>
    <w:p>
      <w:r>
        <w:t>Result Item Code: CHE-NOV</w:t>
      </w:r>
    </w:p>
    <w:p>
      <w:r>
        <w:t>Performed Date Time: 06/9/2018 10:11</w:t>
      </w:r>
    </w:p>
    <w:p>
      <w:r>
        <w:t>Line Num: 1</w:t>
      </w:r>
    </w:p>
    <w:p>
      <w:r>
        <w:t>Text:          HISTORY Fever TRO pneumonia/pleural effusion REPORT Comparison radiograph 23/08/2017. Heart size is normal.  There is a nodular opacity seen in the left hilum, likely  representing an enlarged lymph node.   Areas of atelectasis noted in the left lower zone. Mildly blunted appearance of the left costophrenic angle is suggestive of a small  pleural effusion - reaction.  Known / Minor Finalised by: &lt;DOCTOR&gt;</w:t>
      </w:r>
    </w:p>
    <w:p>
      <w:r>
        <w:t>Accession Number: f34ac63dbba0a2073371ef6e51eb3a7706d9211b41e19ce3d45e9a926086650f</w:t>
      </w:r>
    </w:p>
    <w:p>
      <w:r>
        <w:t>Updated Date Time: 06/9/2018 22:02</w:t>
      </w:r>
    </w:p>
    <w:p>
      <w:pPr>
        <w:pStyle w:val="Heading2"/>
      </w:pPr>
      <w:r>
        <w:t>Layman Explanation</w:t>
      </w:r>
    </w:p>
    <w:p>
      <w:r>
        <w:t>This radiology report discusses          HISTORY Fever TRO pneumonia/pleural effusion REPORT Comparison radiograph 23/08/2017. Heart size is normal.  There is a nodular opacity seen in the left hilum, likely  representing an enlarged lymph node.   Areas of atelectasis noted in the left lower zone. Mildly blunted appearance of the left costophrenic angle is suggestive of a small  pleural effusion - reaction.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