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12740</w:t>
      </w:r>
    </w:p>
    <w:p>
      <w:r>
        <w:t>Visit Number: 35b2988a90875f37e9f00af738b6af2dc36b29376bab79a7e5c6619c696c5d71</w:t>
      </w:r>
    </w:p>
    <w:p>
      <w:r>
        <w:t>Masked_PatientID: 12711</w:t>
      </w:r>
    </w:p>
    <w:p>
      <w:r>
        <w:t>Order ID: 46a11e76279c7d1e9ef7af268bd5d5ebdaaff4f73a8e972a4a308aaccabb3fe3</w:t>
      </w:r>
    </w:p>
    <w:p>
      <w:r>
        <w:t>Order Name: Chest X-ray</w:t>
      </w:r>
    </w:p>
    <w:p>
      <w:r>
        <w:t>Result Item Code: CHE-NOV</w:t>
      </w:r>
    </w:p>
    <w:p>
      <w:r>
        <w:t>Performed Date Time: 10/9/2015 11:51</w:t>
      </w:r>
    </w:p>
    <w:p>
      <w:r>
        <w:t>Line Num: 1</w:t>
      </w:r>
    </w:p>
    <w:p>
      <w:r>
        <w:t>Text:       HISTORY s/p CABG REPORT MOBILE AP SUPINE CHEST TT, CVP, NGT, PPM remain in situ. Cardiomegaly is stable. Left lower zone shadowing and small pleural effusion are  unchanged over the past 5 days.   May need further action Finalised by: &lt;DOCTOR&gt;</w:t>
      </w:r>
    </w:p>
    <w:p>
      <w:r>
        <w:t>Accession Number: 81ad8efef891adab2bc2d5def4bcc4466c0e976b5b5c1787b65a79a7fa301d65</w:t>
      </w:r>
    </w:p>
    <w:p>
      <w:r>
        <w:t>Updated Date Time: 12/9/2015 12:52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