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12748</w:t>
      </w:r>
    </w:p>
    <w:p>
      <w:r>
        <w:t>Visit Number: 35b2988a90875f37e9f00af738b6af2dc36b29376bab79a7e5c6619c696c5d71</w:t>
      </w:r>
    </w:p>
    <w:p>
      <w:r>
        <w:t>Masked_PatientID: 12711</w:t>
      </w:r>
    </w:p>
    <w:p>
      <w:r>
        <w:t>Order ID: c84ab29693c74b28adcb408700495fa16c9b217c737e06afce5f0095b9c879b3</w:t>
      </w:r>
    </w:p>
    <w:p>
      <w:r>
        <w:t>Order Name: Chest X-ray</w:t>
      </w:r>
    </w:p>
    <w:p>
      <w:r>
        <w:t>Result Item Code: CHE-NOV</w:t>
      </w:r>
    </w:p>
    <w:p>
      <w:r>
        <w:t>Performed Date Time: 24/9/2015 7:56</w:t>
      </w:r>
    </w:p>
    <w:p>
      <w:r>
        <w:t>Line Num: 1</w:t>
      </w:r>
    </w:p>
    <w:p>
      <w:r>
        <w:t>Text:       HISTORY ng feeding REPORT MOBILE AP SUPINE CHEST TT, NGT, CVC, PPM and left chest tube remain in situ. Heart is stable. No improvement is noted in left lower lobe consolidation. The small left pleural effusion has regressed slightly.   May need further action Finalised by: &lt;DOCTOR&gt;</w:t>
      </w:r>
    </w:p>
    <w:p>
      <w:r>
        <w:t>Accession Number: 64017030c79e255cbef4efbcfe6b70f8ebdc7c644b351d0476d10c682460c61a</w:t>
      </w:r>
    </w:p>
    <w:p>
      <w:r>
        <w:t>Updated Date Time: 25/9/2015 16:20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