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3571</w:t>
      </w:r>
    </w:p>
    <w:p>
      <w:r>
        <w:t>Visit Number: 3f3b9e5d1d861314cb690f1de725654dba596644d01912d2ff50e9659fe393a4</w:t>
      </w:r>
    </w:p>
    <w:p>
      <w:r>
        <w:t>Masked_PatientID: 3571</w:t>
      </w:r>
    </w:p>
    <w:p>
      <w:r>
        <w:t>Order ID: 40ec18459f245ab5cd8575464cfe2542c31cd0c6ea6cdf819d888af0c7c79cfb</w:t>
      </w:r>
    </w:p>
    <w:p>
      <w:r>
        <w:t>Order Name: Chest X-ray</w:t>
      </w:r>
    </w:p>
    <w:p>
      <w:r>
        <w:t>Result Item Code: CHE-NOV</w:t>
      </w:r>
    </w:p>
    <w:p>
      <w:r>
        <w:t>Performed Date Time: 15/1/2017 13:36</w:t>
      </w:r>
    </w:p>
    <w:p>
      <w:r>
        <w:t>Line Num: 1</w:t>
      </w:r>
    </w:p>
    <w:p>
      <w:r>
        <w:t>Text:       HISTORY PA VIEW REPORT Compared with the 15/02/2016 chest radiograph. Cardiac size is within normal limits.  Cardiac, mediastinal and aortic outlines are  unremarkable.  Mild aortic arch intimal calcification is also unchanged.The lungs show no active lesion.   Normal Finalised by: &lt;DOCTOR&gt;</w:t>
      </w:r>
    </w:p>
    <w:p>
      <w:r>
        <w:t>Accession Number: 0dc122f9219b77644cd378ef6b000eeeef67068e92871c35f7c89374e951d995</w:t>
      </w:r>
    </w:p>
    <w:p>
      <w:r>
        <w:t>Updated Date Time: 16/1/2017 11:41</w:t>
      </w:r>
    </w:p>
    <w:p>
      <w:pPr>
        <w:pStyle w:val="Heading2"/>
      </w:pPr>
      <w:r>
        <w:t>Layman Explanation</w:t>
      </w:r>
    </w:p>
    <w:p>
      <w:r>
        <w:t>This radiology report discusses       HISTORY PA VIEW REPORT Compared with the 15/02/2016 chest radiograph. Cardiac size is within normal limits.  Cardiac, mediastinal and aortic outlines are  unremarkable.  Mild aortic arch intimal calcification is also unchanged.The lungs show no active lesion.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