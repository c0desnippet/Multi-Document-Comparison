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6804</w:t>
      </w:r>
    </w:p>
    <w:p>
      <w:r>
        <w:t>Visit Number: 8598a6ac2aeeb4446e7bf925eb5e6ae7db7ee57d3abc1a434ecdf8eb2c8fa0f8</w:t>
      </w:r>
    </w:p>
    <w:p>
      <w:r>
        <w:t>Masked_PatientID: 6783</w:t>
      </w:r>
    </w:p>
    <w:p>
      <w:r>
        <w:t>Order ID: 6a3f0d3b6818524212f9d7570f95d4224dd12e5fa77bfc01215857955749d5b1</w:t>
      </w:r>
    </w:p>
    <w:p>
      <w:r>
        <w:t>Order Name: Chest X-ray</w:t>
      </w:r>
    </w:p>
    <w:p>
      <w:r>
        <w:t>Result Item Code: CHE-NOV</w:t>
      </w:r>
    </w:p>
    <w:p>
      <w:r>
        <w:t>Performed Date Time: 31/7/2019 9:35</w:t>
      </w:r>
    </w:p>
    <w:p>
      <w:r>
        <w:t>Line Num: 1</w:t>
      </w:r>
    </w:p>
    <w:p>
      <w:r>
        <w:t>Text: HISTORY  New onset acute SOB Issues/  1. Non healing right foot dorsal wound and heel wound                       - s/p R AKA 2/7/19   2) ESRF on HD; New onset acute SOB REPORT Chest AP sitting mobile film Comparison with x-ray on 26/07/19. Heart size is not accurately assessed in mobile film. There are patchy areas of consolidation  in the right lower lobe. There are atelectatic bands at in the left lung base. Small  left effusion noted. The tip of the right central line is in the lower SVC and tip  of the left vascular catheter is in the region of the lower SVC/RA. Report Indicator: May need further action Finalised by: &lt;DOCTOR&gt;</w:t>
      </w:r>
    </w:p>
    <w:p>
      <w:r>
        <w:t>Accession Number: c7c69c792e78c9bf972a2e6b4afd17bf651cb40e608e88a193139612a3325a59</w:t>
      </w:r>
    </w:p>
    <w:p>
      <w:r>
        <w:t>Updated Date Time: 01/8/2019 9:17</w:t>
      </w:r>
    </w:p>
    <w:p>
      <w:pPr>
        <w:pStyle w:val="Heading2"/>
      </w:pPr>
      <w:r>
        <w:t>Layman Explanation</w:t>
      </w:r>
    </w:p>
    <w:p>
      <w:r>
        <w:t>This radiology report discusses HISTORY  New onset acute SOB Issues/  1. Non healing right foot dorsal wound and heel wound                       - s/p R AKA 2/7/19   2) ESRF on HD; New onset acute SOB REPORT Chest AP sitting mobile film Comparison with x-ray on 26/07/19. Heart size is not accurately assessed in mobile film. There are patchy areas of consolidation  in the right lower lobe. There are atelectatic bands at in the left lung base. Small  left effusion noted. The tip of the right central line is in the lower SVC and tip  of the left vascular catheter is in the region of the lower SVC/RA.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