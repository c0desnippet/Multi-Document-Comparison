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6787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a673917fc8fa1192f2772cb23e2f54a0e86d2f6a47be92ebdfeb78c7e85596b5</w:t>
      </w:r>
    </w:p>
    <w:p>
      <w:r>
        <w:t>Order Name: Chest X-ray</w:t>
      </w:r>
    </w:p>
    <w:p>
      <w:r>
        <w:t>Result Item Code: CHE-NOV</w:t>
      </w:r>
    </w:p>
    <w:p>
      <w:r>
        <w:t>Performed Date Time: 05/5/2019 16:17</w:t>
      </w:r>
    </w:p>
    <w:p>
      <w:r>
        <w:t>Line Num: 1</w:t>
      </w:r>
    </w:p>
    <w:p>
      <w:r>
        <w:t>Text:          [ The heart is enlarged with pulmonary oedema.  Tunnelled right IJ catheter (tip in  mid SVC) is shown.  The aorta is unfurled. May need further action Finalised by: &lt;DOCTOR&gt;</w:t>
      </w:r>
    </w:p>
    <w:p>
      <w:r>
        <w:t>Accession Number: 2b160fd1d2f2f377e63ca3b06156e4721ea65ba4ca806b1f64b8f51aa11acae8</w:t>
      </w:r>
    </w:p>
    <w:p>
      <w:r>
        <w:t>Updated Date Time: 07/5/2019 4:21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pulmonary oedema.  Tunnelled right IJ catheter (tip in  mid SVC) is shown.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