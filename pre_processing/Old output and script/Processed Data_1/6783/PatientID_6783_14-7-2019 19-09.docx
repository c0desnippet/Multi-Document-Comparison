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6802</w:t>
      </w:r>
    </w:p>
    <w:p>
      <w:r>
        <w:t>Visit Number: 8598a6ac2aeeb4446e7bf925eb5e6ae7db7ee57d3abc1a434ecdf8eb2c8fa0f8</w:t>
      </w:r>
    </w:p>
    <w:p>
      <w:r>
        <w:t>Masked_PatientID: 6783</w:t>
      </w:r>
    </w:p>
    <w:p>
      <w:r>
        <w:t>Order ID: 65fb41c5d59b04e33fa059786d5db51f7381771b1b37fdf2c999c20f8b08e9eb</w:t>
      </w:r>
    </w:p>
    <w:p>
      <w:r>
        <w:t>Order Name: Chest X-ray, Erect</w:t>
      </w:r>
    </w:p>
    <w:p>
      <w:r>
        <w:t>Result Item Code: CHE-ER</w:t>
      </w:r>
    </w:p>
    <w:p>
      <w:r>
        <w:t>Performed Date Time: 14/7/2019 19:09</w:t>
      </w:r>
    </w:p>
    <w:p>
      <w:r>
        <w:t>Line Num: 1</w:t>
      </w:r>
    </w:p>
    <w:p>
      <w:r>
        <w:t>Text: The heart is enlarged with pulmonary oedema.  The aorta is unfurled.  Left IJ dialysis  catheter and right IJ catheter are unchanged.  Report Indicator: May need further action Finalised by: &lt;DOCTOR&gt;</w:t>
      </w:r>
    </w:p>
    <w:p>
      <w:r>
        <w:t>Accession Number: 821df8ecbc6ea36f0505a9fa7df8433949189b54c0136c8d09a5258a04956971</w:t>
      </w:r>
    </w:p>
    <w:p>
      <w:r>
        <w:t>Updated Date Time: 15/7/2019 18:10</w:t>
      </w:r>
    </w:p>
    <w:p>
      <w:pPr>
        <w:pStyle w:val="Heading2"/>
      </w:pPr>
      <w:r>
        <w:t>Layman Explanation</w:t>
      </w:r>
    </w:p>
    <w:p>
      <w:r>
        <w:t>This radiology report discusses The heart is enlarged with pulmonary oedema.  The aorta is unfurled.  Left IJ dialysis  catheter and right IJ catheter are unchanged.  Report Indicator: May need further action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