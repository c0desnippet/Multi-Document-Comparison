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6806</w:t>
      </w:r>
    </w:p>
    <w:p>
      <w:r>
        <w:t>Visit Number: 8598a6ac2aeeb4446e7bf925eb5e6ae7db7ee57d3abc1a434ecdf8eb2c8fa0f8</w:t>
      </w:r>
    </w:p>
    <w:p>
      <w:r>
        <w:t>Masked_PatientID: 6783</w:t>
      </w:r>
    </w:p>
    <w:p>
      <w:r>
        <w:t>Order ID: cf4594f49691aeb71de0537aec13c7fd9af8b00f158028b0a6947bca72c28b51</w:t>
      </w:r>
    </w:p>
    <w:p>
      <w:r>
        <w:t>Order Name: Chest X-ray</w:t>
      </w:r>
    </w:p>
    <w:p>
      <w:r>
        <w:t>Result Item Code: CHE-NOV</w:t>
      </w:r>
    </w:p>
    <w:p>
      <w:r>
        <w:t>Performed Date Time: 20/8/2019 20:53</w:t>
      </w:r>
    </w:p>
    <w:p>
      <w:r>
        <w:t>Line Num: 1</w:t>
      </w:r>
    </w:p>
    <w:p>
      <w:r>
        <w:t>Text: HISTORY  Intra-dialytic hypotension REPORT Previous chest radiograph dated 13 Aug 2019 was reviewed. Suboptimally inspired radiograph.  Left tunneled dialysis catheter and right central venous line in situ.  The heart size cannot be accurately assessed but appears enlarged.  Pulmonary vessels  appear congested. There is interval improvement of patchy areas of consolidation in the right lower  lobe. Patchy airspace opacification in the left lower zone is slightly increased.   Areas of linear atelectasis again noted in the left lung base. The left costophrenic  angle still appears blunted, suggestive of a persistent small left pleural effusion.  Overall findings are suggestive of pulmonary oedema although superimposed infection  cannot be excluded. Surgical clips in the right axilla. Report Indicator: Further action or early intervention required Reported by: &lt;DOCTOR&gt;</w:t>
      </w:r>
    </w:p>
    <w:p>
      <w:r>
        <w:t>Accession Number: fb5d9dee209f3d17e1d445dc7277f8ac6944466c73552ab4c038b8796216f38a</w:t>
      </w:r>
    </w:p>
    <w:p>
      <w:r>
        <w:t>Updated Date Time: 21/8/2019 16:59</w:t>
      </w:r>
    </w:p>
    <w:p>
      <w:pPr>
        <w:pStyle w:val="Heading2"/>
      </w:pPr>
      <w:r>
        <w:t>Layman Explanation</w:t>
      </w:r>
    </w:p>
    <w:p>
      <w:r>
        <w:t>This radiology report discusses HISTORY  Intra-dialytic hypotension REPORT Previous chest radiograph dated 13 Aug 2019 was reviewed. Suboptimally inspired radiograph.  Left tunneled dialysis catheter and right central venous line in situ.  The heart size cannot be accurately assessed but appears enlarged.  Pulmonary vessels  appear congested. There is interval improvement of patchy areas of consolidation in the right lower  lobe. Patchy airspace opacification in the left lower zone is slightly increased.   Areas of linear atelectasis again noted in the left lung base. The left costophrenic  angle still appears blunted, suggestive of a persistent small left pleural effusion.  Overall findings are suggestive of pulmonary oedema although superimposed infection  cannot be excluded. Surgical clips in the right axilla. Report Indicator: Further action or early intervention required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