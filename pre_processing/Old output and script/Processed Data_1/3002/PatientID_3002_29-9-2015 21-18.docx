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3008</w:t>
      </w:r>
    </w:p>
    <w:p>
      <w:r>
        <w:t>Visit Number: 57e335b3e055c284aa8999935f503a2b5f671718448fc9d499e266b9777c2383</w:t>
      </w:r>
    </w:p>
    <w:p>
      <w:r>
        <w:t>Masked_PatientID: 3002</w:t>
      </w:r>
    </w:p>
    <w:p>
      <w:r>
        <w:t>Order ID: eea938935c558aa12b66db09d660f874e6b9dca67d17e8354167c9832b03c0f8</w:t>
      </w:r>
    </w:p>
    <w:p>
      <w:r>
        <w:t>Order Name: Chest X-ray</w:t>
      </w:r>
    </w:p>
    <w:p>
      <w:r>
        <w:t>Result Item Code: CHE-NOV</w:t>
      </w:r>
    </w:p>
    <w:p>
      <w:r>
        <w:t>Performed Date Time: 29/9/2015 21:18</w:t>
      </w:r>
    </w:p>
    <w:p>
      <w:r>
        <w:t>Line Num: 1</w:t>
      </w:r>
    </w:p>
    <w:p>
      <w:r>
        <w:t>Text:       HISTORY ?left hemothorax s/p pleural tap REPORT Comparison is made with previous xray dated 23/9/2015. There is a right sided dialysis line in situ.  Large left loculated pleural effusion is noted, grossly stable when compared to prior  study. The right lung is clear. There is stable mediastinal shift to the right. Heart size is stable. There is evidence of previous CABG. Old right clavicular fracture noted.   May need further action Finalised by: &lt;DOCTOR&gt;</w:t>
      </w:r>
    </w:p>
    <w:p>
      <w:r>
        <w:t>Accession Number: 0fb8384d45baf2b37633b37ca2aeaf50e718f5675340d7533d41dbb15adf266e</w:t>
      </w:r>
    </w:p>
    <w:p>
      <w:r>
        <w:t>Updated Date Time: 30/9/2015 10:59</w:t>
      </w:r>
    </w:p>
    <w:p>
      <w:pPr>
        <w:pStyle w:val="Heading2"/>
      </w:pPr>
      <w:r>
        <w:t>Layman Explanation</w:t>
      </w:r>
    </w:p>
    <w:p>
      <w:r>
        <w:t>This radiology report discusses       HISTORY ?left hemothorax s/p pleural tap REPORT Comparison is made with previous xray dated 23/9/2015. There is a right sided dialysis line in situ.  Large left loculated pleural effusion is noted, grossly stable when compared to prior  study. The right lung is clear. There is stable mediastinal shift to the right. Heart size is stable. There is evidence of previous CABG. Old right clavicular fracture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