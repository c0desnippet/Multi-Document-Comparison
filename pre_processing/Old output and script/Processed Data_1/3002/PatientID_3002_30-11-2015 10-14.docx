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3026</w:t>
      </w:r>
    </w:p>
    <w:p>
      <w:r>
        <w:t>Visit Number: f65bd00a0ba175279376fb04bfacfa7999cf3e9b9964bfd3253b65b07e1d4567</w:t>
      </w:r>
    </w:p>
    <w:p>
      <w:r>
        <w:t>Masked_PatientID: 3002</w:t>
      </w:r>
    </w:p>
    <w:p>
      <w:r>
        <w:t>Order ID: d5140e5273b5a8bea24189450895a02e531a7cbb2a8ff95c3feacb1045777076</w:t>
      </w:r>
    </w:p>
    <w:p>
      <w:r>
        <w:t>Order Name: Chest X-ray</w:t>
      </w:r>
    </w:p>
    <w:p>
      <w:r>
        <w:t>Result Item Code: CHE-NOV</w:t>
      </w:r>
    </w:p>
    <w:p>
      <w:r>
        <w:t>Performed Date Time: 30/11/2015 10:14</w:t>
      </w:r>
    </w:p>
    <w:p>
      <w:r>
        <w:t>Line Num: 1</w:t>
      </w:r>
    </w:p>
    <w:p>
      <w:r>
        <w:t>Text:       HISTORY L empyema (recurrent pleural effusion) s/p chest drain insertion 28/10/15 REPORT CHEST: Comparison radiograph 22/11/2015. Right jugular dialysis catheter noted in situ and is stable.. Tip of the left pleural drainage catheter is located in the left lower zone. There is partial resolution of the loculated hydropneumothorax in the left hemithorax  as well as the  air space opacities in the left lower zone. Residual changes are still present.  No distinct abnormality present in the right hemithorax. Cardiac size cannot be accurately assessed in this projection. Previous sterntomy noted.  Old fracture noted  in the right clavicle.    Known / Minor  Finalised by: &lt;DOCTOR&gt;</w:t>
      </w:r>
    </w:p>
    <w:p>
      <w:r>
        <w:t>Accession Number: 65e817915b72671f80ed149fab430f263504f9b39a15b8c0e18ca7043109bc46</w:t>
      </w:r>
    </w:p>
    <w:p>
      <w:r>
        <w:t>Updated Date Time: 30/11/2015 10:40</w:t>
      </w:r>
    </w:p>
    <w:p>
      <w:pPr>
        <w:pStyle w:val="Heading2"/>
      </w:pPr>
      <w:r>
        <w:t>Layman Explanation</w:t>
      </w:r>
    </w:p>
    <w:p>
      <w:r>
        <w:t>This radiology report discusses       HISTORY L empyema (recurrent pleural effusion) s/p chest drain insertion 28/10/15 REPORT CHEST: Comparison radiograph 22/11/2015. Right jugular dialysis catheter noted in situ and is stable.. Tip of the left pleural drainage catheter is located in the left lower zone. There is partial resolution of the loculated hydropneumothorax in the left hemithorax  as well as the  air space opacities in the left lower zone. Residual changes are still present.  No distinct abnormality present in the right hemithorax. Cardiac size cannot be accurately assessed in this projection. Previous sterntomy noted.  Old fracture noted  in the right clavicle.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