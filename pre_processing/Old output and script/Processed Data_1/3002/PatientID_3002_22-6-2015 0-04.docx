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3028</w:t>
      </w:r>
    </w:p>
    <w:p>
      <w:r>
        <w:t>Visit Number: 91549fed65d5e25044421883e02254b0f8f6e69e342ad04fed54296e90777a36</w:t>
      </w:r>
    </w:p>
    <w:p>
      <w:r>
        <w:t>Masked_PatientID: 3002</w:t>
      </w:r>
    </w:p>
    <w:p>
      <w:r>
        <w:t>Order ID: aed4d502950103cee78d609b574229a8d48ff5966ff7f2d7161ba980ea5a1f50</w:t>
      </w:r>
    </w:p>
    <w:p>
      <w:r>
        <w:t>Order Name: Chest X-ray, Erect</w:t>
      </w:r>
    </w:p>
    <w:p>
      <w:r>
        <w:t>Result Item Code: CHE-ER</w:t>
      </w:r>
    </w:p>
    <w:p>
      <w:r>
        <w:t>Performed Date Time: 22/6/2015 0:04</w:t>
      </w:r>
    </w:p>
    <w:p>
      <w:r>
        <w:t>Line Num: 1</w:t>
      </w:r>
    </w:p>
    <w:p>
      <w:r>
        <w:t>Text:       HISTORY sob REPORT The previous chest radiograph of 21 June 2015 at 10:16 p.m. was reviewed. Evidence of previous CABG is again noted. There is a large left pleural effusion obscuring most of the left hemidiaphragm.   Mass effect causes mediastinal shift to the right.  Findings remain grossly stable  since the previous radiograph. The cardiac size cannot be assessed on the left cardiac border is effaced. No gross focal consolidation is seen in the aerated lung.  Pulmonary venous congestive  changes are noted.   Known / Minor  Finalised by: &lt;DOCTOR&gt;</w:t>
      </w:r>
    </w:p>
    <w:p>
      <w:r>
        <w:t>Accession Number: d651828c0a770962459ada0a9b06c4c3e50a20c3a152ab3ac4161500c12956df</w:t>
      </w:r>
    </w:p>
    <w:p>
      <w:r>
        <w:t>Updated Date Time: 22/6/2015 15:27</w:t>
      </w:r>
    </w:p>
    <w:p>
      <w:pPr>
        <w:pStyle w:val="Heading2"/>
      </w:pPr>
      <w:r>
        <w:t>Layman Explanation</w:t>
      </w:r>
    </w:p>
    <w:p>
      <w:r>
        <w:t>This radiology report discusses       HISTORY sob REPORT The previous chest radiograph of 21 June 2015 at 10:16 p.m. was reviewed. Evidence of previous CABG is again noted. There is a large left pleural effusion obscuring most of the left hemidiaphragm.   Mass effect causes mediastinal shift to the right.  Findings remain grossly stable  since the previous radiograph. The cardiac size cannot be assessed on the left cardiac border is effaced. No gross focal consolidation is seen in the aerated lung.  Pulmonary venous congestive  changes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