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13504</w:t>
      </w:r>
    </w:p>
    <w:p>
      <w:r>
        <w:t>Visit Number: 82b70d86be6d93a85dcba285bffd09e1716541cfd9b521429c4bbbdfb3784838</w:t>
      </w:r>
    </w:p>
    <w:p>
      <w:r>
        <w:t>Masked_PatientID: 13498</w:t>
      </w:r>
    </w:p>
    <w:p>
      <w:r>
        <w:t>Order ID: eeb41c08ae7b765fae57cac511e662b5cfd35adac37d4d0eda6b99854ca7bd3f</w:t>
      </w:r>
    </w:p>
    <w:p>
      <w:r>
        <w:t>Order Name: Chest X-ray</w:t>
      </w:r>
    </w:p>
    <w:p>
      <w:r>
        <w:t>Result Item Code: CHE-NOV</w:t>
      </w:r>
    </w:p>
    <w:p>
      <w:r>
        <w:t>Performed Date Time: 08/7/2016 3:47</w:t>
      </w:r>
    </w:p>
    <w:p>
      <w:r>
        <w:t>Line Num: 1</w:t>
      </w:r>
    </w:p>
    <w:p>
      <w:r>
        <w:t>Text:       HISTORY To check NGT position REPORT  Chest X-ray: AP sitting view Prior chest radiograph dated 5 July 2016 was reviewed. A feeding tube is seen traversing the diaphragm, with its tip projected over the  expected region of the proximal stomach. The heart size cannot be accurately assessed on this projection. No lung consolidation or sizable pleural effusion is seen.  No pneumothorax or free  air is seen under the diaphragm.   Known / Minor  Finalised by: &lt;DOCTOR&gt;</w:t>
      </w:r>
    </w:p>
    <w:p>
      <w:r>
        <w:t>Accession Number: 63bfaf28c0d81a53b6ac6aabc796e1b15eea763a7a00a739c6a12f3c602ccf9f</w:t>
      </w:r>
    </w:p>
    <w:p>
      <w:r>
        <w:t>Updated Date Time: 09/7/2016 8:42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