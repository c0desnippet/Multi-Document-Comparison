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4418</w:t>
      </w:r>
    </w:p>
    <w:p>
      <w:r>
        <w:t>Visit Number: 4b7affe7907bc8110b21331529d5b21a20fbb7792f62d800497c458fefc1da26</w:t>
      </w:r>
    </w:p>
    <w:p>
      <w:r>
        <w:t>Masked_PatientID: 4401</w:t>
      </w:r>
    </w:p>
    <w:p>
      <w:r>
        <w:t>Order ID: 1e1b35a54e3fa23e4b4c1cdd6d716c4c39255aa75e27c6d5db1beca2df359ab4</w:t>
      </w:r>
    </w:p>
    <w:p>
      <w:r>
        <w:t>Order Name: Chest X-ray</w:t>
      </w:r>
    </w:p>
    <w:p>
      <w:r>
        <w:t>Result Item Code: CHE-NOV</w:t>
      </w:r>
    </w:p>
    <w:p>
      <w:r>
        <w:t>Performed Date Time: 27/2/2020 10:12</w:t>
      </w:r>
    </w:p>
    <w:p>
      <w:r>
        <w:t>Line Num: 1</w:t>
      </w:r>
    </w:p>
    <w:p>
      <w:r>
        <w:t>Text: HISTORY  Baseline  Admitted for GE with AoCKD REPORT The heart size is top normal. Aorta is unfolded with calcification of the arch.   No active lung lesion is seen. Both costophrenic angles are blunt may be due to small  effusion or pleural thickening. Degenerative bony changes noted. Report Indicator: Known / Minor Finalised by: &lt;DOCTOR&gt;</w:t>
      </w:r>
    </w:p>
    <w:p>
      <w:r>
        <w:t>Accession Number: aea573fee48449c71bba645fcb09471a7858713f4303826ab047f24914d555d3</w:t>
      </w:r>
    </w:p>
    <w:p>
      <w:r>
        <w:t>Updated Date Time: 27/2/2020 10:33</w:t>
      </w:r>
    </w:p>
    <w:p>
      <w:pPr>
        <w:pStyle w:val="Heading2"/>
      </w:pPr>
      <w:r>
        <w:t>Layman Explanation</w:t>
      </w:r>
    </w:p>
    <w:p>
      <w:r>
        <w:t>This radiology report discusses HISTORY  Baseline  Admitted for GE with AoCKD REPORT The heart size is top normal. Aorta is unfolded with calcification of the arch.   No active lung lesion is seen. Both costophrenic angles are blunt may be due to small  effusion or pleural thickening. Degenerative bony changes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