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4411</w:t>
      </w:r>
    </w:p>
    <w:p>
      <w:r>
        <w:t>Visit Number: bfdb41d178c13b1affe1121e98cf9b41f1e1a32eaea56d5b4b40b0df099445a0</w:t>
      </w:r>
    </w:p>
    <w:p>
      <w:r>
        <w:t>Masked_PatientID: 4401</w:t>
      </w:r>
    </w:p>
    <w:p>
      <w:r>
        <w:t>Order ID: 8ba110423f63aff5e94aebffa9bfd372bafc4dcba813df63681873c3893d7588</w:t>
      </w:r>
    </w:p>
    <w:p>
      <w:r>
        <w:t>Order Name: Chest X-ray</w:t>
      </w:r>
    </w:p>
    <w:p>
      <w:r>
        <w:t>Result Item Code: CHE-NOV</w:t>
      </w:r>
    </w:p>
    <w:p>
      <w:r>
        <w:t>Performed Date Time: 08/9/2016 6:22</w:t>
      </w:r>
    </w:p>
    <w:p>
      <w:r>
        <w:t>Line Num: 1</w:t>
      </w:r>
    </w:p>
    <w:p>
      <w:r>
        <w:t>Text:       HISTORY pneumonia REPORT  The endotracheal tube, feeding tube and right IJ catheter are unchanged in positions. Extensive bilateral lung consolidation is seen, showing slight interval worsening  since the prior radiograph of 05/09/2016.  Small bilateral pleural effusions are  present.   May need further action Finalised by: &lt;DOCTOR&gt;</w:t>
      </w:r>
    </w:p>
    <w:p>
      <w:r>
        <w:t>Accession Number: 541716afc841d7972d5e8a322f5341c7cb2af4e29d885172bf6a7265d9d08496</w:t>
      </w:r>
    </w:p>
    <w:p>
      <w:r>
        <w:t>Updated Date Time: 11/9/2016 17:14</w:t>
      </w:r>
    </w:p>
    <w:p>
      <w:pPr>
        <w:pStyle w:val="Heading2"/>
      </w:pPr>
      <w:r>
        <w:t>Layman Explanation</w:t>
      </w:r>
    </w:p>
    <w:p>
      <w:r>
        <w:t>This radiology report discusses       HISTORY pneumonia REPORT  The endotracheal tube, feeding tube and right IJ catheter are unchanged in positions. Extensive bilateral lung consolidation is seen, showing slight interval worsening  since the prior radiograph of 05/09/2016.  Small bilateral pleural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