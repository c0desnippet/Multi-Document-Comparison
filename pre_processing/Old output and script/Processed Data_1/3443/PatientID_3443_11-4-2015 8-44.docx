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3443</w:t>
      </w:r>
    </w:p>
    <w:p>
      <w:r>
        <w:t>Visit Number: cdfe2b339fe120dfa9e7bf2a26df4f537571569e358866167e06af29907c1783</w:t>
      </w:r>
    </w:p>
    <w:p>
      <w:r>
        <w:t>Masked_PatientID: 3443</w:t>
      </w:r>
    </w:p>
    <w:p>
      <w:r>
        <w:t>Order ID: 2109d480129f1a8107c1fa7fd9e981fd8479d79f64a1a54a1b835fb00da9f729</w:t>
      </w:r>
    </w:p>
    <w:p>
      <w:r>
        <w:t>Order Name: Chest X-ray</w:t>
      </w:r>
    </w:p>
    <w:p>
      <w:r>
        <w:t>Result Item Code: CHE-NOV</w:t>
      </w:r>
    </w:p>
    <w:p>
      <w:r>
        <w:t>Performed Date Time: 11/4/2015 8:44</w:t>
      </w:r>
    </w:p>
    <w:p>
      <w:r>
        <w:t>Line Num: 1</w:t>
      </w:r>
    </w:p>
    <w:p>
      <w:r>
        <w:t>Text:       HISTORY cough diarrhea Ca lung with mets REPORT Chest X-Ray: PA Erect Comparison is made with the previous chest radiograph dated 13 November 2014. The heart size and mediastinal configuration are normal. No focal consolidation or  pleural effusion. There is interval worsening of the right upper lobe consolidation.  There is interval  decrease in the size of the right hilum, previously shown to be a mass on CT. There is interval decrease in the size of the lineardensity projected just over  the horizontal fissure which could be attributed to subsegmental atelectasis with  interval partial re-expansion.  May need further action Finalised by: &lt;DOCTOR&gt;</w:t>
      </w:r>
    </w:p>
    <w:p>
      <w:r>
        <w:t>Accession Number: 69a50ef14e05a94eb9e9a59bbd4d21d501a57144abac6f19f7f4fc5d51f09b35</w:t>
      </w:r>
    </w:p>
    <w:p>
      <w:r>
        <w:t>Updated Date Time: 12/4/2015 10:43</w:t>
      </w:r>
    </w:p>
    <w:p>
      <w:pPr>
        <w:pStyle w:val="Heading2"/>
      </w:pPr>
      <w:r>
        <w:t>Layman Explanation</w:t>
      </w:r>
    </w:p>
    <w:p>
      <w:r>
        <w:t>This radiology report discusses       HISTORY cough diarrhea Ca lung with mets REPORT Chest X-Ray: PA Erect Comparison is made with the previous chest radiograph dated 13 November 2014. The heart size and mediastinal configuration are normal. No focal consolidation or  pleural effusion. There is interval worsening of the right upper lobe consolidation.  There is interval  decrease in the size of the right hilum, previously shown to be a mass on CT. There is interval decrease in the size of the lineardensity projected just over  the horizontal fissure which could be attributed to subsegmental atelectasis with  interval partial re-expansion.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