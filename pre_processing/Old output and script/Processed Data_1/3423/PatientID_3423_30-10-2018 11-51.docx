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3424</w:t>
      </w:r>
    </w:p>
    <w:p>
      <w:r>
        <w:t>Visit Number: 8c274e10663221a4b653be7a7d564941f35774db604c9a83b2c3554f5d014830</w:t>
      </w:r>
    </w:p>
    <w:p>
      <w:r>
        <w:t>Masked_PatientID: 3423</w:t>
      </w:r>
    </w:p>
    <w:p>
      <w:r>
        <w:t>Order ID: 3fe63002692693b31e190c27d4b67e29f87ef3c5a8a3119947419f602b62ce7d</w:t>
      </w:r>
    </w:p>
    <w:p>
      <w:r>
        <w:t>Order Name: Chest X-ray Apical</w:t>
      </w:r>
    </w:p>
    <w:p>
      <w:r>
        <w:t>Result Item Code: CHE-API</w:t>
      </w:r>
    </w:p>
    <w:p>
      <w:r>
        <w:t>Performed Date Time: 30/10/2018 11:51</w:t>
      </w:r>
    </w:p>
    <w:p>
      <w:r>
        <w:t>Line Num: 1</w:t>
      </w:r>
    </w:p>
    <w:p>
      <w:r>
        <w:t>Text:       HISTORY previously reported apical granuloma REPORT On the apical lordotic view, there is a 1.3 cm opacity which could be a granuloma.  Short term interval follow up is recommended.    May need further action Finalised by: &lt;DOCTOR&gt;</w:t>
      </w:r>
    </w:p>
    <w:p>
      <w:r>
        <w:t>Accession Number: 3fa94dbfdff53aa9cac74608f5edd9eec06ffb6bc51a607492247164e309d4ee</w:t>
      </w:r>
    </w:p>
    <w:p>
      <w:r>
        <w:t>Updated Date Time: 31/10/2018 9:02</w:t>
      </w:r>
    </w:p>
    <w:p>
      <w:pPr>
        <w:pStyle w:val="Heading2"/>
      </w:pPr>
      <w:r>
        <w:t>Layman Explanation</w:t>
      </w:r>
    </w:p>
    <w:p>
      <w:r>
        <w:t>This radiology report discusses       HISTORY previously reported apical granuloma REPORT On the apical lordotic view, there is a 1.3 cm opacity which could be a granuloma.  Short term interval follow up is recommended.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