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2176</w:t>
      </w:r>
    </w:p>
    <w:p>
      <w:r>
        <w:t>Visit Number: c6cb1d075976c654bea4b50356404c82f81c85acd97bff9e9a4c28ff1dcd1de2</w:t>
      </w:r>
    </w:p>
    <w:p>
      <w:r>
        <w:t>Masked_PatientID: 2146</w:t>
      </w:r>
    </w:p>
    <w:p>
      <w:r>
        <w:t>Order ID: a34ed26047864e519047bddda7ad69415d1ddbd0d55e1e88b530d6d29f9749ab</w:t>
      </w:r>
    </w:p>
    <w:p>
      <w:r>
        <w:t>Order Name: Chest X-ray</w:t>
      </w:r>
    </w:p>
    <w:p>
      <w:r>
        <w:t>Result Item Code: CHE-NOV</w:t>
      </w:r>
    </w:p>
    <w:p>
      <w:r>
        <w:t>Performed Date Time: 15/9/2018 6:56</w:t>
      </w:r>
    </w:p>
    <w:p>
      <w:r>
        <w:t>Line Num: 1</w:t>
      </w:r>
    </w:p>
    <w:p>
      <w:r>
        <w:t>Text:       HISTORY cabg REPORT  ETT, sternotomy wires, nasogastric tube and right central venous line are noted  in situ.  The heart is enlarged.  There is pulmonary venous congestion with septal  lines and ground-glass changes in the lungs. Small pleural effusions are noted.   There is denser alveolar consolidation in the left lower lobe - concomitant infection  or aspiration cannot be excluded.    Known / Minor Finalised by: &lt;DOCTOR&gt;</w:t>
      </w:r>
    </w:p>
    <w:p>
      <w:r>
        <w:t>Accession Number: bb5610896ff9b29d1a846de1cc6527c017392d6d34cde56c38060ccfcc1e7aea</w:t>
      </w:r>
    </w:p>
    <w:p>
      <w:r>
        <w:t>Updated Date Time: 16/9/2018 16:44</w:t>
      </w:r>
    </w:p>
    <w:p>
      <w:pPr>
        <w:pStyle w:val="Heading2"/>
      </w:pPr>
      <w:r>
        <w:t>Layman Explanation</w:t>
      </w:r>
    </w:p>
    <w:p>
      <w:r>
        <w:t>This radiology report discusses       HISTORY cabg REPORT  ETT, sternotomy wires, nasogastric tube and right central venous line are noted  in situ.  The heart is enlarged.  There is pulmonary venous congestion with septal  lines and ground-glass changes in the lungs. Small pleural effusions are noted.   There is denser alveolar consolidation in the left lower lobe - concomitant infection  or aspiration cannot be 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