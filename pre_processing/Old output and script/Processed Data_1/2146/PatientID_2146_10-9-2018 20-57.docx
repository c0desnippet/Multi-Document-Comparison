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2172</w:t>
      </w:r>
    </w:p>
    <w:p>
      <w:r>
        <w:t>Visit Number: c6cb1d075976c654bea4b50356404c82f81c85acd97bff9e9a4c28ff1dcd1de2</w:t>
      </w:r>
    </w:p>
    <w:p>
      <w:r>
        <w:t>Masked_PatientID: 2146</w:t>
      </w:r>
    </w:p>
    <w:p>
      <w:r>
        <w:t>Order ID: 6c3427fb4b457b733526b3c13c208366cfec2829f96a99ba8812d75247887c2b</w:t>
      </w:r>
    </w:p>
    <w:p>
      <w:r>
        <w:t>Order Name: Chest X-ray</w:t>
      </w:r>
    </w:p>
    <w:p>
      <w:r>
        <w:t>Result Item Code: CHE-NOV</w:t>
      </w:r>
    </w:p>
    <w:p>
      <w:r>
        <w:t>Performed Date Time: 10/9/2018 20:57</w:t>
      </w:r>
    </w:p>
    <w:p>
      <w:r>
        <w:t>Line Num: 1</w:t>
      </w:r>
    </w:p>
    <w:p>
      <w:r>
        <w:t>Text:          [ No change is detected in the pulmonary oedema.  The tip of the left IJ VasCath is  in the upper SVC.  The ET tube, right IJ catheter and NG tube are unchanged.   Further action or early intervention required Finalised by: &lt;DOCTOR&gt;</w:t>
      </w:r>
    </w:p>
    <w:p>
      <w:r>
        <w:t>Accession Number: 12ecfb571941c27f2f2f12735004d54ff624b22012e2f61ee5d57eb45ca466db</w:t>
      </w:r>
    </w:p>
    <w:p>
      <w:r>
        <w:t>Updated Date Time: 11/9/2018 7:18</w:t>
      </w:r>
    </w:p>
    <w:p>
      <w:pPr>
        <w:pStyle w:val="Heading2"/>
      </w:pPr>
      <w:r>
        <w:t>Layman Explanation</w:t>
      </w:r>
    </w:p>
    <w:p>
      <w:r>
        <w:t>This radiology report discusses          [ No change is detected in the pulmonary oedema.  The tip of the left IJ VasCath is  in the upper SVC.  The ET tube, right IJ catheter and NG tube are unchanged.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