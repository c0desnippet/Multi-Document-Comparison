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13207</w:t>
      </w:r>
    </w:p>
    <w:p>
      <w:r>
        <w:t>Visit Number: 5f8be80220e3476a328fa23cf98fb069047335571a6305e23da6daf437cabd7d</w:t>
      </w:r>
    </w:p>
    <w:p>
      <w:r>
        <w:t>Masked_PatientID: 13204</w:t>
      </w:r>
    </w:p>
    <w:p>
      <w:r>
        <w:t>Order ID: 242b6bd1d5830547a8d667f365b29c20287afd3770806c2721ee48afa1ddb1bd</w:t>
      </w:r>
    </w:p>
    <w:p>
      <w:r>
        <w:t>Order Name: Chest X-ray</w:t>
      </w:r>
    </w:p>
    <w:p>
      <w:r>
        <w:t>Result Item Code: CHE-NOV</w:t>
      </w:r>
    </w:p>
    <w:p>
      <w:r>
        <w:t>Performed Date Time: 30/12/2018 22:37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678f15dbe39c6269bfb5b6a6e149fb6c58d574a38703294240ce217c5b316a44</w:t>
      </w:r>
    </w:p>
    <w:p>
      <w:r>
        <w:t>Updated Date Time: 31/12/2018 19:53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