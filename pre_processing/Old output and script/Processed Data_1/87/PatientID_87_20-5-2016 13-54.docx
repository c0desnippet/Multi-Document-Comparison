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w:t>
      </w:r>
    </w:p>
    <w:p>
      <w:r>
        <w:t>Visit Number: 17db1aa46bfecdb785fbd61d43ba37e8f4695b529e456ae3eff3cfeaee661a40</w:t>
      </w:r>
    </w:p>
    <w:p>
      <w:r>
        <w:t>Masked_PatientID: 87</w:t>
      </w:r>
    </w:p>
    <w:p>
      <w:r>
        <w:t>Order ID: 5f4e8d52bcc276b122032a4b9bb6753850bafa3400ae0caebce5a1e8fe6faaae</w:t>
      </w:r>
    </w:p>
    <w:p>
      <w:r>
        <w:t>Order Name: Chest X-ray</w:t>
      </w:r>
    </w:p>
    <w:p>
      <w:r>
        <w:t>Result Item Code: CHE-NOV</w:t>
      </w:r>
    </w:p>
    <w:p>
      <w:r>
        <w:t>Performed Date Time: 20/5/2016 13:54</w:t>
      </w:r>
    </w:p>
    <w:p>
      <w:r>
        <w:t>Line Num: 1</w:t>
      </w:r>
    </w:p>
    <w:p>
      <w:r>
        <w:t>Text:       HISTORY septic work up REPORT  Compared with a study dated 15 May 2016 The previously noted feeding tube remain unchanged in position. The heart size is  within normal. Patchy nonhomogeneous opacities are present in bibasal areas as well as in right  perihilar region, which may represent underlying infective process.  Also there is  interval development of a 5.1 x 5.0 cm cavitary lesion with air-fluid level in the  right basal medial / paracardiac region, which may represent an abscess formation.   Also there is interval appearance of small right pleural effusion.    Further action or early intervention required Finalised by: &lt;DOCTOR&gt;</w:t>
      </w:r>
    </w:p>
    <w:p>
      <w:r>
        <w:t>Accession Number: 9c57370a469d57ed755aa1fc8165b0433270fb24a73e8f71c35f580390cb6b55</w:t>
      </w:r>
    </w:p>
    <w:p>
      <w:r>
        <w:t>Updated Date Time: 20/5/2016 16:17</w:t>
      </w:r>
    </w:p>
    <w:p>
      <w:pPr>
        <w:pStyle w:val="Heading2"/>
      </w:pPr>
      <w:r>
        <w:t>Layman Explanation</w:t>
      </w:r>
    </w:p>
    <w:p>
      <w:r>
        <w:t>This radiology report discusses       HISTORY septic work up REPORT  Compared with a study dated 15 May 2016 The previously noted feeding tube remain unchanged in position. The heart size is  within normal. Patchy nonhomogeneous opacities are present in bibasal areas as well as in right  perihilar region, which may represent underlying infective process.  Also there is  interval development of a 5.1 x 5.0 cm cavitary lesion with air-fluid level in the  right basal medial / paracardiac region, which may represent an abscess formation.   Also there is interval appearance of small right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