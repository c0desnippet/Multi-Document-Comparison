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w:t>
      </w:r>
    </w:p>
    <w:p>
      <w:r>
        <w:t>Visit Number: 17db1aa46bfecdb785fbd61d43ba37e8f4695b529e456ae3eff3cfeaee661a40</w:t>
      </w:r>
    </w:p>
    <w:p>
      <w:r>
        <w:t>Masked_PatientID: 87</w:t>
      </w:r>
    </w:p>
    <w:p>
      <w:r>
        <w:t>Order ID: bf2566c4fe92d5dd9cf5944c0b3c6c56b30145af40cd80170b083dc8e084481d</w:t>
      </w:r>
    </w:p>
    <w:p>
      <w:r>
        <w:t>Order Name: Chest X-ray</w:t>
      </w:r>
    </w:p>
    <w:p>
      <w:r>
        <w:t>Result Item Code: CHE-NOV</w:t>
      </w:r>
    </w:p>
    <w:p>
      <w:r>
        <w:t>Performed Date Time: 22/5/2016 11:07</w:t>
      </w:r>
    </w:p>
    <w:p>
      <w:r>
        <w:t>Line Num: 1</w:t>
      </w:r>
    </w:p>
    <w:p>
      <w:r>
        <w:t>Text:       HISTORY new fever REPORT  Comparison previous radiograph dated 20 May 2016. Feeding tube is partially extruded  from the view but projected beyond the hemidiaphragms. Heart size is not enlarged.  There is pulmonary venous congestion. Airspace opacifications are again seen in the  right perihilar and both zones. Again noted is a small right pleural effusion.  Known / Minor  Finalised by: &lt;DOCTOR&gt;</w:t>
      </w:r>
    </w:p>
    <w:p>
      <w:r>
        <w:t>Accession Number: eb6dd6bcef970cfcd04f50db741528b7f0273957ca1d7da6a4f70ce3f25b01cd</w:t>
      </w:r>
    </w:p>
    <w:p>
      <w:r>
        <w:t>Updated Date Time: 23/5/2016 11:42</w:t>
      </w:r>
    </w:p>
    <w:p>
      <w:pPr>
        <w:pStyle w:val="Heading2"/>
      </w:pPr>
      <w:r>
        <w:t>Layman Explanation</w:t>
      </w:r>
    </w:p>
    <w:p>
      <w:r>
        <w:t>This radiology report discusses       HISTORY new fever REPORT  Comparison previous radiograph dated 20 May 2016. Feeding tube is partially extruded  from the view but projected beyond the hemidiaphragms. Heart size is not enlarged.  There is pulmonary venous congestion. Airspace opacifications are again seen in the  right perihilar and both zones. Again noted is a small right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