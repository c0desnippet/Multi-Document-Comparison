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7297</w:t>
      </w:r>
    </w:p>
    <w:p>
      <w:r>
        <w:t>Visit Number: 2d6fc26315729633440051b9916346b8ecb63a19e0f44068fafee8673a9dcad6</w:t>
      </w:r>
    </w:p>
    <w:p>
      <w:r>
        <w:t>Masked_PatientID: 7297</w:t>
      </w:r>
    </w:p>
    <w:p>
      <w:r>
        <w:t>Order ID: 0cccacb4c27633b259b01fc42ee6488bc246d0f554dd1cbf743d25f44d956eb4</w:t>
      </w:r>
    </w:p>
    <w:p>
      <w:r>
        <w:t>Order Name: CT Chest, Abdomen and Pelvis</w:t>
      </w:r>
    </w:p>
    <w:p>
      <w:r>
        <w:t>Result Item Code: CTCHEABDP</w:t>
      </w:r>
    </w:p>
    <w:p>
      <w:r>
        <w:t>Performed Date Time: 06/4/2019 10:41</w:t>
      </w:r>
    </w:p>
    <w:p>
      <w:r>
        <w:t>Line Num: 1</w:t>
      </w:r>
    </w:p>
    <w:p>
      <w:r>
        <w:t>Text: HISTORY  staging scan for likely gastric Ca TECHNIQUE Contrast enhanced scans of the thorax, abdomen and pelvis. Intravenous contrast: Omnipaque 350 - Volume (ml): 65 FINDINGS No relevant prior CT scans available for comparison at the time of reporting. No significantly enlarged mediastinal, hilar, axillary or lymph node is detected.  The major mediastinal vessels demonstrate grossly preserved opacification. Coronary  artery calcification is present. Heart size is normal. No pericardial effusion is  seen. Moderate to severe pulmonary emphysema is present, worse in the upper lobes. Small  nodules are seen in the right upper lobe posterior segment (4 mm, image 401-42) middle  lobe lateral segment (3 mm, image 401-52) and right lower lobe (3 mm, image 401-70),  lingula (2 mm, 401-63) and left lower lobe (3 mm, 401-76). No pulmonary mass or consolidation  is seen. No pleural effusion is detected. Several ill-defined nodules and masses are seen in both hepatic lobes, measuring  up to 2.2 cm on the left (501-33) and 4.5 cm on the right (501-46). The gallbladder  appears unremarkable and the biliary tree is not dilated. The spleen, pancreas and adrenal glands appear unremarkable. There is symmetrical  renal enhancement. A subcentimetre right renal lower pole hypodensity is nonspecific  but likely a cyst. No hydronephrosis is detected. The partially contracted urinary  bladder, prostate gland and seminal vesicles appear grossly unremarkable. There is irregular mural thickening at the gastric cardia, inseparable from confluent  gastrohepatic lymphadenopathy measuring up to 3.0 x 2.9 cm (501-30). Enlarged lymph  nodes are also seen along the greater curve of the stomach, measuring up to 1.2 cm  short axis (501-37). No significantly enlarged para-aortic or pelvic lymph node is  identified. The small and large bowel loops are normal in calibre. There is an endoscopic clip  in the descending colon. There is mild ascites. No definite peritoneal or omental  nodule is detected. No destructive bone lesion detected. CONCLUSION 1. Irregular gastric cardia mural thickening, suspicious for malignancy. Enlarged  perigastric lymph nodes likely represent nodal spread. Mild ascites. No definite  peritoneal or omental nodule detected. 2. Ill-defined hepatic lesions, likely metastases. 3. Scattered indeterminate small ( 2 to 4 mm) nodules in both lungs. Moderate to  severe pulmonary emphysema. Report Indicator: Further action or early intervention required Finalised by: &lt;DOCTOR&gt;</w:t>
      </w:r>
    </w:p>
    <w:p>
      <w:r>
        <w:t>Accession Number: 65c0ee1e1b17f68ab6f04c7ab1031cc37a71441be5b5c4c9e4206696514a2405</w:t>
      </w:r>
    </w:p>
    <w:p>
      <w:r>
        <w:t>Updated Date Time: 06/4/2019 11:19</w:t>
      </w:r>
    </w:p>
    <w:p>
      <w:pPr>
        <w:pStyle w:val="Heading2"/>
      </w:pPr>
      <w:r>
        <w:t>Layman Explanation</w:t>
      </w:r>
    </w:p>
    <w:p>
      <w:r>
        <w:t>This radiology report discusses HISTORY  staging scan for likely gastric Ca TECHNIQUE Contrast enhanced scans of the thorax, abdomen and pelvis. Intravenous contrast: Omnipaque 350 - Volume (ml): 65 FINDINGS No relevant prior CT scans available for comparison at the time of reporting. No significantly enlarged mediastinal, hilar, axillary or lymph node is detected.  The major mediastinal vessels demonstrate grossly preserved opacification. Coronary  artery calcification is present. Heart size is normal. No pericardial effusion is  seen. Moderate to severe pulmonary emphysema is present, worse in the upper lobes. Small  nodules are seen in the right upper lobe posterior segment (4 mm, image 401-42) middle  lobe lateral segment (3 mm, image 401-52) and right lower lobe (3 mm, image 401-70),  lingula (2 mm, 401-63) and left lower lobe (3 mm, 401-76). No pulmonary mass or consolidation  is seen. No pleural effusion is detected. Several ill-defined nodules and masses are seen in both hepatic lobes, measuring  up to 2.2 cm on the left (501-33) and 4.5 cm on the right (501-46). The gallbladder  appears unremarkable and the biliary tree is not dilated. The spleen, pancreas and adrenal glands appear unremarkable. There is symmetrical  renal enhancement. A subcentimetre right renal lower pole hypodensity is nonspecific  but likely a cyst. No hydronephrosis is detected. The partially contracted urinary  bladder, prostate gland and seminal vesicles appear grossly unremarkable. There is irregular mural thickening at the gastric cardia, inseparable from confluent  gastrohepatic lymphadenopathy measuring up to 3.0 x 2.9 cm (501-30). Enlarged lymph  nodes are also seen along the greater curve of the stomach, measuring up to 1.2 cm  short axis (501-37). No significantly enlarged para-aortic or pelvic lymph node is  identified. The small and large bowel loops are normal in calibre. There is an endoscopic clip  in the descending colon. There is mild ascites. No definite peritoneal or omental  nodule is detected. No destructive bone lesion detected. CONCLUSION 1. Irregular gastric cardia mural thickening, suspicious for malignancy. Enlarged  perigastric lymph nodes likely represent nodal spread. Mild ascites. No definite  peritoneal or omental nodule detected. 2. Ill-defined hepatic lesions, likely metastases. 3. Scattered indeterminate small ( 2 to 4 mm) nodules in both lungs. Moderate to  severe pulmonary emphysema.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