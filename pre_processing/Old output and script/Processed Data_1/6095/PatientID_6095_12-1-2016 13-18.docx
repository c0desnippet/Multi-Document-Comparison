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6102</w:t>
      </w:r>
    </w:p>
    <w:p>
      <w:r>
        <w:t>Visit Number: 1371cc46b07780c2bd6f35e312d52da92c08fa0e698b5310c434b4cc17758181</w:t>
      </w:r>
    </w:p>
    <w:p>
      <w:r>
        <w:t>Masked_PatientID: 6095</w:t>
      </w:r>
    </w:p>
    <w:p>
      <w:r>
        <w:t>Order ID: 40d32e1c2a886dd822565bf40a56566c490d492f05f35e1c55600bed142af269</w:t>
      </w:r>
    </w:p>
    <w:p>
      <w:r>
        <w:t>Order Name: Chest X-ray</w:t>
      </w:r>
    </w:p>
    <w:p>
      <w:r>
        <w:t>Result Item Code: CHE-NOV</w:t>
      </w:r>
    </w:p>
    <w:p>
      <w:r>
        <w:t>Performed Date Time: 12/1/2016 13:18</w:t>
      </w:r>
    </w:p>
    <w:p>
      <w:r>
        <w:t>Line Num: 1</w:t>
      </w:r>
    </w:p>
    <w:p>
      <w:r>
        <w:t>Text:       HISTORY abdo pain REPORT ABDOMEN  Mottled lucencies in the right side of the abdomen from the upper quadrant to the  right iliac fossa are worrisome for free air (retroperitoneal), hepatic abscess or  emphysematous pyelonephritis.  Several air-fluid levels are seen in relation to the small and large bowel loops  in the sitting projection, possibly related to ileus.   CHEST The chest radiograph demonstrates obliteration of the right costophrenic and cardiophrenicangles suggesting presence of a pleural effusion associated with passive of the underlying  lung. The left lung is unremarkable. The above findings were discussed with Dr Mok on 12th Jan 2015.    May need further action Finalised by: &lt;DOCTOR&gt;</w:t>
      </w:r>
    </w:p>
    <w:p>
      <w:r>
        <w:t>Accession Number: eb67f093ae0ea4521f51af1fc681c23c28df1cfbb7638207f5112da73062cfd8</w:t>
      </w:r>
    </w:p>
    <w:p>
      <w:r>
        <w:t>Updated Date Time: 12/1/2016 14:52</w:t>
      </w:r>
    </w:p>
    <w:p>
      <w:pPr>
        <w:pStyle w:val="Heading2"/>
      </w:pPr>
      <w:r>
        <w:t>Layman Explanation</w:t>
      </w:r>
    </w:p>
    <w:p>
      <w:r>
        <w:t>This radiology report discusses       HISTORY abdo pain REPORT ABDOMEN  Mottled lucencies in the right side of the abdomen from the upper quadrant to the  right iliac fossa are worrisome for free air (retroperitoneal), hepatic abscess or  emphysematous pyelonephritis.  Several air-fluid levels are seen in relation to the small and large bowel loops  in the sitting projection, possibly related to ileus.   CHEST The chest radiograph demonstrates obliteration of the right costophrenic and cardiophrenicangles suggesting presence of a pleural effusion associated with passive of the underlying  lung. The left lung is unremarkable. The above findings were discussed with Dr Mok on 12th Jan 2015.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