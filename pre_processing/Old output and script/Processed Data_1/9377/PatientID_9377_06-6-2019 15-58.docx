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9390</w:t>
      </w:r>
    </w:p>
    <w:p>
      <w:r>
        <w:t>Visit Number: 1d014d8ddd06277fe705d5a9ff4318be6f9a5e68a7bcd23d5593c4897732903b</w:t>
      </w:r>
    </w:p>
    <w:p>
      <w:r>
        <w:t>Masked_PatientID: 9377</w:t>
      </w:r>
    </w:p>
    <w:p>
      <w:r>
        <w:t>Order ID: 766bc97f3a2402c505b36a2385546efaf8016b47cb5d6249365f7276d7f4c62e</w:t>
      </w:r>
    </w:p>
    <w:p>
      <w:r>
        <w:t>Order Name: Chest X-ray</w:t>
      </w:r>
    </w:p>
    <w:p>
      <w:r>
        <w:t>Result Item Code: CHE-NOV</w:t>
      </w:r>
    </w:p>
    <w:p>
      <w:r>
        <w:t>Performed Date Time: 06/6/2019 15:58</w:t>
      </w:r>
    </w:p>
    <w:p>
      <w:r>
        <w:t>Line Num: 1</w:t>
      </w:r>
    </w:p>
    <w:p>
      <w:r>
        <w:t>Text:       ET tube tip – 4.6 cm from carina.  The heart is deemed mildly enlarged.  There is  extensive consolidation min the left lung; mild consolidation n in the right UL is  also visualised.  The aorta is unfurled.  Left CW pacemaker with RA and RV leads  is shown. NG tube tip is in the distal stomach.       May need further action Finalised by: &lt;DOCTOR&gt;</w:t>
      </w:r>
    </w:p>
    <w:p>
      <w:r>
        <w:t>Accession Number: eff6b28a28e3099b198ab78f0accc87f57919fb2c1611abe8fa5466846d6ae13</w:t>
      </w:r>
    </w:p>
    <w:p>
      <w:r>
        <w:t>Updated Date Time: 07/6/2019 4:53</w:t>
      </w:r>
    </w:p>
    <w:p>
      <w:pPr>
        <w:pStyle w:val="Heading2"/>
      </w:pPr>
      <w:r>
        <w:t>Layman Explanation</w:t>
      </w:r>
    </w:p>
    <w:p>
      <w:r>
        <w:t>This radiology report discusses       ET tube tip – 4.6 cm from carina.  The heart is deemed mildly enlarged.  There is  extensive consolidation min the left lung; mild consolidation n in the right UL is  also visualised.  The aorta is unfurled.  Left CW pacemaker with RA and RV leads  is shown. NG tube tip is in the distal stomach.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