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9377</w:t>
      </w:r>
    </w:p>
    <w:p>
      <w:r>
        <w:t>Visit Number: 3c43ac149039bbc02c5fb8ad96299ea4f36d573cc6ec17ab781c81ed3d16dba1</w:t>
      </w:r>
    </w:p>
    <w:p>
      <w:r>
        <w:t>Masked_PatientID: 9377</w:t>
      </w:r>
    </w:p>
    <w:p>
      <w:r>
        <w:t>Order ID: 187b18bdd6f18aa3a49ae67748a60da64dd3d5201e07fe4d1ea8996e5946e6ee</w:t>
      </w:r>
    </w:p>
    <w:p>
      <w:r>
        <w:t>Order Name: Chest X-ray</w:t>
      </w:r>
    </w:p>
    <w:p>
      <w:r>
        <w:t>Result Item Code: CHE-NOV</w:t>
      </w:r>
    </w:p>
    <w:p>
      <w:r>
        <w:t>Performed Date Time: 06/2/2015 20:57</w:t>
      </w:r>
    </w:p>
    <w:p>
      <w:r>
        <w:t>Line Num: 1</w:t>
      </w:r>
    </w:p>
    <w:p>
      <w:r>
        <w:t>Text:       HISTORY (+) increase abdominal girth  (+) vomiting since Wednesday s/p explore lab resection of colon Globular abdomen REPORT  Comparison was made with previous radiograph of 22 July 2014. The tip of the nasogastric tube is projected over the gastro-oesophageal junction;  repositioning in a more distal position is advised.  The tips of the pacemaker leads  are projected over the right atrium and right ventricle. The heart appears enlarged even on this AP projection.  No focal consolidation, large  pleural effusion or pneumothorax is seen.  There is no free subdiaphragmatic gas.   Surgical clips are projected over the right upper quadrant.   Further action or early intervention required Finalised by: &lt;DOCTOR&gt;</w:t>
      </w:r>
    </w:p>
    <w:p>
      <w:r>
        <w:t>Accession Number: 7522c939564059edb55cc5cc68c6d94eb6036b960d14c21c19299dafaf4511ea</w:t>
      </w:r>
    </w:p>
    <w:p>
      <w:r>
        <w:t>Updated Date Time: 09/2/2015 19:14</w:t>
      </w:r>
    </w:p>
    <w:p>
      <w:pPr>
        <w:pStyle w:val="Heading2"/>
      </w:pPr>
      <w:r>
        <w:t>Layman Explanation</w:t>
      </w:r>
    </w:p>
    <w:p>
      <w:r>
        <w:t>This radiology report discusses       HISTORY (+) increase abdominal girth  (+) vomiting since Wednesday s/p explore lab resection of colon Globular abdomen REPORT  Comparison was made with previous radiograph of 22 July 2014. The tip of the nasogastric tube is projected over the gastro-oesophageal junction;  repositioning in a more distal position is advised.  The tips of the pacemaker leads  are projected over the right atrium and right ventricle. The heart appears enlarged even on this AP projection.  No focal consolidation, large  pleural effusion or pneumothorax is seen.  There is no free subdiaphragmatic gas.   Surgical clips are projected over the right upper quadrant.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