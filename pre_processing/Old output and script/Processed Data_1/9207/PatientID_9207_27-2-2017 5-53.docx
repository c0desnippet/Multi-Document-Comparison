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9262</w:t>
      </w:r>
    </w:p>
    <w:p>
      <w:r>
        <w:t>Visit Number: a5e47e7369bab5f762e1baf042626e74285dd166d5104ce80801ef84cad3dfe6</w:t>
      </w:r>
    </w:p>
    <w:p>
      <w:r>
        <w:t>Masked_PatientID: 9207</w:t>
      </w:r>
    </w:p>
    <w:p>
      <w:r>
        <w:t>Order ID: d7fd677016dac1007cab71aae5e48d2f236608f01f3ef7637c3860065b6a42b9</w:t>
      </w:r>
    </w:p>
    <w:p>
      <w:r>
        <w:t>Order Name: Chest X-ray</w:t>
      </w:r>
    </w:p>
    <w:p>
      <w:r>
        <w:t>Result Item Code: CHE-NOV</w:t>
      </w:r>
    </w:p>
    <w:p>
      <w:r>
        <w:t>Performed Date Time: 27/2/2017 5:53</w:t>
      </w:r>
    </w:p>
    <w:p>
      <w:r>
        <w:t>Line Num: 1</w:t>
      </w:r>
    </w:p>
    <w:p>
      <w:r>
        <w:t>Text:       HISTORY ngt reinserted REPORT  Comparison radiograph 25/02/2017. The NG tube tip is projected over the stomach.  Sternotomy wires and prosthetic cardiac  valves are noted.  The right-sided central line tip is projected over the SVC.  Tracheostomy  tube is noted in situ. The heart shows stable enlargement. Patchy airspace shadowing in the right is perihilar  region and right pleural effusion remain stable.  Interstitial thickening is noted  in the left mid and lower zone in keeping with congestive changes.  No significant  left pleural effusion.  A skin fold is noted over the left hemithorax mimicking pneumothorax.   Known / Minor  Finalised by: &lt;DOCTOR&gt;</w:t>
      </w:r>
    </w:p>
    <w:p>
      <w:r>
        <w:t>Accession Number: 01b22d57b8946585f53fc22955f4516c66c05baa415cf0f68901807ce1f23eeb</w:t>
      </w:r>
    </w:p>
    <w:p>
      <w:r>
        <w:t>Updated Date Time: 27/2/2017 15:05</w:t>
      </w:r>
    </w:p>
    <w:p>
      <w:pPr>
        <w:pStyle w:val="Heading2"/>
      </w:pPr>
      <w:r>
        <w:t>Layman Explanation</w:t>
      </w:r>
    </w:p>
    <w:p>
      <w:r>
        <w:t>This radiology report discusses       HISTORY ngt reinserted REPORT  Comparison radiograph 25/02/2017. The NG tube tip is projected over the stomach.  Sternotomy wires and prosthetic cardiac  valves are noted.  The right-sided central line tip is projected over the SVC.  Tracheostomy  tube is noted in situ. The heart shows stable enlargement. Patchy airspace shadowing in the right is perihilar  region and right pleural effusion remain stable.  Interstitial thickening is noted  in the left mid and lower zone in keeping with congestive changes.  No significant  left pleural effusion.  A skin fold is noted over the left hemithorax mimicking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