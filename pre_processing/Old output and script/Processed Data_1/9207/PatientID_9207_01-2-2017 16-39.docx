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9242</w:t>
      </w:r>
    </w:p>
    <w:p>
      <w:r>
        <w:t>Visit Number: a5e47e7369bab5f762e1baf042626e74285dd166d5104ce80801ef84cad3dfe6</w:t>
      </w:r>
    </w:p>
    <w:p>
      <w:r>
        <w:t>Masked_PatientID: 9207</w:t>
      </w:r>
    </w:p>
    <w:p>
      <w:r>
        <w:t>Order ID: 122f4ab6231c19dd6b177c544ae4fa8a3cb96b757cc6e942a471762a5cb4a3e7</w:t>
      </w:r>
    </w:p>
    <w:p>
      <w:r>
        <w:t>Order Name: Chest X-ray</w:t>
      </w:r>
    </w:p>
    <w:p>
      <w:r>
        <w:t>Result Item Code: CHE-NOV</w:t>
      </w:r>
    </w:p>
    <w:p>
      <w:r>
        <w:t>Performed Date Time: 01/2/2017 16:39</w:t>
      </w:r>
    </w:p>
    <w:p>
      <w:r>
        <w:t>Line Num: 1</w:t>
      </w:r>
    </w:p>
    <w:p>
      <w:r>
        <w:t>Text:       HISTORY left pneumothorax REPORT There is very gross cardiomegaly in spite of the projection. Right hilar shadow and  upper lobe veins appear prominent. Patchy linear air space shadowing noted in the  right lung base with a small right basal effusion present. The tip of the right CVP  line is over the right innominate. The tip of the endotracheal tube is in a satisfactory  position relative to the bifurcation. The tip of the naso gastric tube is not visualized  on this film. Midline sternotomy sutures and prosthetic valves noted. No overt pneumothorax  (left lung fully expanded on this film).    May need further action Finalised by: &lt;DOCTOR&gt;</w:t>
      </w:r>
    </w:p>
    <w:p>
      <w:r>
        <w:t>Accession Number: eb29d0476ec24174e94263a265778d50de30dbdf5e21590db6915954c0d61aaf</w:t>
      </w:r>
    </w:p>
    <w:p>
      <w:r>
        <w:t>Updated Date Time: 02/2/2017 10:26</w:t>
      </w:r>
    </w:p>
    <w:p>
      <w:pPr>
        <w:pStyle w:val="Heading2"/>
      </w:pPr>
      <w:r>
        <w:t>Layman Explanation</w:t>
      </w:r>
    </w:p>
    <w:p>
      <w:r>
        <w:t>This radiology report discusses       HISTORY left pneumothorax REPORT There is very gross cardiomegaly in spite of the projection. Right hilar shadow and  upper lobe veins appear prominent. Patchy linear air space shadowing noted in the  right lung base with a small right basal effusion present. The tip of the right CVP  line is over the right innominate. The tip of the endotracheal tube is in a satisfactory  position relative to the bifurcation. The tip of the naso gastric tube is not visualized  on this film. Midline sternotomy sutures and prosthetic valves noted. No overt pneumothorax  (left lung fully expanded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