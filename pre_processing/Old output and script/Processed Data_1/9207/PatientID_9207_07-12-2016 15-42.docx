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9210</w:t>
      </w:r>
    </w:p>
    <w:p>
      <w:r>
        <w:t>Visit Number: dbc54d156cb8840a971b0879cf7072fa02bc918659b95a5a21ad58f893030bf2</w:t>
      </w:r>
    </w:p>
    <w:p>
      <w:r>
        <w:t>Masked_PatientID: 9207</w:t>
      </w:r>
    </w:p>
    <w:p>
      <w:r>
        <w:t>Order ID: 76be6b385af87ebcedec650c0c78f4ee3272439f963045bb3c6edbf954a0c31e</w:t>
      </w:r>
    </w:p>
    <w:p>
      <w:r>
        <w:t>Order Name: Chest X-ray, Erect</w:t>
      </w:r>
    </w:p>
    <w:p>
      <w:r>
        <w:t>Result Item Code: CHE-ER</w:t>
      </w:r>
    </w:p>
    <w:p>
      <w:r>
        <w:t>Performed Date Time: 07/12/2016 15:42</w:t>
      </w:r>
    </w:p>
    <w:p>
      <w:r>
        <w:t>Line Num: 1</w:t>
      </w:r>
    </w:p>
    <w:p>
      <w:r>
        <w:t>Text:       HISTORY Prosthetic mitral paravalvular leak, TR REPORT  Comparison dated 29/11/2016. Midline sternotomy wires and valve prosthesis are again seen.  There is massive enlargement  of the cardiac silhouette, however this is stable from prior. Perihilar vascular congestion is again noted.  Linear atelectasis or scarring is  noted at the left lung base and right mid lung zone.  Evaluation of the right lung  base is precluded by the enlarged cardiac silhouette.  Blunting of the right costophrenic  recess may indicate underlying persistent small right pleural effusion or pleural  thickening.  No new focal consolidation is identified. There is no pneumothorax. Soft tissues and osseous structures appear unremarkable.   Known / Minor  Finalised by: &lt;DOCTOR&gt;</w:t>
      </w:r>
    </w:p>
    <w:p>
      <w:r>
        <w:t>Accession Number: 5442778d91d790c76bc1aa2af178ef93461bbdb46a519c5c3fe5d2b5a93db7d1</w:t>
      </w:r>
    </w:p>
    <w:p>
      <w:r>
        <w:t>Updated Date Time: 08/12/2016 12:01</w:t>
      </w:r>
    </w:p>
    <w:p>
      <w:pPr>
        <w:pStyle w:val="Heading2"/>
      </w:pPr>
      <w:r>
        <w:t>Layman Explanation</w:t>
      </w:r>
    </w:p>
    <w:p>
      <w:r>
        <w:t>This radiology report discusses       HISTORY Prosthetic mitral paravalvular leak, TR REPORT  Comparison dated 29/11/2016. Midline sternotomy wires and valve prosthesis are again seen.  There is massive enlargement  of the cardiac silhouette, however this is stable from prior. Perihilar vascular congestion is again noted.  Linear atelectasis or scarring is  noted at the left lung base and right mid lung zone.  Evaluation of the right lung  base is precluded by the enlarged cardiac silhouette.  Blunting of the right costophrenic  recess may indicate underlying persistent small right pleural effusion or pleural  thickening.  No new focal consolidation is identified. There is no pneumothorax. Soft tissues and osseous structures appear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