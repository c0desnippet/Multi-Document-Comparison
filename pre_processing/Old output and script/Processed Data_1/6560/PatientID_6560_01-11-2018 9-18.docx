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6562</w:t>
      </w:r>
    </w:p>
    <w:p>
      <w:r>
        <w:t>Visit Number: 3ab6486c2ff88d0657e2ece191dab3b1e96a85743c2c74ebfbb580d545d8a7ad</w:t>
      </w:r>
    </w:p>
    <w:p>
      <w:r>
        <w:t>Masked_PatientID: 6560</w:t>
      </w:r>
    </w:p>
    <w:p>
      <w:r>
        <w:t>Order ID: 3461fec0fc41e8edc05ac7dbc1bf9c8cc5eda4304ae0ab970d95788753d0ae47</w:t>
      </w:r>
    </w:p>
    <w:p>
      <w:r>
        <w:t>Order Name: Chest X-ray</w:t>
      </w:r>
    </w:p>
    <w:p>
      <w:r>
        <w:t>Result Item Code: CHE-NOV</w:t>
      </w:r>
    </w:p>
    <w:p>
      <w:r>
        <w:t>Performed Date Time: 01/11/2018 9:18</w:t>
      </w:r>
    </w:p>
    <w:p>
      <w:r>
        <w:t>Line Num: 1</w:t>
      </w:r>
    </w:p>
    <w:p>
      <w:r>
        <w:t>Text:       HISTORY ?pneumothorax b/g chest drain dislodgement REPORT  Comparison was made with a previous radiograph of 28 October 2018. A left Port-A-Cath in situ.  Tip over Cope loop is projected over the right lower  zone. Heart sizecannot be accurately assessed.  Extensive right pleural effusion with  patchy consolidation is largely stable.  There is a fluid level projected over the  right apex, possibly representing a stable small pneumothorax.  A few ill-defined  opacitiesare projected over the left lung, largely stable. Prior right mastectomy.   Known / Minor Finalised by: &lt;DOCTOR&gt;</w:t>
      </w:r>
    </w:p>
    <w:p>
      <w:r>
        <w:t>Accession Number: 61a3c52730ed0ae22b43ffd662acfbfb11b650bbc5da5861557453fdce40bade</w:t>
      </w:r>
    </w:p>
    <w:p>
      <w:r>
        <w:t>Updated Date Time: 02/11/2018 7:03</w:t>
      </w:r>
    </w:p>
    <w:p>
      <w:pPr>
        <w:pStyle w:val="Heading2"/>
      </w:pPr>
      <w:r>
        <w:t>Layman Explanation</w:t>
      </w:r>
    </w:p>
    <w:p>
      <w:r>
        <w:t>This radiology report discusses       HISTORY ?pneumothorax b/g chest drain dislodgement REPORT  Comparison was made with a previous radiograph of 28 October 2018. A left Port-A-Cath in situ.  Tip over Cope loop is projected over the right lower  zone. Heart sizecannot be accurately assessed.  Extensive right pleural effusion with  patchy consolidation is largely stable.  There is a fluid level projected over the  right apex, possibly representing a stable small pneumothorax.  A few ill-defined  opacitiesare projected over the left lung, largely stable. Prior right mastectomy.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