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6568</w:t>
      </w:r>
    </w:p>
    <w:p>
      <w:r>
        <w:t>Visit Number: ab4965a897cc427dbac1c8da62f4dcd5725be75ddf8c076e315c2dcfee0e888c</w:t>
      </w:r>
    </w:p>
    <w:p>
      <w:r>
        <w:t>Masked_PatientID: 6560</w:t>
      </w:r>
    </w:p>
    <w:p>
      <w:r>
        <w:t>Order ID: 0d3805c3abd58979357772f817e0f5532b430bec0553df2764b605aa99f305c0</w:t>
      </w:r>
    </w:p>
    <w:p>
      <w:r>
        <w:t>Order Name: Chest X-ray</w:t>
      </w:r>
    </w:p>
    <w:p>
      <w:r>
        <w:t>Result Item Code: CHE-NOV</w:t>
      </w:r>
    </w:p>
    <w:p>
      <w:r>
        <w:t>Performed Date Time: 12/11/2018 13:46</w:t>
      </w:r>
    </w:p>
    <w:p>
      <w:r>
        <w:t>Line Num: 1</w:t>
      </w:r>
    </w:p>
    <w:p>
      <w:r>
        <w:t>Text:       HISTORY Mets CA Breast. b/g asthma. ? viral exacerbation of asthma REPORT CHEST  PA The heart size is probably normal. Compared with the image is sick 5 November 2018 and large pleural effusion has appeared  in the right pleural cavity. There is minimal fluid in the left pleural cavity. Widespread nodular opacities are seen in the left lung consistent the presence of  pulmonary metastases. The tip of a left subclavian catheter is in the region of the SVC.  Tip of the right  pleural drainage tube is in the lower zone close to the cardiac silhouette. There is previous right mastectomy.   Known / Minor Finalised by: &lt;DOCTOR&gt;</w:t>
      </w:r>
    </w:p>
    <w:p>
      <w:r>
        <w:t>Accession Number: 8a5e17ed94aa5a20fcb78e4b8aa9b2339c05e84509ab3abc41b74e92306dac91</w:t>
      </w:r>
    </w:p>
    <w:p>
      <w:r>
        <w:t>Updated Date Time: 12/11/2018 16:31</w:t>
      </w:r>
    </w:p>
    <w:p>
      <w:pPr>
        <w:pStyle w:val="Heading2"/>
      </w:pPr>
      <w:r>
        <w:t>Layman Explanation</w:t>
      </w:r>
    </w:p>
    <w:p>
      <w:r>
        <w:t>This radiology report discusses       HISTORY Mets CA Breast. b/g asthma. ? viral exacerbation of asthma REPORT CHEST  PA The heart size is probably normal. Compared with the image is sick 5 November 2018 and large pleural effusion has appeared  in the right pleural cavity. There is minimal fluid in the left pleural cavity. Widespread nodular opacities are seen in the left lung consistent the presence of  pulmonary metastases. The tip of a left subclavian catheter is in the region of the SVC.  Tip of the right  pleural drainage tube is in the lower zone close to the cardiac silhouette. There is previous right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