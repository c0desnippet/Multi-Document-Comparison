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12096</w:t>
      </w:r>
    </w:p>
    <w:p>
      <w:r>
        <w:t>Visit Number: 79996d39a408f95bfabb5016e840fd24c672a613c6681d046283832fafdcd753</w:t>
      </w:r>
    </w:p>
    <w:p>
      <w:r>
        <w:t>Masked_PatientID: 12095</w:t>
      </w:r>
    </w:p>
    <w:p>
      <w:r>
        <w:t>Order ID: 4aa5d0c57ee9c11da63a394eb51361501a4ac0b7e30e0615c9568d851e002516</w:t>
      </w:r>
    </w:p>
    <w:p>
      <w:r>
        <w:t>Order Name: Chest X-ray</w:t>
      </w:r>
    </w:p>
    <w:p>
      <w:r>
        <w:t>Result Item Code: CHE-NOV</w:t>
      </w:r>
    </w:p>
    <w:p>
      <w:r>
        <w:t>Performed Date Time: 10/5/2016 19:31</w:t>
      </w:r>
    </w:p>
    <w:p>
      <w:r>
        <w:t>Line Num: 1</w:t>
      </w:r>
    </w:p>
    <w:p>
      <w:r>
        <w:t>Text: ADDENDUM     Nodular calcifications, possibly periarticular are projected over left scapula.     May need further action Finalised by: &lt;DOCTOR&gt;</w:t>
      </w:r>
    </w:p>
    <w:p>
      <w:r>
        <w:t>Accession Number: 9bee17e91e739c14179a88794ea377c4c0bccdc3ac51560c7d944ffc9502efe2</w:t>
      </w:r>
    </w:p>
    <w:p>
      <w:r>
        <w:t>Updated Date Time: 17/5/2016 22:44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