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8445</w:t>
      </w:r>
    </w:p>
    <w:p>
      <w:r>
        <w:t>Visit Number: dc52ef30b476b5bc42c648d8a4ef7c413774d864bca3fd61c08a9d341349f8ad</w:t>
      </w:r>
    </w:p>
    <w:p>
      <w:r>
        <w:t>Masked_PatientID: 8441</w:t>
      </w:r>
    </w:p>
    <w:p>
      <w:r>
        <w:t>Order ID: a4a94963b78e0a4b61319301d2dc1c25670e8b5d45d22c2b3ac3e873a14f404c</w:t>
      </w:r>
    </w:p>
    <w:p>
      <w:r>
        <w:t>Order Name: CT Chest, Abdomen and Pelvis</w:t>
      </w:r>
    </w:p>
    <w:p>
      <w:r>
        <w:t>Result Item Code: CTCHEABDP</w:t>
      </w:r>
    </w:p>
    <w:p>
      <w:r>
        <w:t>Performed Date Time: 27/4/2018 12:03</w:t>
      </w:r>
    </w:p>
    <w:p>
      <w:r>
        <w:t>Line Num: 1</w:t>
      </w:r>
    </w:p>
    <w:p>
      <w:r>
        <w:t>Text:       HISTORY loculated right empyema, diagnosed as TB in Indonesia with suspected TB peritonitis  in view of loculated ascites mentioned in discharge summary from indonesia - for further evaluation TECHNIQUE Scans acquired as per department protocol. Intravenous contrast: Omnipaque 350 - Volume (ml): 80 FINDINGS  Right-sided chest drain is present with a loculated empyema in the right hemithorax.   Marked thickening of the pleura is present and a small pockets of gas.   An abscess collection measuring 8.7 x 5.2 cm is seen adjacent to the costophrenic  sulcus through an apparent defect at the diaphragm, on to the subphrenic region and  right perihepatic space, indenting on the right lobe of the liver.  An adjacent crescent  of low density hepatic parenchyma is seen on the portal venous phase compatible with  compressed liver rather than abscess extension on to the hepatic parenchyma.  There  is a cyst over the anterior aspect of segment four and this appears to be stable.   The right lobe of the liver also contains a few tiny subcentimetre cyst and these  were present on the prior examination.  No biliary dilatation is demonstrated.  The  gallbladder appears unremarkable. The pancreas, spleen and the adrenals are unremarkable. Both kidneys are seen to enhance in a normal fashion. The bowel shows no suspicious thickening or dilatation. The urinary bladder appears normal.  The prostate and seminal vesicles are unremarkable. Atelectasisis present in the right lung with significant region of consolidation  or cavitation.  Compression atelectasis of the right lower lobe is present.  There  is no endobronchial mass or occlusion.  Minor atelectasis is present in the lateral  segmentof the left lower lobe. CONCLUSION  Right-sided empyema is present with compression atelectasis of the right lung.   The empyema has resulted in an abscess extension into the right subphrenic and right  perihepatic space. No disseminated intra abdominal peritonitis is demonstrated.   May need further action Finalised by: &lt;DOCTOR&gt;</w:t>
      </w:r>
    </w:p>
    <w:p>
      <w:r>
        <w:t>Accession Number: 832f0f858c3ccf821030978571dec1ee81877ec2df543656ee7627f2bef85f60</w:t>
      </w:r>
    </w:p>
    <w:p>
      <w:r>
        <w:t>Updated Date Time: 27/4/2018 13:13</w:t>
      </w:r>
    </w:p>
    <w:p>
      <w:pPr>
        <w:pStyle w:val="Heading2"/>
      </w:pPr>
      <w:r>
        <w:t>Layman Explanation</w:t>
      </w:r>
    </w:p>
    <w:p>
      <w:r>
        <w:t>This radiology report discusses       HISTORY loculated right empyema, diagnosed as TB in Indonesia with suspected TB peritonitis  in view of loculated ascites mentioned in discharge summary from indonesia - for further evaluation TECHNIQUE Scans acquired as per department protocol. Intravenous contrast: Omnipaque 350 - Volume (ml): 80 FINDINGS  Right-sided chest drain is present with a loculated empyema in the right hemithorax.   Marked thickening of the pleura is present and a small pockets of gas.   An abscess collection measuring 8.7 x 5.2 cm is seen adjacent to the costophrenic  sulcus through an apparent defect at the diaphragm, on to the subphrenic region and  right perihepatic space, indenting on the right lobe of the liver.  An adjacent crescent  of low density hepatic parenchyma is seen on the portal venous phase compatible with  compressed liver rather than abscess extension on to the hepatic parenchyma.  There  is a cyst over the anterior aspect of segment four and this appears to be stable.   The right lobe of the liver also contains a few tiny subcentimetre cyst and these  were present on the prior examination.  No biliary dilatation is demonstrated.  The  gallbladder appears unremarkable. The pancreas, spleen and the adrenals are unremarkable. Both kidneys are seen to enhance in a normal fashion. The bowel shows no suspicious thickening or dilatation. The urinary bladder appears normal.  The prostate and seminal vesicles are unremarkable. Atelectasisis present in the right lung with significant region of consolidation  or cavitation.  Compression atelectasis of the right lower lobe is present.  There  is no endobronchial mass or occlusion.  Minor atelectasis is present in the lateral  segmentof the left lower lobe. CONCLUSION  Right-sided empyema is present with compression atelectasis of the right lung.   The empyema has resulted in an abscess extension into the right subphrenic and right  perihepatic space. No disseminated intra abdominal peritonitis is demonstrated.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