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8291</w:t>
      </w:r>
    </w:p>
    <w:p>
      <w:r>
        <w:t>Visit Number: dd744fe043c929058593b1f703a7bf27ecdb2b1feeb46dcd5d2382f17359b3f2</w:t>
      </w:r>
    </w:p>
    <w:p>
      <w:r>
        <w:t>Masked_PatientID: 8291</w:t>
      </w:r>
    </w:p>
    <w:p>
      <w:r>
        <w:t>Order ID: 9cdf09c377079fcf143db2fcf70b406c8f6f336b6949874e56894daa39278d49</w:t>
      </w:r>
    </w:p>
    <w:p>
      <w:r>
        <w:t>Order Name: CT Chest or Thorax</w:t>
      </w:r>
    </w:p>
    <w:p>
      <w:r>
        <w:t>Result Item Code: CTCHE</w:t>
      </w:r>
    </w:p>
    <w:p>
      <w:r>
        <w:t>Performed Date Time: 29/11/2019 20:56</w:t>
      </w:r>
    </w:p>
    <w:p>
      <w:r>
        <w:t>Line Num: 1</w:t>
      </w:r>
    </w:p>
    <w:p>
      <w:r>
        <w:t>Text: HISTORY  31yo Male, nil PMH, p/w 1 month intermittent fever with night sweats and new onset  R pleural effusion. TRO pleural TB TECHNIQUE Contrast-enhanced CT of the thorax. Intravenous contrast: Omnipaque 350 - Volume (ml): 50 FINDINGS There is a small loculated right pleural effusion. There are several subcentimetre centrilobular nodules in the lung apices, some showing  a tree-in-bud appearance. These are suspicious for active pulmonary tuberculosis.  There is compressive atelectasis in the middle and lower lobes of the right lung.  Atelectasis is also seen in the left lower lobe. A small pericardial effusion is seen. Limited sections of the upper abdomen show suggestion of peritoneal nodularity in  the leftupper quadrant (e.g., series 5 image 97). A well-defined 2.3 x 2.2 cm hypodense  lesion is also in the caudate lobe of the liver (series 5 image 102), possibly representing  a cyst. The bones appear unremarkable. CONCLUSION There is a small loculated right pleural effusion. There are subcentimetre centrilobular  nodules in the lung apices. These findings are suspicious for active pulmonary tuberculosis  and TB empyema. Incidentally, there is suggestion of peritoneal nodularity in the  abdomen; suggest CT abdomen and pelvis to exclude TB peritonitis. Report Indicator: May need further action Finalised by: &lt;DOCTOR&gt;</w:t>
      </w:r>
    </w:p>
    <w:p>
      <w:r>
        <w:t>Accession Number: 1ca8a5a9fa12e1f767cb41df7cd5e559a49b7e28d825205a7798bb59338e7e0a</w:t>
      </w:r>
    </w:p>
    <w:p>
      <w:r>
        <w:t>Updated Date Time: 02/12/2019 11:07</w:t>
      </w:r>
    </w:p>
    <w:p>
      <w:pPr>
        <w:pStyle w:val="Heading2"/>
      </w:pPr>
      <w:r>
        <w:t>Layman Explanation</w:t>
      </w:r>
    </w:p>
    <w:p>
      <w:r>
        <w:t>This radiology report discusses HISTORY  31yo Male, nil PMH, p/w 1 month intermittent fever with night sweats and new onset  R pleural effusion. TRO pleural TB TECHNIQUE Contrast-enhanced CT of the thorax. Intravenous contrast: Omnipaque 350 - Volume (ml): 50 FINDINGS There is a small loculated right pleural effusion. There are several subcentimetre centrilobular nodules in the lung apices, some showing  a tree-in-bud appearance. These are suspicious for active pulmonary tuberculosis.  There is compressive atelectasis in the middle and lower lobes of the right lung.  Atelectasis is also seen in the left lower lobe. A small pericardial effusion is seen. Limited sections of the upper abdomen show suggestion of peritoneal nodularity in  the leftupper quadrant (e.g., series 5 image 97). A well-defined 2.3 x 2.2 cm hypodense  lesion is also in the caudate lobe of the liver (series 5 image 102), possibly representing  a cyst. The bones appear unremarkable. CONCLUSION There is a small loculated right pleural effusion. There are subcentimetre centrilobular  nodules in the lung apices. These findings are suspicious for active pulmonary tuberculosis  and TB empyema. Incidentally, there is suggestion of peritoneal nodularity in the  abdomen; suggest CT abdomen and pelvis to exclude TB peritonitis.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