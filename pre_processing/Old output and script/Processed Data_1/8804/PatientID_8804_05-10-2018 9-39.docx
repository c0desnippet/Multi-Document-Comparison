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8811</w:t>
      </w:r>
    </w:p>
    <w:p>
      <w:r>
        <w:t>Visit Number: 8c92bbec4f6ec32b9cb8bad89790220a271e1124b82e14348ac7be1c618b18f9</w:t>
      </w:r>
    </w:p>
    <w:p>
      <w:r>
        <w:t>Masked_PatientID: 8804</w:t>
      </w:r>
    </w:p>
    <w:p>
      <w:r>
        <w:t>Order ID: 54ea46b97b56f1c85d0ac29317b1b4a1accf3ff570924880a9516805ccdcf742</w:t>
      </w:r>
    </w:p>
    <w:p>
      <w:r>
        <w:t>Order Name: Chest X-ray</w:t>
      </w:r>
    </w:p>
    <w:p>
      <w:r>
        <w:t>Result Item Code: CHE-NOV</w:t>
      </w:r>
    </w:p>
    <w:p>
      <w:r>
        <w:t>Performed Date Time: 05/10/2018 9:39</w:t>
      </w:r>
    </w:p>
    <w:p>
      <w:r>
        <w:t>Line Num: 1</w:t>
      </w:r>
    </w:p>
    <w:p>
      <w:r>
        <w:t>Text:       HISTORY septic workup REPORT Comparison radiograph 03/10/2018. Note is made of the findings from the CT thorax,  abdomen and pelvis dated 04/10/2018. Mild cardiomegaly with unfolded aortic arch demonstrating atherosclerotic mural calcification.   Right jugular central line noted in situ. The right lower zone pleural drainage catheter has been removed.  No changes noted  in the consolidation in the right lower zone.  No gross pneumothorax is seen. Stable appearance ofthe left pleural effusion with adjacent areas of atelectasis. There are persistent areas of gas locules superimposed over right upper quadrant  which have been previously characterised as gas locules seen in the perihepatic space.  Upper abdominal surgical drain is seen.   May need further action Finalised by: &lt;DOCTOR&gt;</w:t>
      </w:r>
    </w:p>
    <w:p>
      <w:r>
        <w:t>Accession Number: 2711a93bd80bcbed6b9a56e48d206c48ea0cfaa5936ccd91b704b2ba48ff8452</w:t>
      </w:r>
    </w:p>
    <w:p>
      <w:r>
        <w:t>Updated Date Time: 06/10/2018 11:49</w:t>
      </w:r>
    </w:p>
    <w:p>
      <w:pPr>
        <w:pStyle w:val="Heading2"/>
      </w:pPr>
      <w:r>
        <w:t>Layman Explanation</w:t>
      </w:r>
    </w:p>
    <w:p>
      <w:r>
        <w:t>This radiology report discusses       HISTORY septic workup REPORT Comparison radiograph 03/10/2018. Note is made of the findings from the CT thorax,  abdomen and pelvis dated 04/10/2018. Mild cardiomegaly with unfolded aortic arch demonstrating atherosclerotic mural calcification.   Right jugular central line noted in situ. The right lower zone pleural drainage catheter has been removed.  No changes noted  in the consolidation in the right lower zone.  No gross pneumothorax is seen. Stable appearance ofthe left pleural effusion with adjacent areas of atelectasis. There are persistent areas of gas locules superimposed over right upper quadrant  which have been previously characterised as gas locules seen in the perihepatic space.  Upper abdominal surgical drain is seen.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