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10584</w:t>
      </w:r>
    </w:p>
    <w:p>
      <w:r>
        <w:t>Visit Number: 34fde513764d7b15574bcb6a4886b1e930d88d0f9c45a9c567ff9cfe0b2852d9</w:t>
      </w:r>
    </w:p>
    <w:p>
      <w:r>
        <w:t>Masked_PatientID: 10503</w:t>
      </w:r>
    </w:p>
    <w:p>
      <w:r>
        <w:t>Order ID: 3a724a8d6ff7742632ef43ebc8db687996710493633f0a96b3a52acb2b07afc8</w:t>
      </w:r>
    </w:p>
    <w:p>
      <w:r>
        <w:t>Order Name: Chest X-ray, Erect</w:t>
      </w:r>
    </w:p>
    <w:p>
      <w:r>
        <w:t>Result Item Code: CHE-ER</w:t>
      </w:r>
    </w:p>
    <w:p>
      <w:r>
        <w:t>Performed Date Time: 18/9/2017 11:16</w:t>
      </w:r>
    </w:p>
    <w:p>
      <w:r>
        <w:t>Line Num: 1</w:t>
      </w:r>
    </w:p>
    <w:p>
      <w:r>
        <w:t>Text:       Please DISREGARD this order. This order has been replaced by new order KK.. Please refer to the new order for report.   Normal Finalised by: &lt;DOCTOR&gt;</w:t>
      </w:r>
    </w:p>
    <w:p>
      <w:r>
        <w:t>Accession Number: 98846ccaf204e18e5d80516c0cb285341faf4363ce6a3fb6db8bc9934620dcdc</w:t>
      </w:r>
    </w:p>
    <w:p>
      <w:r>
        <w:t>Updated Date Time: 18/9/2017 15:28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