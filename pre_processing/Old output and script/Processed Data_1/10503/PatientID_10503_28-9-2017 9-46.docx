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10589</w:t>
      </w:r>
    </w:p>
    <w:p>
      <w:r>
        <w:t>Visit Number: 34fde513764d7b15574bcb6a4886b1e930d88d0f9c45a9c567ff9cfe0b2852d9</w:t>
      </w:r>
    </w:p>
    <w:p>
      <w:r>
        <w:t>Masked_PatientID: 10503</w:t>
      </w:r>
    </w:p>
    <w:p>
      <w:r>
        <w:t>Order ID: b5607bc0d057888551e5db38519381cc1eebe8d04d1c87acdac63649bc0e8ad5</w:t>
      </w:r>
    </w:p>
    <w:p>
      <w:r>
        <w:t>Order Name: Chest X-ray</w:t>
      </w:r>
    </w:p>
    <w:p>
      <w:r>
        <w:t>Result Item Code: CHE-NOV</w:t>
      </w:r>
    </w:p>
    <w:p>
      <w:r>
        <w:t>Performed Date Time: 28/9/2017 9:46</w:t>
      </w:r>
    </w:p>
    <w:p>
      <w:r>
        <w:t>Line Num: 1</w:t>
      </w:r>
    </w:p>
    <w:p>
      <w:r>
        <w:t>Text:          [ There is still extensive consolidation in the right lung as well as the left mid  zone.  There is now a probable shallow right apical pneumothorax.  Sternal wires,  prosthetic aortic valve and stent graft in the aortic arch are, again, visualised.   The heart is enlarged.  Tracheostomy tube, IJ catheters and NG tube are unchanged.    May need further action Finalised by: &lt;DOCTOR&gt;</w:t>
      </w:r>
    </w:p>
    <w:p>
      <w:r>
        <w:t>Accession Number: 06d69113cf96b6a1bc35d94b3b932e8d0ab3412ca24b541b02d9304374d0f3c2</w:t>
      </w:r>
    </w:p>
    <w:p>
      <w:r>
        <w:t>Updated Date Time: 29/9/2017 8:41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