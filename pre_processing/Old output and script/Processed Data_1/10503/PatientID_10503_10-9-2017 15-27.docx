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10578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d9a9b566fb986bdaef1f897321816563a4b83bfe3afb2f3494b9810da437d45b</w:t>
      </w:r>
    </w:p>
    <w:p>
      <w:r>
        <w:t>Order Name: Chest X-ray</w:t>
      </w:r>
    </w:p>
    <w:p>
      <w:r>
        <w:t>Result Item Code: CHE-NOV</w:t>
      </w:r>
    </w:p>
    <w:p>
      <w:r>
        <w:t>Performed Date Time: 10/9/2017 15:27</w:t>
      </w:r>
    </w:p>
    <w:p>
      <w:r>
        <w:t>Line Num: 1</w:t>
      </w:r>
    </w:p>
    <w:p>
      <w:r>
        <w:t>Text:       HISTORY frozen elephant trunk on crrt ? overloaded REPORT  X-ray dated 08/09/2017 was reviewed. Extensive airspace consolidation is seen in both lungs as before. The lucency seen in the left upper zone could be due to a loculated pneumothorax  or cavitating lesion.  Lateral small pleural effusions are noted.   Known / Minor  Finalised by: &lt;DOCTOR&gt;</w:t>
      </w:r>
    </w:p>
    <w:p>
      <w:r>
        <w:t>Accession Number: aa8a6d0eff3e795f034ae4ec0c5604984971123f5ae60fe9dcf7ec2c606bf9ee</w:t>
      </w:r>
    </w:p>
    <w:p>
      <w:r>
        <w:t>Updated Date Time: 11/9/2017 15:18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