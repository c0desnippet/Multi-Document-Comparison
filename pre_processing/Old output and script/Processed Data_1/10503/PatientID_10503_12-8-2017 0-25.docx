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10552</w:t>
      </w:r>
    </w:p>
    <w:p>
      <w:r>
        <w:t>Visit Number: 34fde513764d7b15574bcb6a4886b1e930d88d0f9c45a9c567ff9cfe0b2852d9</w:t>
      </w:r>
    </w:p>
    <w:p>
      <w:r>
        <w:t>Masked_PatientID: 10503</w:t>
      </w:r>
    </w:p>
    <w:p>
      <w:r>
        <w:t>Order ID: 60c7c81bd59e994e0dd2c14446a18533b5993375d4ac81e3d774b64483cc8235</w:t>
      </w:r>
    </w:p>
    <w:p>
      <w:r>
        <w:t>Order Name: Chest X-ray</w:t>
      </w:r>
    </w:p>
    <w:p>
      <w:r>
        <w:t>Result Item Code: CHE-NOV</w:t>
      </w:r>
    </w:p>
    <w:p>
      <w:r>
        <w:t>Performed Date Time: 12/8/2017 0:25</w:t>
      </w:r>
    </w:p>
    <w:p>
      <w:r>
        <w:t>Line Num: 1</w:t>
      </w:r>
    </w:p>
    <w:p>
      <w:r>
        <w:t>Text:       HISTORY left chest tube bubbling++++ REPORT CHEST Even though this is an AP film, the cardiac shadow appears enlarged. Foci of air  space shadowing are seen in the left lung and also in the right upper/mid zones (appearing  mass-like in the right upper and left mid zones. Small left basal effusion is present.  High right hemi diaphragm. The tip of the right sided chest tube is projected below  the right hemi diaphragm whilst that of the left sided chest tube is over the left  lung apex. No overt pneumothorax. The tip of the tracheostomy tube is in a satisfactory position relative to the bifurcation.  Midline sternotomy sutures and prosthetic valve noted. The tip of the naso gastric  tube is not visualized on this film. The tips of the right IJ lines are over the  SVC.   May need further action Finalised by: &lt;DOCTOR&gt;</w:t>
      </w:r>
    </w:p>
    <w:p>
      <w:r>
        <w:t>Accession Number: 868bf61a89c08edfad7a5d79f4f4b9841df2cb798cd16c7ed7d3c3955e03aedf</w:t>
      </w:r>
    </w:p>
    <w:p>
      <w:r>
        <w:t>Updated Date Time: 13/8/2017 13:57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