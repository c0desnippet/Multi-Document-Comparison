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10594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bbad78ae67631aa97164f3db1589d2f419aca5ed8f989bfed33984f0064941c1</w:t>
      </w:r>
    </w:p>
    <w:p>
      <w:r>
        <w:t>Order Name: Chest X-ray</w:t>
      </w:r>
    </w:p>
    <w:p>
      <w:r>
        <w:t>Result Item Code: CHE-NOV</w:t>
      </w:r>
    </w:p>
    <w:p>
      <w:r>
        <w:t>Performed Date Time: 05/10/2017 12:14</w:t>
      </w:r>
    </w:p>
    <w:p>
      <w:r>
        <w:t>Line Num: 1</w:t>
      </w:r>
    </w:p>
    <w:p>
      <w:r>
        <w:t>Text:          [ Extensive consolidation in the right lung and left mid zone persists.   May need further action Finalised by: &lt;DOCTOR&gt;</w:t>
      </w:r>
    </w:p>
    <w:p>
      <w:r>
        <w:t>Accession Number: cf97adb51a2a61f55f6ea17e9cd5d6d8265e6214e4655f449b477f2a87c823ac</w:t>
      </w:r>
    </w:p>
    <w:p>
      <w:r>
        <w:t>Updated Date Time: 06/10/2017 10:48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