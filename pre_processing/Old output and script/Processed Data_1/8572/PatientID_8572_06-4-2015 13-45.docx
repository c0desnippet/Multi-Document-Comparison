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8576</w:t>
      </w:r>
    </w:p>
    <w:p>
      <w:r>
        <w:t>Visit Number: a7aa580da0e9566083c3c5b4425182856bcbdc7aff0cba1414cf3500b7651389</w:t>
      </w:r>
    </w:p>
    <w:p>
      <w:r>
        <w:t>Masked_PatientID: 8572</w:t>
      </w:r>
    </w:p>
    <w:p>
      <w:r>
        <w:t>Order ID: 33b69ef48ffff1474d0c56f53cd8cfa4905d8755f9eb61c4622322baeae38413</w:t>
      </w:r>
    </w:p>
    <w:p>
      <w:r>
        <w:t>Order Name: Chest X-ray, Erect</w:t>
      </w:r>
    </w:p>
    <w:p>
      <w:r>
        <w:t>Result Item Code: CHE-ER</w:t>
      </w:r>
    </w:p>
    <w:p>
      <w:r>
        <w:t>Performed Date Time: 06/4/2015 13:45</w:t>
      </w:r>
    </w:p>
    <w:p>
      <w:r>
        <w:t>Line Num: 1</w:t>
      </w:r>
    </w:p>
    <w:p>
      <w:r>
        <w:t>Text:       HISTORY fever, with increasd sputum production - on NGT - ? aspiration REPORT  Comparison was made with previous radiograph of 26 May 2014. Tracheostomy and nasogastric tubes are again noted.  The heart size cannot be accurately  assessed.  No focal consolidation, large pleural effusion or pneumothorax is seen.   Bibasal linear atelectasis is present.   Known / Minor  Finalised by: &lt;DOCTOR&gt;</w:t>
      </w:r>
    </w:p>
    <w:p>
      <w:r>
        <w:t>Accession Number: 0e9552d0dd8b292770cee50bdb150a05bb610c3a09152965356eae6dff2af396</w:t>
      </w:r>
    </w:p>
    <w:p>
      <w:r>
        <w:t>Updated Date Time: 07/4/2015 8:36</w:t>
      </w:r>
    </w:p>
    <w:p>
      <w:pPr>
        <w:pStyle w:val="Heading2"/>
      </w:pPr>
      <w:r>
        <w:t>Layman Explanation</w:t>
      </w:r>
    </w:p>
    <w:p>
      <w:r>
        <w:t>This radiology report discusses       HISTORY fever, with increasd sputum production - on NGT - ? aspiration REPORT  Comparison was made with previous radiograph of 26 May 2014. Tracheostomy and nasogastric tubes are again noted.  The heart size cannot be accurately  assessed.  No focal consolidation, large pleural effusion or pneumothorax is seen.   Bibasal linear atelectasis is present.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