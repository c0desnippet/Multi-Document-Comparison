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6641</w:t>
      </w:r>
    </w:p>
    <w:p>
      <w:r>
        <w:t>Visit Number: 17d8be7ad924c7c7b6c4f53d8f4f24430e91a033f4dfff9aaa6e893587131fa5</w:t>
      </w:r>
    </w:p>
    <w:p>
      <w:r>
        <w:t>Masked_PatientID: 6641</w:t>
      </w:r>
    </w:p>
    <w:p>
      <w:r>
        <w:t>Order ID: 989d19c35e395f6914ae0e1ea8071537db882c7d3f8c93509299eb313a095f19</w:t>
      </w:r>
    </w:p>
    <w:p>
      <w:r>
        <w:t>Order Name: CT Chest or Thorax</w:t>
      </w:r>
    </w:p>
    <w:p>
      <w:r>
        <w:t>Result Item Code: CTCHE</w:t>
      </w:r>
    </w:p>
    <w:p>
      <w:r>
        <w:t>Performed Date Time: 08/8/2018 13:21</w:t>
      </w:r>
    </w:p>
    <w:p>
      <w:r>
        <w:t>Line Num: 1</w:t>
      </w:r>
    </w:p>
    <w:p>
      <w:r>
        <w:t>Text:       HISTORY fever tro empyema  crp300 tw 20 TECHNIQUE Scans acquired as per department protocol. Intravenous contrast: Omnipaque 350 - Volume (ml): 50 FINDINGS Loculated right pleural effusion with pleural thickening and enhancement.  There  is near complete compressive atelectasis/consolidation of the right lower lobe.   Consolidation is present in the middle lobe.  Mild atelectasis in the right upper  lobe.   There is no left pleural effusion.  There is mild left lower lobe atelectasis.  No  enlarged axillary or mediastinal lymph node.  No significant hilar lymph node.  Visualised  mediastinal vasculature is largely patent.  The visualised upper abdomen is grossly  unremarkable.  There is no aggressive bony lesion. CONCLUSION Loculated right pleural effusion with pleural thickening and enhancement is suspicious  for empyema.  There is atelectasis/consolidation in the right lower lobe and middle  lobe.  No left pleural effusion.  No significant mediastinal or hilar lymph node.    May need further action Finalised by: &lt;DOCTOR&gt;</w:t>
      </w:r>
    </w:p>
    <w:p>
      <w:r>
        <w:t>Accession Number: 6c79ce2fd52104a59b35521d006771fb06a8cff90a1297496ad79f0f57992b05</w:t>
      </w:r>
    </w:p>
    <w:p>
      <w:r>
        <w:t>Updated Date Time: 08/8/2018 14:34</w:t>
      </w:r>
    </w:p>
    <w:p>
      <w:pPr>
        <w:pStyle w:val="Heading2"/>
      </w:pPr>
      <w:r>
        <w:t>Layman Explanation</w:t>
      </w:r>
    </w:p>
    <w:p>
      <w:r>
        <w:t>This radiology report discusses       HISTORY fever tro empyema  crp300 tw 20 TECHNIQUE Scans acquired as per department protocol. Intravenous contrast: Omnipaque 350 - Volume (ml): 50 FINDINGS Loculated right pleural effusion with pleural thickening and enhancement.  There  is near complete compressive atelectasis/consolidation of the right lower lobe.   Consolidation is present in the middle lobe.  Mild atelectasis in the right upper  lobe.   There is no left pleural effusion.  There is mild left lower lobe atelectasis.  No  enlarged axillary or mediastinal lymph node.  No significant hilar lymph node.  Visualised  mediastinal vasculature is largely patent.  The visualised upper abdomen is grossly  unremarkable.  There is no aggressive bony lesion. CONCLUSION Loculated right pleural effusion with pleural thickening and enhancement is suspicious  for empyema.  There is atelectasis/consolidation in the right lower lobe and middle  lobe.  No left pleural effusion.  No significant mediastinal or hilar lymph node.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