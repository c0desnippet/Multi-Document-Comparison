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4615</w:t>
      </w:r>
    </w:p>
    <w:p>
      <w:r>
        <w:t>Visit Number: 27ae81f06b95dcb8da20b3ec75f02d7b80241e025d856b4cbdd4329fbcce2e0b</w:t>
      </w:r>
    </w:p>
    <w:p>
      <w:r>
        <w:t>Masked_PatientID: 4614</w:t>
      </w:r>
    </w:p>
    <w:p>
      <w:r>
        <w:t>Order ID: 3c794bf39bb420cdafb661e84374049b954b7c61dccde388108e58dc4de022aa</w:t>
      </w:r>
    </w:p>
    <w:p>
      <w:r>
        <w:t>Order Name: Chest X-ray</w:t>
      </w:r>
    </w:p>
    <w:p>
      <w:r>
        <w:t>Result Item Code: CHE-NOV</w:t>
      </w:r>
    </w:p>
    <w:p>
      <w:r>
        <w:t>Performed Date Time: 21/5/2016 16:11</w:t>
      </w:r>
    </w:p>
    <w:p>
      <w:r>
        <w:t>Line Num: 1</w:t>
      </w:r>
    </w:p>
    <w:p>
      <w:r>
        <w:t>Text:       HISTORY Lethargy ? source REPORT  The heart shadow is not enlarged.  The aorta is calcified and unfolded.  There are  ill-defined residual patchy shadows in the left lower lobe.  When compared with previous  chest image dated 15 May 2016, less consolidative changes are present in the left  lower lobe. There is also suggestion of a ring cavity in the left apex. The rest  of the lungs appear quite clear. is present   May need further action Finalised by: &lt;DOCTOR&gt;</w:t>
      </w:r>
    </w:p>
    <w:p>
      <w:r>
        <w:t>Accession Number: 5d5d72834b02bb0a0fb87ac934f6babe6864bbcef7577d0c62527d5ccae992be</w:t>
      </w:r>
    </w:p>
    <w:p>
      <w:r>
        <w:t>Updated Date Time: 23/5/2016 9:50</w:t>
      </w:r>
    </w:p>
    <w:p>
      <w:pPr>
        <w:pStyle w:val="Heading2"/>
      </w:pPr>
      <w:r>
        <w:t>Layman Explanation</w:t>
      </w:r>
    </w:p>
    <w:p>
      <w:r>
        <w:t>This radiology report discusses       HISTORY Lethargy ? source REPORT  The heart shadow is not enlarged.  The aorta is calcified and unfolded.  There are  ill-defined residual patchy shadows in the left lower lobe.  When compared with previous  chest image dated 15 May 2016, less consolidative changes are present in the left  lower lobe. There is also suggestion of a ring cavity in the left apex. The rest  of the lungs appear quite clear.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