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6929</w:t>
      </w:r>
    </w:p>
    <w:p>
      <w:r>
        <w:t>Visit Number: 46815efeb5db659ec1ad5351046fe916718612b4703ac977561c0fb55c283fd3</w:t>
      </w:r>
    </w:p>
    <w:p>
      <w:r>
        <w:t>Masked_PatientID: 6925</w:t>
      </w:r>
    </w:p>
    <w:p>
      <w:r>
        <w:t>Order ID: cf4bab00422d8e4ce891dfa5a86ee34b754dcf6f380df7ae9b9f8ee288138ddc</w:t>
      </w:r>
    </w:p>
    <w:p>
      <w:r>
        <w:t>Order Name: Chest X-ray, Erect</w:t>
      </w:r>
    </w:p>
    <w:p>
      <w:r>
        <w:t>Result Item Code: CHE-ER</w:t>
      </w:r>
    </w:p>
    <w:p>
      <w:r>
        <w:t>Performed Date Time: 03/10/2017 7:13</w:t>
      </w:r>
    </w:p>
    <w:p>
      <w:r>
        <w:t>Line Num: 1</w:t>
      </w:r>
    </w:p>
    <w:p>
      <w:r>
        <w:t>Text:       HISTORY fluid overload REPORT CHEST RADIOGRAPH, AP SITTING Comparison is made with the prior study dated 16 Feb 2017.  The heart is enlarged even accounting for AP projection.  Pulmonary venous congestion is noted. A moderate right pleural effusion is noted.  Mild blunting of the left costophrenic angle may also represent a small left pleural  effusion. Septal thickening is visualised, in keeping with interstitial oedema. Overall features are consistent with pulmonary oedema/congestive cardiac failure.  Scarring is noted in the right upper zone. A stable 1.9 cm ovoid radiopacity in the  right upper zone is better visualised on the prior radiograph and appears slightly  dense, possibly granuloma.  Milddegenerative changes are noted in the visualised spine.   May need further action Reported by: &lt;DOCTOR&gt;</w:t>
      </w:r>
    </w:p>
    <w:p>
      <w:r>
        <w:t>Accession Number: 913efbac86138949c93ba47856aa60e38d29fcdea6cd6b42221bc88a8bcbe00b</w:t>
      </w:r>
    </w:p>
    <w:p>
      <w:r>
        <w:t>Updated Date Time: 03/10/2017 17:22</w:t>
      </w:r>
    </w:p>
    <w:p>
      <w:pPr>
        <w:pStyle w:val="Heading2"/>
      </w:pPr>
      <w:r>
        <w:t>Layman Explanation</w:t>
      </w:r>
    </w:p>
    <w:p>
      <w:r>
        <w:t>This radiology report discusses       HISTORY fluid overload REPORT CHEST RADIOGRAPH, AP SITTING Comparison is made with the prior study dated 16 Feb 2017.  The heart is enlarged even accounting for AP projection.  Pulmonary venous congestion is noted. A moderate right pleural effusion is noted.  Mild blunting of the left costophrenic angle may also represent a small left pleural  effusion. Septal thickening is visualised, in keeping with interstitial oedema. Overall features are consistent with pulmonary oedema/congestive cardiac failure.  Scarring is noted in the right upper zone. A stable 1.9 cm ovoid radiopacity in the  right upper zone is better visualised on the prior radiograph and appears slightly  dense, possibly granuloma.  Milddegenerative changes are noted in the visualised spine.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