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4343</w:t>
      </w:r>
    </w:p>
    <w:p>
      <w:r>
        <w:t>Visit Number: c6451b63df4f2245ca835eab965f5a76b5bdb4debae60474329dbab878107dd8</w:t>
      </w:r>
    </w:p>
    <w:p>
      <w:r>
        <w:t>Masked_PatientID: 4295</w:t>
      </w:r>
    </w:p>
    <w:p>
      <w:r>
        <w:t>Order ID: ca68c653c799749e7defc9872fcdb2042800a4a4e2515f668678f43836dc7382</w:t>
      </w:r>
    </w:p>
    <w:p>
      <w:r>
        <w:t>Order Name: Chest X-ray, Erect</w:t>
      </w:r>
    </w:p>
    <w:p>
      <w:r>
        <w:t>Result Item Code: CHE-ER</w:t>
      </w:r>
    </w:p>
    <w:p>
      <w:r>
        <w:t>Performed Date Time: 11/1/2019 12:40</w:t>
      </w:r>
    </w:p>
    <w:p>
      <w:r>
        <w:t>Line Num: 1</w:t>
      </w:r>
    </w:p>
    <w:p>
      <w:r>
        <w:t>Text:       HISTORY for re insert NGT REPORT Previous chest radiograph dated 11/01/2019 was reviewed. Tracheostomy, midline sternotomy wires, prosthetic cardiac valve are in situ.  The  nasogastric tube passes beneath the diaphragm but tip is not included in this study.    The heart is enlarged.  Stable bilateral perihilar and lower zone patchy ground-glass  airspace opacification.  Right lower zone atelectasis is seen. There is a small left  pleural effusion.   Known / Minor Reported by: &lt;DOCTOR&gt;</w:t>
      </w:r>
    </w:p>
    <w:p>
      <w:r>
        <w:t>Accession Number: 6a42eb6c587ec26833978c12b391a3d9a2544ff96b288aa6e0f68a10a4bf8b32</w:t>
      </w:r>
    </w:p>
    <w:p>
      <w:r>
        <w:t>Updated Date Time: 11/1/2019 17:35</w:t>
      </w:r>
    </w:p>
    <w:p>
      <w:pPr>
        <w:pStyle w:val="Heading2"/>
      </w:pPr>
      <w:r>
        <w:t>Layman Explanation</w:t>
      </w:r>
    </w:p>
    <w:p>
      <w:r>
        <w:t>This radiology report discusses       HISTORY for re insert NGT REPORT Previous chest radiograph dated 11/01/2019 was reviewed. Tracheostomy, midline sternotomy wires, prosthetic cardiac valve are in situ.  The  nasogastric tube passes beneath the diaphragm but tip is not included in this study.    The heart is enlarged.  Stable bilateral perihilar and lower zone patchy ground-glass  airspace opacification.  Right lower zone atelectasis is seen. There is a small left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