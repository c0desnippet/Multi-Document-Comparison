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9968</w:t>
      </w:r>
    </w:p>
    <w:p>
      <w:r>
        <w:t>Visit Number: 077db714a808835b9ba59f8d3a200a95e66b36db7ba524a59c4d70d5c0a4f7d2</w:t>
      </w:r>
    </w:p>
    <w:p>
      <w:r>
        <w:t>Masked_PatientID: 9968</w:t>
      </w:r>
    </w:p>
    <w:p>
      <w:r>
        <w:t>Order ID: b524604bd42ecfbfebee5bb20eb55ef083b6679e3d596b9a30c091956f7ee649</w:t>
      </w:r>
    </w:p>
    <w:p>
      <w:r>
        <w:t>Order Name: Chest X-ray</w:t>
      </w:r>
    </w:p>
    <w:p>
      <w:r>
        <w:t>Result Item Code: CHE-NOV</w:t>
      </w:r>
    </w:p>
    <w:p>
      <w:r>
        <w:t>Performed Date Time: 21/11/2018 2:48</w:t>
      </w:r>
    </w:p>
    <w:p>
      <w:r>
        <w:t>Line Num: 1</w:t>
      </w:r>
    </w:p>
    <w:p>
      <w:r>
        <w:t>Text:       HISTORY SOB; low back pain with radiation to left LL REPORT AP sitting film.  Heart size is normal.  No consolidation or pleural effusion.  Bilateral lower zone  round opacities are likely nipple shadows.   Normal Reported by: &lt;DOCTOR&gt;</w:t>
      </w:r>
    </w:p>
    <w:p>
      <w:r>
        <w:t>Accession Number: d9add2e8ea5ed03e222c350fca61308d58c80b1d865b1081654f076b8b2f9815</w:t>
      </w:r>
    </w:p>
    <w:p>
      <w:r>
        <w:t>Updated Date Time: 21/11/2018 17:04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