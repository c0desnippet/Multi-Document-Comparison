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10859</w:t>
      </w:r>
    </w:p>
    <w:p>
      <w:r>
        <w:t>Visit Number: b60a6b436b73c08097bb6a1ce86a72a2340d7dc075399466002f202e3efe072f</w:t>
      </w:r>
    </w:p>
    <w:p>
      <w:r>
        <w:t>Masked_PatientID: 10858</w:t>
      </w:r>
    </w:p>
    <w:p>
      <w:r>
        <w:t>Order ID: 72ddaff1ba40c9dfda77211f2aebccaea8decca6ab15b4142182f022612c39ab</w:t>
      </w:r>
    </w:p>
    <w:p>
      <w:r>
        <w:t>Order Name: Chest X-ray</w:t>
      </w:r>
    </w:p>
    <w:p>
      <w:r>
        <w:t>Result Item Code: CHE-NOV</w:t>
      </w:r>
    </w:p>
    <w:p>
      <w:r>
        <w:t>Performed Date Time: 26/8/2017 6:13</w:t>
      </w:r>
    </w:p>
    <w:p>
      <w:r>
        <w:t>Line Num: 1</w:t>
      </w:r>
    </w:p>
    <w:p>
      <w:r>
        <w:t>Text:       HISTORY post NG tube placement REPORT It is difficult to accurately assess the cardiac size as this is an AP projection.  Compared with the previous film dated 22/8/17, there are now foci of air space shadowing  seen in the right lung base. The tip of the tracheostomy tube is 3.1 cm relative  to the bifurcation. The tip of the naso gastric tube is folded backwards and projected  over the proximal stomach.   May need further action Finalised by: &lt;DOCTOR&gt;</w:t>
      </w:r>
    </w:p>
    <w:p>
      <w:r>
        <w:t>Accession Number: 9d9d89b0e4b2dfed6043bb4b8119479a142879754987a14377da6912fd07c050</w:t>
      </w:r>
    </w:p>
    <w:p>
      <w:r>
        <w:t>Updated Date Time: 28/8/2017 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