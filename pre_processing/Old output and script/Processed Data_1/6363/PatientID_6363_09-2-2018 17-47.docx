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6374</w:t>
      </w:r>
    </w:p>
    <w:p>
      <w:r>
        <w:t>Visit Number: 926372f14652ebad3b602c149dd850974bf6dc147d3c2ec7f7987a4cc6ced767</w:t>
      </w:r>
    </w:p>
    <w:p>
      <w:r>
        <w:t>Masked_PatientID: 6363</w:t>
      </w:r>
    </w:p>
    <w:p>
      <w:r>
        <w:t>Order ID: d55cbf04a01a741896a14a192df6cafea0051aec2b0d4b2e05b3184d6807cc0c</w:t>
      </w:r>
    </w:p>
    <w:p>
      <w:r>
        <w:t>Order Name: Chest X-ray</w:t>
      </w:r>
    </w:p>
    <w:p>
      <w:r>
        <w:t>Result Item Code: CHE-NOV</w:t>
      </w:r>
    </w:p>
    <w:p>
      <w:r>
        <w:t>Performed Date Time: 09/2/2018 17:47</w:t>
      </w:r>
    </w:p>
    <w:p>
      <w:r>
        <w:t>Line Num: 1</w:t>
      </w:r>
    </w:p>
    <w:p>
      <w:r>
        <w:t>Text:       The heart is deemed enlarged.  Right basal pleural COPE loop is visualised with  residual basal pleural fluid.  The aorta is unfurled.   May need further action Finalised by: &lt;DOCTOR&gt;</w:t>
      </w:r>
    </w:p>
    <w:p>
      <w:r>
        <w:t>Accession Number: 16120e3c3d803865300d2f5df64ee5aee24a55b2c04599ce2516adedf2e7a18f</w:t>
      </w:r>
    </w:p>
    <w:p>
      <w:r>
        <w:t>Updated Date Time: 10/2/2018 9:21</w:t>
      </w:r>
    </w:p>
    <w:p>
      <w:pPr>
        <w:pStyle w:val="Heading2"/>
      </w:pPr>
      <w:r>
        <w:t>Layman Explanation</w:t>
      </w:r>
    </w:p>
    <w:p>
      <w:r>
        <w:t>This radiology report discusses       The heart is deemed enlarged.  Right basal pleural COPE loop is visualised with  residual basal pleural fluid.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