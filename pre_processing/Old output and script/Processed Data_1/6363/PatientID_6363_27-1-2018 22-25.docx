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6369</w:t>
      </w:r>
    </w:p>
    <w:p>
      <w:r>
        <w:t>Visit Number: 926372f14652ebad3b602c149dd850974bf6dc147d3c2ec7f7987a4cc6ced767</w:t>
      </w:r>
    </w:p>
    <w:p>
      <w:r>
        <w:t>Masked_PatientID: 6363</w:t>
      </w:r>
    </w:p>
    <w:p>
      <w:r>
        <w:t>Order ID: 95defe07c906858ddb40170a38137eb6585b050de8135cb6249ee8962eb64746</w:t>
      </w:r>
    </w:p>
    <w:p>
      <w:r>
        <w:t>Order Name: Chest X-ray</w:t>
      </w:r>
    </w:p>
    <w:p>
      <w:r>
        <w:t>Result Item Code: CHE-NOV</w:t>
      </w:r>
    </w:p>
    <w:p>
      <w:r>
        <w:t>Performed Date Time: 27/1/2018 22:25</w:t>
      </w:r>
    </w:p>
    <w:p>
      <w:r>
        <w:t>Line Num: 1</w:t>
      </w:r>
    </w:p>
    <w:p>
      <w:r>
        <w:t>Text:       HISTORY . desat. ?pneumonia vs fluid overload. REPORT CHEST (AP SITTING MOBILE) TOTAL OF ONE IMAGE The previous chest radiograph of 30 December 2017 was reviewed with the report. In the current study, the heart shadow and mediastinum are difficult to assess for  size and configuration given projection and patient rotation.   The thoracic aorta appears unfolded.   The right hilum appears enlarged and this may in part be related to the right pulmonary  artery being enhanced by patient rotation. The right lung shows scarring. The right perihilar area shows airspace opacification suggestive of pneumonia.  Similarly, there is also air space opacification in the left lower zone.   May need further actionFinalised by: &lt;DOCTOR&gt;</w:t>
      </w:r>
    </w:p>
    <w:p>
      <w:r>
        <w:t>Accession Number: 7183eea904050fe5d0e5af837051a03f0149ca0f1edd8c0b5ffb48f8afe61c69</w:t>
      </w:r>
    </w:p>
    <w:p>
      <w:r>
        <w:t>Updated Date Time: 29/1/2018 22:49</w:t>
      </w:r>
    </w:p>
    <w:p>
      <w:pPr>
        <w:pStyle w:val="Heading2"/>
      </w:pPr>
      <w:r>
        <w:t>Layman Explanation</w:t>
      </w:r>
    </w:p>
    <w:p>
      <w:r>
        <w:t>This radiology report discusses       HISTORY . desat. ?pneumonia vs fluid overload. REPORT CHEST (AP SITTING MOBILE) TOTAL OF ONE IMAGE The previous chest radiograph of 30 December 2017 was reviewed with the report. In the current study, the heart shadow and mediastinum are difficult to assess for  size and configuration given projection and patient rotation.   The thoracic aorta appears unfolded.   The right hilum appears enlarged and this may in part be related to the right pulmonary  artery being enhanced by patient rotation. The right lung shows scarring. The right perihilar area shows airspace opacification suggestive of pneumonia.  Similarly, there is also air space opacification in the left lower zone.   May need further actionFinalised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