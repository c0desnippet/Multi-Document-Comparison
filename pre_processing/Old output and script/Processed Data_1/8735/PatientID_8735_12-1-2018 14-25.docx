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8735</w:t>
      </w:r>
    </w:p>
    <w:p>
      <w:r>
        <w:t>Visit Number: 1f6b478762b52dbcadae717c77b99cc5e3c5f0afff87659d2f6a1e5a6e73c27f</w:t>
      </w:r>
    </w:p>
    <w:p>
      <w:r>
        <w:t>Masked_PatientID: 8735</w:t>
      </w:r>
    </w:p>
    <w:p>
      <w:r>
        <w:t>Order ID: e325d1fdb272d33286e7405fe42aae615a43b2e5ee6ad063f761729f49b5e001</w:t>
      </w:r>
    </w:p>
    <w:p>
      <w:r>
        <w:t>Order Name: Chest X-ray</w:t>
      </w:r>
    </w:p>
    <w:p>
      <w:r>
        <w:t>Result Item Code: CHE-NOV</w:t>
      </w:r>
    </w:p>
    <w:p>
      <w:r>
        <w:t>Performed Date Time: 12/1/2018 14:25</w:t>
      </w:r>
    </w:p>
    <w:p>
      <w:r>
        <w:t>Line Num: 1</w:t>
      </w:r>
    </w:p>
    <w:p>
      <w:r>
        <w:t>Text:       The heart, lungs and mediastinum are unremarkable.  The aorta is unfurled.   Known / Minor  Finalised by: &lt;DOCTOR&gt;</w:t>
      </w:r>
    </w:p>
    <w:p>
      <w:r>
        <w:t>Accession Number: e2f2fbbce52307ebfbece82c34a4436a9750584f99c34fa3193c39e7ae0a54ea</w:t>
      </w:r>
    </w:p>
    <w:p>
      <w:r>
        <w:t>Updated Date Time: 13/1/2018 9:34</w:t>
      </w:r>
    </w:p>
    <w:p>
      <w:pPr>
        <w:pStyle w:val="Heading2"/>
      </w:pPr>
      <w:r>
        <w:t>Layman Explanation</w:t>
      </w:r>
    </w:p>
    <w:p>
      <w:r>
        <w:t>This radiology report discusses       The heart, lungs and mediastinum are unremarkable.  The aorta is unfurled.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