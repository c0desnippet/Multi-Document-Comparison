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8752</w:t>
      </w:r>
    </w:p>
    <w:p>
      <w:r>
        <w:t>Visit Number: c97a659d3c1ea2d3ffde2623e074de3685fb2584608472a046f2dad5281650e9</w:t>
      </w:r>
    </w:p>
    <w:p>
      <w:r>
        <w:t>Masked_PatientID: 8735</w:t>
      </w:r>
    </w:p>
    <w:p>
      <w:r>
        <w:t>Order ID: 7eb7e30b2844cfedd54ddf579a0d0b581ccbd9ab898c2b707e6bb6de504b8cc5</w:t>
      </w:r>
    </w:p>
    <w:p>
      <w:r>
        <w:t>Order Name: Chest X-ray</w:t>
      </w:r>
    </w:p>
    <w:p>
      <w:r>
        <w:t>Result Item Code: CHE-NOV</w:t>
      </w:r>
    </w:p>
    <w:p>
      <w:r>
        <w:t>Performed Date Time: 16/5/2018 19:17</w:t>
      </w:r>
    </w:p>
    <w:p>
      <w:r>
        <w:t>Line Num: 1</w:t>
      </w:r>
    </w:p>
    <w:p>
      <w:r>
        <w:t>Text:       HISTORY desaturation  ?engratment syndrome AML s/p allo HSCT D+8 REPORT  Comparison is made with the previous chest radiograph dated 10/5/2018 Right sided central line seen in situ with tip projected over the SVC. The heart size cannot be accurately assessed on this AP projection.  Pulmonary venous  congestion is noted. There are several pulmonary nodules in both lungs, the largest  is in the right lung base measuring upto 1.6cm, these correspond to the nodules seen  on the recent CT dated 12/5/2018. Clinical correlation and follow up is suggested  to ensure resolution.  No pleural effusions.  No pneumothorax.   Known / Minor  Finalised by: &lt;DOCTOR&gt;</w:t>
      </w:r>
    </w:p>
    <w:p>
      <w:r>
        <w:t>Accession Number: 358cd2cb9da372d5547b9f4c52212cba7488438cd74a8dc007857e9356b2c61a</w:t>
      </w:r>
    </w:p>
    <w:p>
      <w:r>
        <w:t>Updated Date Time: 17/5/2018 10:40</w:t>
      </w:r>
    </w:p>
    <w:p>
      <w:pPr>
        <w:pStyle w:val="Heading2"/>
      </w:pPr>
      <w:r>
        <w:t>Layman Explanation</w:t>
      </w:r>
    </w:p>
    <w:p>
      <w:r>
        <w:t>This radiology report discusses       HISTORY desaturation  ?engratment syndrome AML s/p allo HSCT D+8 REPORT  Comparison is made with the previous chest radiograph dated 10/5/2018 Right sided central line seen in situ with tip projected over the SVC. The heart size cannot be accurately assessed on this AP projection.  Pulmonary venous  congestion is noted. There are several pulmonary nodules in both lungs, the largest  is in the right lung base measuring upto 1.6cm, these correspond to the nodules seen  on the recent CT dated 12/5/2018. Clinical correlation and follow up is suggested  to ensure resolution.  No pleural effusions.  No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