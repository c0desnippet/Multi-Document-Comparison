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9444</w:t>
      </w:r>
    </w:p>
    <w:p>
      <w:r>
        <w:t>Visit Number: 3bab8f6ab408418079e25af16364a7202ee1b1eacfb2a92e2ff36bb8801dd211</w:t>
      </w:r>
    </w:p>
    <w:p>
      <w:r>
        <w:t>Masked_PatientID: 9414</w:t>
      </w:r>
    </w:p>
    <w:p>
      <w:r>
        <w:t>Order ID: ef28f7d953576aac7967f44effd7bd2ea0c9bb3b377e1981693327d05d02bf43</w:t>
      </w:r>
    </w:p>
    <w:p>
      <w:r>
        <w:t>Order Name: Chest X-ray, Erect</w:t>
      </w:r>
    </w:p>
    <w:p>
      <w:r>
        <w:t>Result Item Code: CHE-ER</w:t>
      </w:r>
    </w:p>
    <w:p>
      <w:r>
        <w:t>Performed Date Time: 08/11/2020 10:21</w:t>
      </w:r>
    </w:p>
    <w:p>
      <w:r>
        <w:t>Line Num: 1</w:t>
      </w:r>
    </w:p>
    <w:p>
      <w:r>
        <w:t>Text: HISTORY  ESRD, L sided perm cath. sluggish flow noted. REPORT Comparison:  Chest X-ray 04/08/2020;Chest X-ray, Erect 29/11/2019 The tip of the left central venous catheter is at the right atrium. Coronary stents  are noted. The heart sizeis not accurately assessed in AP projection. There is unfolding of  the aorta and fairly extensive mural calcifications. The large bulla at the right  upper to mid zone is again seen. There is no consolidation or pleural effusion.  Surgical clips are seen at the right hypochondrium.  Report Indicator: Known / Minor Finalised by: &lt;DOCTOR&gt;</w:t>
      </w:r>
    </w:p>
    <w:p>
      <w:r>
        <w:t>Accession Number: db317db23e5df11067e3472101bc3d240407d1ae32d985169f8de2953465482d</w:t>
      </w:r>
    </w:p>
    <w:p>
      <w:r>
        <w:t>Updated Date Time: 08/11/2020 11:10</w:t>
      </w:r>
    </w:p>
    <w:p>
      <w:pPr>
        <w:pStyle w:val="Heading2"/>
      </w:pPr>
      <w:r>
        <w:t>Layman Explanation</w:t>
      </w:r>
    </w:p>
    <w:p>
      <w:r>
        <w:t>This radiology report discusses HISTORY  ESRD, L sided perm cath. sluggish flow noted. REPORT Comparison:  Chest X-ray 04/08/2020;Chest X-ray, Erect 29/11/2019 The tip of the left central venous catheter is at the right atrium. Coronary stents  are noted. The heart sizeis not accurately assessed in AP projection. There is unfolding of  the aorta and fairly extensive mural calcifications. The large bulla at the right  upper to mid zone is again seen. There is no consolidation or pleural effusion.  Surgical clips are seen at the right hypochondrium.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