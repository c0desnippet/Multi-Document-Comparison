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9414</w:t>
      </w:r>
    </w:p>
    <w:p>
      <w:r>
        <w:t>Visit Number: 202b17b2027e467a0cacc001c4b39ad6d14b8a40c05594fa430dd6fab840630a</w:t>
      </w:r>
    </w:p>
    <w:p>
      <w:r>
        <w:t>Masked_PatientID: 9414</w:t>
      </w:r>
    </w:p>
    <w:p>
      <w:r>
        <w:t>Order ID: d25c37a8fad0315cbea7fac1d7fb08332602ef288d363a78dbf563ae4682306c</w:t>
      </w:r>
    </w:p>
    <w:p>
      <w:r>
        <w:t>Order Name: Chest X-ray, Erect</w:t>
      </w:r>
    </w:p>
    <w:p>
      <w:r>
        <w:t>Result Item Code: CHE-ER</w:t>
      </w:r>
    </w:p>
    <w:p>
      <w:r>
        <w:t>Performed Date Time: 17/9/2015 22:40</w:t>
      </w:r>
    </w:p>
    <w:p>
      <w:r>
        <w:t>Line Num: 1</w:t>
      </w:r>
    </w:p>
    <w:p>
      <w:r>
        <w:t>Text:       HISTORY SOB and tachypnoeic , prev CXR congested , to reevaluate KIV urgent dialysis REPORT Compared with prior CXR done earlier the same day. Tunnelled right central venous catheter is present, with its tip projected over theexpected position of the right atrium. Heart is enlarged, despite accounting for AP projection. Mild-to-moderate pulmonary venous congestion is again seen.   A very large bulla is seen occupying the upper half of right lung. No overt pneumothorax. Small bilateral pleural effusions are present. Surgical clips are projected over the right upper abdomen.   Known / Minor  Finalised by: &lt;DOCTOR&gt;</w:t>
      </w:r>
    </w:p>
    <w:p>
      <w:r>
        <w:t>Accession Number: eff18cc9741f95a7add8f0d4599b4dc4714fd5751556d6f1a0ca3e1f872442a4</w:t>
      </w:r>
    </w:p>
    <w:p>
      <w:r>
        <w:t>Updated Date Time: 22/9/2015 15:42</w:t>
      </w:r>
    </w:p>
    <w:p>
      <w:pPr>
        <w:pStyle w:val="Heading2"/>
      </w:pPr>
      <w:r>
        <w:t>Layman Explanation</w:t>
      </w:r>
    </w:p>
    <w:p>
      <w:r>
        <w:t>This radiology report discusses       HISTORY SOB and tachypnoeic , prev CXR congested , to reevaluate KIV urgent dialysis REPORT Compared with prior CXR done earlier the same day. Tunnelled right central venous catheter is present, with its tip projected over theexpected position of the right atrium. Heart is enlarged, despite accounting for AP projection. Mild-to-moderate pulmonary venous congestion is again seen.   A very large bulla is seen occupying the upper half of right lung. No overt pneumothorax. Small bilateral pleural effusions are present. Surgical clips are projected over the right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