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9440</w:t>
      </w:r>
    </w:p>
    <w:p>
      <w:r>
        <w:t>Visit Number: 7ac9c9c4a65bb2ec9eed1e614907d4753e6c3ed52250a024f2b1c4423fd06393</w:t>
      </w:r>
    </w:p>
    <w:p>
      <w:r>
        <w:t>Masked_PatientID: 9414</w:t>
      </w:r>
    </w:p>
    <w:p>
      <w:r>
        <w:t>Order ID: bec007f162843d115f3e6581165ffa587b6e1b925870f90af4e6bbbd6c908f70</w:t>
      </w:r>
    </w:p>
    <w:p>
      <w:r>
        <w:t>Order Name: Chest X-ray, Erect</w:t>
      </w:r>
    </w:p>
    <w:p>
      <w:r>
        <w:t>Result Item Code: CHE-ER</w:t>
      </w:r>
    </w:p>
    <w:p>
      <w:r>
        <w:t>Performed Date Time: 06/3/2019 9:37</w:t>
      </w:r>
    </w:p>
    <w:p>
      <w:r>
        <w:t>Line Num: 1</w:t>
      </w:r>
    </w:p>
    <w:p>
      <w:r>
        <w:t>Text: HISTORY  Sepsis REPORT Reference made to the prior chest radiograph dated 22 October 2018. Left chest wall PermCath is noted in size to the tip projected over the right atrium. The heart size is not accurately assessed. Aortic unfolding with mural calcification  is noted. Coronary artery stent is seen. Note is again made of a large bulla in the right upper zone. No consolidation seen.  Blunting of the left costophrenic angle may be due to a small pleural effusion. A  few stable calcified rounded densities projected over the left lung apex may represent  granulomas. Cholecystectomy clips are seen. Report Indicator: May need further action Finalised by: &lt;DOCTOR&gt;</w:t>
      </w:r>
    </w:p>
    <w:p>
      <w:r>
        <w:t>Accession Number: 75e1c2ef8559f0afef97948acf368f3a2106dfe046833c569e9f0319c9fe8d35</w:t>
      </w:r>
    </w:p>
    <w:p>
      <w:r>
        <w:t>Updated Date Time: 06/3/2019 14:28</w:t>
      </w:r>
    </w:p>
    <w:p>
      <w:pPr>
        <w:pStyle w:val="Heading2"/>
      </w:pPr>
      <w:r>
        <w:t>Layman Explanation</w:t>
      </w:r>
    </w:p>
    <w:p>
      <w:r>
        <w:t>This radiology report discusses HISTORY  Sepsis REPORT Reference made to the prior chest radiograph dated 22 October 2018. Left chest wall PermCath is noted in size to the tip projected over the right atrium. The heart size is not accurately assessed. Aortic unfolding with mural calcification  is noted. Coronary artery stent is seen. Note is again made of a large bulla in the right upper zone. No consolidation seen.  Blunting of the left costophrenic angle may be due to a small pleural effusion. A  few stable calcified rounded densities projected over the left lung apex may represent  granulomas. Cholecystectomy clips are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