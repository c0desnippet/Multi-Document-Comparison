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4589</w:t>
      </w:r>
    </w:p>
    <w:p>
      <w:r>
        <w:t>Visit Number: ae19c68a1fe4fe1f50165a885ed3f73c302b61891f0977ac6dd1cf88854c1c5a</w:t>
      </w:r>
    </w:p>
    <w:p>
      <w:r>
        <w:t>Masked_PatientID: 4582</w:t>
      </w:r>
    </w:p>
    <w:p>
      <w:r>
        <w:t>Order ID: 21406111fb81243046b26959f10a855c14871b6e0de7fc52fe6e3bb2f1705cfd</w:t>
      </w:r>
    </w:p>
    <w:p>
      <w:r>
        <w:t>Order Name: Chest X-ray</w:t>
      </w:r>
    </w:p>
    <w:p>
      <w:r>
        <w:t>Result Item Code: CHE-NOV</w:t>
      </w:r>
    </w:p>
    <w:p>
      <w:r>
        <w:t>Performed Date Time: 20/8/2015 13:05</w:t>
      </w:r>
    </w:p>
    <w:p>
      <w:r>
        <w:t>Line Num: 1</w:t>
      </w:r>
    </w:p>
    <w:p>
      <w:r>
        <w:t>Text:       HISTORY Left pneumothorax, psot removal of chest tube, for interval monitoring REPORT PA ERECT CHEST Left lung remains fully expanded.  Right lung interstitial shadowing shows little  change over the past 2 days. Heart remains enlarged and pulled to the right.   May need further action Finalised by: &lt;DOCTOR&gt;</w:t>
      </w:r>
    </w:p>
    <w:p>
      <w:r>
        <w:t>Accession Number: e8a19ce8dc74d734751585b3c4ddacd2a790474c7eb12fc18d9dd6a9a93023d0</w:t>
      </w:r>
    </w:p>
    <w:p>
      <w:r>
        <w:t>Updated Date Time: 21/8/2015 14:17</w:t>
      </w:r>
    </w:p>
    <w:p>
      <w:pPr>
        <w:pStyle w:val="Heading2"/>
      </w:pPr>
      <w:r>
        <w:t>Layman Explanation</w:t>
      </w:r>
    </w:p>
    <w:p>
      <w:r>
        <w:t>This radiology report discusses       HISTORY Left pneumothorax, psot removal of chest tube, for interval monitoring REPORT PA ERECT CHEST Left lung remains fully expanded.  Right lung interstitial shadowing shows little  change over the past 2 days. Heart remains enlarged and pulled to the right.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