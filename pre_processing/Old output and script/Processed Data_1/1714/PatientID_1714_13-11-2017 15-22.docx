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1718</w:t>
      </w:r>
    </w:p>
    <w:p>
      <w:r>
        <w:t>Visit Number: cf4fd60398bd0b96ba75fd6f9d8f41ed249468d3f2d982cdb9bcd2b6c9f38412</w:t>
      </w:r>
    </w:p>
    <w:p>
      <w:r>
        <w:t>Masked_PatientID: 1714</w:t>
      </w:r>
    </w:p>
    <w:p>
      <w:r>
        <w:t>Order ID: 2acf89f5d8d5ab86feed158f9953a896a22ccf2bf6a7d6f428a9b390fe18c1d6</w:t>
      </w:r>
    </w:p>
    <w:p>
      <w:r>
        <w:t>Order Name: Chest X-ray</w:t>
      </w:r>
    </w:p>
    <w:p>
      <w:r>
        <w:t>Result Item Code: CHE-NOV</w:t>
      </w:r>
    </w:p>
    <w:p>
      <w:r>
        <w:t>Performed Date Time: 13/11/2017 15:22</w:t>
      </w:r>
    </w:p>
    <w:p>
      <w:r>
        <w:t>Line Num: 1</w:t>
      </w:r>
    </w:p>
    <w:p>
      <w:r>
        <w:t>Text:       The pulmonary oedema has resolved in the interim.  The heart is mildly enlarged.   The aorta is unfurled.  The left chest wall AICD with intact RV lead is visualised.      Known / Minor  Finalised by: &lt;DOCTOR&gt;</w:t>
      </w:r>
    </w:p>
    <w:p>
      <w:r>
        <w:t>Accession Number: 33f0f509b5830564511003ff19c1a04bba58e3f1a6a01868c3409e4f70923267</w:t>
      </w:r>
    </w:p>
    <w:p>
      <w:r>
        <w:t>Updated Date Time: 14/11/2017 10:24</w:t>
      </w:r>
    </w:p>
    <w:p>
      <w:pPr>
        <w:pStyle w:val="Heading2"/>
      </w:pPr>
      <w:r>
        <w:t>Layman Explanation</w:t>
      </w:r>
    </w:p>
    <w:p>
      <w:r>
        <w:t>This radiology report discusses       The pulmonary oedema has resolved in the interim.  The heart is mildly enlarged.   The aorta is unfurled.  The left chest wall AICD with intact RV lead is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