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12378</w:t>
      </w:r>
    </w:p>
    <w:p>
      <w:r>
        <w:t>Visit Number: 0e068c2ff524a2816282df3094fc49e526f4a7047b97b62c3e335ad3074b7a28</w:t>
      </w:r>
    </w:p>
    <w:p>
      <w:r>
        <w:t>Masked_PatientID: 12342</w:t>
      </w:r>
    </w:p>
    <w:p>
      <w:r>
        <w:t>Order ID: f1d5f50d0a259fd3d2fb84f698f9588c3a90faee5ae23efd5cd038ccae8c54d8</w:t>
      </w:r>
    </w:p>
    <w:p>
      <w:r>
        <w:t>Order Name: CT Aortogram with 3D (Chest, Abdomen)</w:t>
      </w:r>
    </w:p>
    <w:p>
      <w:r>
        <w:t>Result Item Code: AORTOCA3D</w:t>
      </w:r>
    </w:p>
    <w:p>
      <w:r>
        <w:t>Performed Date Time: 31/1/2020 9:49</w:t>
      </w:r>
    </w:p>
    <w:p>
      <w:r>
        <w:t>Line Num: 1</w:t>
      </w:r>
    </w:p>
    <w:p>
      <w:r>
        <w:t>Text: HISTORY  aortic dissection s/p arch replacement elephant trunk and TEVAR TECHNIQUE Scans acquired as per department protocol. Intravenous contrast: Omnipaque 350 - Volume (ml): 80 FINDINGS Comparison is made with prior CT aortogram dated 17May 2019. PET/CT dated 6 January  2020, and prior CT aortogram and PET/CT dating back to 28 March 2019 (pre-TEVAR)  were reviewed. Vascular findings: The patient is status post mitral valve replacement, arch debranching with frozen  elephant trunk (16 March 2018), and staged thoracic endovascular aortic repair (9  April 2019) for Stanford B dissection and arch aneurysm; the dissection flap extends  from just beyond the left subclavian artery to the right external iliac artery. The  stent graft is patent without evidence of migration or fracture. There is overall interval increase in diameter of the thoracic aorta since the prior  CT aortogram of 17 May 2019, but stable size since the prior PET/CT of 6 January  2020; the aortic arch measures up to 9.1 cm (8/25) from 8.6 cm (prev 8/27) while  the descending thoracic aorta measures up to 8.7 x 7.9 cm (8/62) from 7.1 x 6.9 cm  (prev 8/63). Contrast opacification of the false lumen is seen at the inferior aspect  of the stent(8/80, 14/30). Minimal opacification of the false lumen at the level  of the coeliac takeoff may be due to retrograde flow from the intercoastal arteries. Major branch vessels of the aorta:- - Aortic arch vessels: patent - Coeliac axis, SMA, IMA: patent with scattered atherosclerotic plaques - Right renal artery: Largely patent. - Left renal artery: patent - Right iliac arteries: The false lumen of the dissection extends to the proximal  right external iliac artery. The true lumen is otherwise patent with no significant  stenosis. The internal iliac artery is patent. - Left iliac arteries: Scattered atherosclerotic plaques are otherwise patent. The heart size is enlarged. No pericardial effusion is seen. Non-vascular findings: Stable prominent to borderline enlarged bilateral supraclavicular (8/6, 8/8), prevascular  (9/31), right lower paratracheal (9/25) and subcarinal (9/34) lymph nodes are noted,  likely reactive. Patchy scarring/subsegmental atelectasis is seen inboth lungs.  No suspicious pulmonary nodule or consolidation is seen. Trace left pleural effusion  is noted. The visualised thyroid gland is unremarkable. Stable subcentimetre hepatic hypodensities are noted, possibly cysts. Uncomplicated  cholelithiasis. There are pancreas, spleen, adrenal glands, kidneys and urinary bladder  in the arterial phase are unremarkable. The bowel loops are normal in calibre and  distribution. Small D2 diverticulum is noted. A few uncomplicated colonic diverticula  are seen. The prostate gland is mildly enlarged. No significantly enlarged abdominal  or pelvic lymph node is seen. No ascites or free gas is evident. No suspicious bony lesions. CONCLUSION Status post mitral valve replacement, arch debranching with frozen elephant trunk  (16 March 2018), and staged thoracic endovascular aortic repair (9 April 2019) for  Stanford B dissection and arch aneurysm. The stent graft is patent without evidence  of migration or fracture. The branch vessels are patent. Interval increase in diameter of the thoracic aorta since the prior CT aortogram  of 17 May 2019. The aortic arch measures up to 9.1 cm from 8.6 cm while the descending  thoracic aorta measures up to 8.7 x 7.9 cm from 7.1 x 6.9 cm,with evidence of retrograde  filling of the false lumen along the inferior aspect of the stent. Other stable findings as above. Provision findings were conveyed to Dr Tham Yi Chuan by Dr Joshua Lim Li Liang. Report Indicator: Further actionor early intervention required Reported by: &lt;DOCTOR&gt;</w:t>
      </w:r>
    </w:p>
    <w:p>
      <w:r>
        <w:t>Accession Number: 4fa60883e0c3281e96238468cdd51ebe82783ce692be481fa32cead0febae75c</w:t>
      </w:r>
    </w:p>
    <w:p>
      <w:r>
        <w:t>Updated Date Time: 31/1/2020 16:53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