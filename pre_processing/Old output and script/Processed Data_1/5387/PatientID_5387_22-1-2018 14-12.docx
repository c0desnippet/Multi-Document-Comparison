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5392</w:t>
      </w:r>
    </w:p>
    <w:p>
      <w:r>
        <w:t>Visit Number: 69c62653ba5a9b8528a2bbd0336b996546056f122f321386511e2e4b24161b69</w:t>
      </w:r>
    </w:p>
    <w:p>
      <w:r>
        <w:t>Masked_PatientID: 5387</w:t>
      </w:r>
    </w:p>
    <w:p>
      <w:r>
        <w:t>Order ID: f36733c5353d9198b00e1697733a74ce430c07c9a23b4b590546288847315ae2</w:t>
      </w:r>
    </w:p>
    <w:p>
      <w:r>
        <w:t>Order Name: Chest X-ray</w:t>
      </w:r>
    </w:p>
    <w:p>
      <w:r>
        <w:t>Result Item Code: CHE-NOV</w:t>
      </w:r>
    </w:p>
    <w:p>
      <w:r>
        <w:t>Performed Date Time: 22/1/2018 14:12</w:t>
      </w:r>
    </w:p>
    <w:p>
      <w:r>
        <w:t>Line Num: 1</w:t>
      </w:r>
    </w:p>
    <w:p>
      <w:r>
        <w:t>Text:       HISTORY new left PTx to assess size REPORT  Comparison is made with prior chest radiograph of 20 January 2018.  The small left  apical pneumothorax is stable in size. A left pleural effusion persists. Consolidation  in the left mid/lower zone shows some interval improvement. The heart size cannot  be assessed. Lucency in the right paravertebral region is compatible with a gastric  pull-up. The positions of the lines and drains are stable.  May need further action Finalised by: &lt;DOCTOR&gt;</w:t>
      </w:r>
    </w:p>
    <w:p>
      <w:r>
        <w:t>Accession Number: 66e909f454d36d684b97fd3e12d97643224e03abd00adce93a00b263fef52d44</w:t>
      </w:r>
    </w:p>
    <w:p>
      <w:r>
        <w:t>Updated Date Time: 23/1/2018 11:31</w:t>
      </w:r>
    </w:p>
    <w:p>
      <w:pPr>
        <w:pStyle w:val="Heading2"/>
      </w:pPr>
      <w:r>
        <w:t>Layman Explanation</w:t>
      </w:r>
    </w:p>
    <w:p>
      <w:r>
        <w:t>This radiology report discusses       HISTORY new left PTx to assess size REPORT  Comparison is made with prior chest radiograph of 20 January 2018.  The small left  apical pneumothorax is stable in size. A left pleural effusion persists. Consolidation  in the left mid/lower zone shows some interval improvement. The heart size cannot  be assessed. Lucency in the right paravertebral region is compatible with a gastric  pull-up. The positions of the lines and drains are stable.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