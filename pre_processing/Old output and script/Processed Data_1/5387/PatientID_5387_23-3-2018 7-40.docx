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5423</w:t>
      </w:r>
    </w:p>
    <w:p>
      <w:r>
        <w:t>Visit Number: 46cb2182df260c67226a721fde92eef51c1ad819ecbb5cba508898b06fc77185</w:t>
      </w:r>
    </w:p>
    <w:p>
      <w:r>
        <w:t>Masked_PatientID: 5387</w:t>
      </w:r>
    </w:p>
    <w:p>
      <w:r>
        <w:t>Order ID: 8e00763dd17823b560d2b43ac2eb3741f58bdd321442519c08262b81cb3bc3d0</w:t>
      </w:r>
    </w:p>
    <w:p>
      <w:r>
        <w:t>Order Name: Chest X-ray</w:t>
      </w:r>
    </w:p>
    <w:p>
      <w:r>
        <w:t>Result Item Code: CHE-NOV</w:t>
      </w:r>
    </w:p>
    <w:p>
      <w:r>
        <w:t>Performed Date Time: 23/3/2018 7:40</w:t>
      </w:r>
    </w:p>
    <w:p>
      <w:r>
        <w:t>Line Num: 1</w:t>
      </w:r>
    </w:p>
    <w:p>
      <w:r>
        <w:t>Text:       HISTORY ETT, ECMO REPORT  ETT is approximately 7 cm above the carina.  Oesophageal stent, feeding tube, IVC  cannulas, left internal jugular line and right pigtail catheter with tip in the middle  zone are noted in situ.  The heart is enlarged.  There are bilateral pleural effusions  larger on the left side.  Diffuse patchy ground-glass and alveolar shadowing is seen  in both lungs.  There is interval stability as compared to the previous radiograph.  Known / Minor  Finalised by: &lt;DOCTOR&gt;</w:t>
      </w:r>
    </w:p>
    <w:p>
      <w:r>
        <w:t>Accession Number: 26e72fab40e661875a6d900a085e8190566638a0213e2ee264b44ebb45d4df21</w:t>
      </w:r>
    </w:p>
    <w:p>
      <w:r>
        <w:t>Updated Date Time: 23/3/2018 8:33</w:t>
      </w:r>
    </w:p>
    <w:p>
      <w:pPr>
        <w:pStyle w:val="Heading2"/>
      </w:pPr>
      <w:r>
        <w:t>Layman Explanation</w:t>
      </w:r>
    </w:p>
    <w:p>
      <w:r>
        <w:t>This radiology report discusses       HISTORY ETT, ECMO REPORT  ETT is approximately 7 cm above the carina.  Oesophageal stent, feeding tube, IVC  cannulas, left internal jugular line and right pigtail catheter with tip in the middle  zone are noted in situ.  The heart is enlarged.  There are bilateral pleural effusions  larger on the left side.  Diffuse patchy ground-glass and alveolar shadowing is seen  in both lungs.  There is interval stability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