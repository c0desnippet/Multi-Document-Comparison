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4043</w:t>
      </w:r>
    </w:p>
    <w:p>
      <w:r>
        <w:t>Visit Number: 113c059392673a174b64b5fdf5174ee08a6a2c41bcc350ade681e7bb44c4ee3a</w:t>
      </w:r>
    </w:p>
    <w:p>
      <w:r>
        <w:t>Masked_PatientID: 4021</w:t>
      </w:r>
    </w:p>
    <w:p>
      <w:r>
        <w:t>Order ID: 89019c4683389b428f84c4f51000bcadacbe2d878e6a8a1385350635fb043ef2</w:t>
      </w:r>
    </w:p>
    <w:p>
      <w:r>
        <w:t>Order Name: Chest X-ray, Erect</w:t>
      </w:r>
    </w:p>
    <w:p>
      <w:r>
        <w:t>Result Item Code: CHE-ER</w:t>
      </w:r>
    </w:p>
    <w:p>
      <w:r>
        <w:t>Performed Date Time: 23/5/2015 0:25</w:t>
      </w:r>
    </w:p>
    <w:p>
      <w:r>
        <w:t>Line Num: 1</w:t>
      </w:r>
    </w:p>
    <w:p>
      <w:r>
        <w:t>Text:       HISTORY abdo pain vomiting REPORT The heart is magnified in this AP sitting view. No focal consolidation or pleural effusion is detected. There is no free gas under the diaphragm. Plates and screws are projected over the lowercervical spine.  A vascular stent  is partially imaged in the left axilla. They appear unchanged in position. Diffuse  vascular calcifications are incidentally noted.   May need further action Finalised by: &lt;DOCTOR&gt;</w:t>
      </w:r>
    </w:p>
    <w:p>
      <w:r>
        <w:t>Accession Number: 64b4211731b1445c9d29168c74e10c5a3cdea6c9a7fb587c178ae7d670e88957</w:t>
      </w:r>
    </w:p>
    <w:p>
      <w:r>
        <w:t>Updated Date Time: 23/5/2015 16:10</w:t>
      </w:r>
    </w:p>
    <w:p>
      <w:pPr>
        <w:pStyle w:val="Heading2"/>
      </w:pPr>
      <w:r>
        <w:t>Layman Explanation</w:t>
      </w:r>
    </w:p>
    <w:p>
      <w:r>
        <w:t>This radiology report discusses       HISTORY abdo pain vomiting REPORT The heart is magnified in this AP sitting view. No focal consolidation or pleural effusion is detected. There is no free gas under the diaphragm. Plates and screws are projected over the lowercervical spine.  A vascular stent  is partially imaged in the left axilla. They appear unchanged in position. Diffuse  vascular calcifications are incidentally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