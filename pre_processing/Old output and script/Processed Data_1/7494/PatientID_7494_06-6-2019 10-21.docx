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7511</w:t>
      </w:r>
    </w:p>
    <w:p>
      <w:r>
        <w:t>Visit Number: 38e91da10d027f606448b465c9b0588c1c62d4f78989826208538b8a29b04f91</w:t>
      </w:r>
    </w:p>
    <w:p>
      <w:r>
        <w:t>Masked_PatientID: 7494</w:t>
      </w:r>
    </w:p>
    <w:p>
      <w:r>
        <w:t>Order ID: 30dab7a9b15e0f02c6c5bb4b3463de6b561f72bfe112bbdec1a5de63cb5ea0d4</w:t>
      </w:r>
    </w:p>
    <w:p>
      <w:r>
        <w:t>Order Name: Chest X-ray</w:t>
      </w:r>
    </w:p>
    <w:p>
      <w:r>
        <w:t>Result Item Code: CHE-NOV</w:t>
      </w:r>
    </w:p>
    <w:p>
      <w:r>
        <w:t>Performed Date Time: 06/6/2019 10:21</w:t>
      </w:r>
    </w:p>
    <w:p>
      <w:r>
        <w:t>Line Num: 1</w:t>
      </w:r>
    </w:p>
    <w:p>
      <w:r>
        <w:t>Text:          [ The heart is deemed enlarged with mild pulmonary oedema.  The aorta is unfurled.   ET tube, right IJ VasCath and NG tube are unchanged.   May need further action Finalised by: &lt;DOCTOR&gt;</w:t>
      </w:r>
    </w:p>
    <w:p>
      <w:r>
        <w:t>Accession Number: f2b866e0e689b5dd50c76098e79330601f58be875285828d915b86871b6d3293</w:t>
      </w:r>
    </w:p>
    <w:p>
      <w:r>
        <w:t>Updated Date Time: 07/6/2019 5:12</w:t>
      </w:r>
    </w:p>
    <w:p>
      <w:pPr>
        <w:pStyle w:val="Heading2"/>
      </w:pPr>
      <w:r>
        <w:t>Layman Explanation</w:t>
      </w:r>
    </w:p>
    <w:p>
      <w:r>
        <w:t>This radiology report discusses          [ The heart is deemed enlarged with mild pulmonary oedema.  The aorta is unfurled.   ET tube, right IJ VasCath and NG tube are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