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11068</w:t>
      </w:r>
    </w:p>
    <w:p>
      <w:r>
        <w:t>Visit Number: 55ec7a4e1ab37dbb51ffbd8c562c53c51ea07f417bea550dbe05ad4c3fffe556</w:t>
      </w:r>
    </w:p>
    <w:p>
      <w:r>
        <w:t>Masked_PatientID: 11066</w:t>
      </w:r>
    </w:p>
    <w:p>
      <w:r>
        <w:t>Order ID: de6d1473acad07e0c380b6132370f368fc781064856cac6a1002ea4c17727e42</w:t>
      </w:r>
    </w:p>
    <w:p>
      <w:r>
        <w:t>Order Name: Chest X-ray</w:t>
      </w:r>
    </w:p>
    <w:p>
      <w:r>
        <w:t>Result Item Code: CHE-NOV</w:t>
      </w:r>
    </w:p>
    <w:p>
      <w:r>
        <w:t>Performed Date Time: 07/5/2018 9:46</w:t>
      </w:r>
    </w:p>
    <w:p>
      <w:r>
        <w:t>Line Num: 1</w:t>
      </w:r>
    </w:p>
    <w:p>
      <w:r>
        <w:t>Text:       HISTORY BGIT  ESRF REPORT  ETT and right central venous line are noted in situ.  There is pulmonary oedema  with cardiomegaly, pulmonary venous congestion, ground-glass and alveolar changes  in the lungs and pleural effusions.   Known / Minor  Finalised by: &lt;DOCTOR&gt;</w:t>
      </w:r>
    </w:p>
    <w:p>
      <w:r>
        <w:t>Accession Number: 0f21311d1439ffa2c7eb083a6281fb6c692eafa0aaced2ffc17d22672a58b3a7</w:t>
      </w:r>
    </w:p>
    <w:p>
      <w:r>
        <w:t>Updated Date Time: 08/5/2018 6:56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