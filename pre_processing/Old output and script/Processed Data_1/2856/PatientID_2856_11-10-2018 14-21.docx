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2856</w:t>
      </w:r>
    </w:p>
    <w:p>
      <w:r>
        <w:t>Visit Number: 971c6497d8a47f21af2f3a2e9ffa811adbb9e4b811fddd628975b5eac24ae387</w:t>
      </w:r>
    </w:p>
    <w:p>
      <w:r>
        <w:t>Masked_PatientID: 2856</w:t>
      </w:r>
    </w:p>
    <w:p>
      <w:r>
        <w:t>Order ID: 4768644934b1d5ec5c14c0a44e954a5ed903a7a8dd2f0a4384a830c21d18f611</w:t>
      </w:r>
    </w:p>
    <w:p>
      <w:r>
        <w:t>Order Name: Chest X-ray</w:t>
      </w:r>
    </w:p>
    <w:p>
      <w:r>
        <w:t>Result Item Code: CHE-NOV</w:t>
      </w:r>
    </w:p>
    <w:p>
      <w:r>
        <w:t>Performed Date Time: 11/10/2018 14:21</w:t>
      </w:r>
    </w:p>
    <w:p>
      <w:r>
        <w:t>Line Num: 1</w:t>
      </w:r>
    </w:p>
    <w:p>
      <w:r>
        <w:t>Text:       Right upper lobe mass is, again, visualised.  No pneumothorax is detected post-biopsy  of the mass.  The heart is not enlarged.  The aorta is unfurled.   May need further action Finalised by: &lt;DOCTOR&gt;</w:t>
      </w:r>
    </w:p>
    <w:p>
      <w:r>
        <w:t>Accession Number: 476d96c873550db698cf5c6929baf256f01bf6cc9f0d856b88578ad5ff3875ac</w:t>
      </w:r>
    </w:p>
    <w:p>
      <w:r>
        <w:t>Updated Date Time: 12/10/2018 10:00</w:t>
      </w:r>
    </w:p>
    <w:p>
      <w:pPr>
        <w:pStyle w:val="Heading2"/>
      </w:pPr>
      <w:r>
        <w:t>Layman Explanation</w:t>
      </w:r>
    </w:p>
    <w:p>
      <w:r>
        <w:t>This radiology report discusses       Right upper lobe mass is, again, visualised.  No pneumothorax is detected post-biopsy  of the mass.  The heart is not enlarged.  The aorta is unfurled.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