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7145</w:t>
      </w:r>
    </w:p>
    <w:p>
      <w:r>
        <w:t>Visit Number: b9e24c67fe38b89dbfcbff9f040afc6f0c1a1614d58ec3f84e1200d6d3db5ffc</w:t>
      </w:r>
    </w:p>
    <w:p>
      <w:r>
        <w:t>Masked_PatientID: 7142</w:t>
      </w:r>
    </w:p>
    <w:p>
      <w:r>
        <w:t>Order ID: bbd85a9b997aa3498261d7270ad8d761a131ca6ef364a08adf3ef479a2611c63</w:t>
      </w:r>
    </w:p>
    <w:p>
      <w:r>
        <w:t>Order Name: Chest X-ray</w:t>
      </w:r>
    </w:p>
    <w:p>
      <w:r>
        <w:t>Result Item Code: CHE-NOV</w:t>
      </w:r>
    </w:p>
    <w:p>
      <w:r>
        <w:t>Performed Date Time: 10/9/2018 19:28</w:t>
      </w:r>
    </w:p>
    <w:p>
      <w:r>
        <w:t>Line Num: 1</w:t>
      </w:r>
    </w:p>
    <w:p>
      <w:r>
        <w:t>Text:       HISTORY DEM test REPORT Chest radiograph, PA erect Prior study dated 16 August 2018 was reviewed. An AICD is noted with its single lead intact and stable position. The heart is enlarged. Mild splaying of the carina is suggestive of left atrial enlargement.  Intimal calcification is noted within the unfolded thoracic aorta. Prominent pulmonary vasculature is in keeping with pulmonary venous congestion. Septal  lines are noted over bilateral lower zones. A small right pleural effusion is seen.  No consolidation is noted.  Findings are in keeping with fluid overload / interstitial pulmonary oedema. Mild degenerative changes are noted in the visualised spine.    May need further action Reported by: &lt;DOCTOR&gt;</w:t>
      </w:r>
    </w:p>
    <w:p>
      <w:r>
        <w:t>Accession Number: f17df402f74b11d31683347e4e80573d65ec076ec8bfbd4a10b004c52eaf655a</w:t>
      </w:r>
    </w:p>
    <w:p>
      <w:r>
        <w:t>Updated Date Time: 11/9/2018 11:22</w:t>
      </w:r>
    </w:p>
    <w:p>
      <w:pPr>
        <w:pStyle w:val="Heading2"/>
      </w:pPr>
      <w:r>
        <w:t>Layman Explanation</w:t>
      </w:r>
    </w:p>
    <w:p>
      <w:r>
        <w:t>This radiology report discusses       HISTORY DEM test REPORT Chest radiograph, PA erect Prior study dated 16 August 2018 was reviewed. An AICD is noted with its single lead intact and stable position. The heart is enlarged. Mild splaying of the carina is suggestive of left atrial enlargement.  Intimal calcification is noted within the unfolded thoracic aorta. Prominent pulmonary vasculature is in keeping with pulmonary venous congestion. Septal  lines are noted over bilateral lower zones. A small right pleural effusion is seen.  No consolidation is noted.  Findings are in keeping with fluid overload / interstitial pulmonary oedema. Mild degenerative changes are noted in the visualised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