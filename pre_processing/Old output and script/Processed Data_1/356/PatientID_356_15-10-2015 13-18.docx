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375</w:t>
      </w:r>
    </w:p>
    <w:p>
      <w:r>
        <w:t>Visit Number: 83fc0c0b5e16ab435e61cf6aaaa4ba56198427769da12f9b63fa35df6a1013df</w:t>
      </w:r>
    </w:p>
    <w:p>
      <w:r>
        <w:t>Masked_PatientID: 356</w:t>
      </w:r>
    </w:p>
    <w:p>
      <w:r>
        <w:t>Order ID: acc7d13680db09ef171afb57a7e5cbb370ab29740692060252393cd8397913a2</w:t>
      </w:r>
    </w:p>
    <w:p>
      <w:r>
        <w:t>Order Name: Chest X-ray</w:t>
      </w:r>
    </w:p>
    <w:p>
      <w:r>
        <w:t>Result Item Code: CHE-NOV</w:t>
      </w:r>
    </w:p>
    <w:p>
      <w:r>
        <w:t>Performed Date Time: 15/10/2015 13:18</w:t>
      </w:r>
    </w:p>
    <w:p>
      <w:r>
        <w:t>Line Num: 1</w:t>
      </w:r>
    </w:p>
    <w:p>
      <w:r>
        <w:t>Text:                [ Post thymectomy.  No recurrent mediastinal mass is detected.  The heart and lungs  are unremarkable except for minor linear atelectasis in the left lung base.    The  aorta is unfolded. Known / Minor  Finalised by: &lt;DOCTOR&gt;</w:t>
      </w:r>
    </w:p>
    <w:p>
      <w:r>
        <w:t>Accession Number: b71e0e3973717a165c800bb6483b315b0c86f50d02aa419130a719ee07b84d2e</w:t>
      </w:r>
    </w:p>
    <w:p>
      <w:r>
        <w:t>Updated Date Time: 15/10/2015 13:27</w:t>
      </w:r>
    </w:p>
    <w:p>
      <w:pPr>
        <w:pStyle w:val="Heading2"/>
      </w:pPr>
      <w:r>
        <w:t>Layman Explanation</w:t>
      </w:r>
    </w:p>
    <w:p>
      <w:r>
        <w:t>This radiology report discusses                [ Post thymectomy.  No recurrent mediastinal mass is detected.  The heart and lungs  are unremarkable except for minor linear atelectasis in the left lung base.    The 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