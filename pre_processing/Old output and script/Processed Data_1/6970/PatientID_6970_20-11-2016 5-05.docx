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6979</w:t>
      </w:r>
    </w:p>
    <w:p>
      <w:r>
        <w:t>Visit Number: f2c79ad7cf2f2796a06170f9d17e2f4f1092497e18d0797c69c4ceef268b8096</w:t>
      </w:r>
    </w:p>
    <w:p>
      <w:r>
        <w:t>Masked_PatientID: 6970</w:t>
      </w:r>
    </w:p>
    <w:p>
      <w:r>
        <w:t>Order ID: 83385e213051cdbb629d939e3b9e7ce1b21f50cceb8e0bed26054d2aeae8b42b</w:t>
      </w:r>
    </w:p>
    <w:p>
      <w:r>
        <w:t>Order Name: Chest X-ray</w:t>
      </w:r>
    </w:p>
    <w:p>
      <w:r>
        <w:t>Result Item Code: CHE-NOV</w:t>
      </w:r>
    </w:p>
    <w:p>
      <w:r>
        <w:t>Performed Date Time: 20/11/2016 5:05</w:t>
      </w:r>
    </w:p>
    <w:p>
      <w:r>
        <w:t>Line Num: 1</w:t>
      </w:r>
    </w:p>
    <w:p>
      <w:r>
        <w:t>Text:       HISTORY . R PNEUMOTHORAX S/P CHEST DRAIN INSERTION 19/11/16. REPORT CHEST (AP SITTING MOBILE) TOTAL OF ONE IMAGE The previous chest radiograph of 19 November 2016 08:13 a.m. was reviewed with the  report which documented a right pneumothorax. When the current chest radiograph is compared to the previous radiograph as cited  above, the coiled tip of a self-retaining right chest catheter is projected over  the right middle zone.  The right-sided pneumothorax is no longer discernible.  The  subcutaneous emphysema along the right neck and right chest wall is unchanged.   May need further action Finalised by: &lt;DOCTOR&gt;</w:t>
      </w:r>
    </w:p>
    <w:p>
      <w:r>
        <w:t>Accession Number: 4f907783504e048a0ccb0a8357554286412e5095093172aa773b79bd12b6e4e1</w:t>
      </w:r>
    </w:p>
    <w:p>
      <w:r>
        <w:t>Updated Date Time: 21/11/2016 18:08</w:t>
      </w:r>
    </w:p>
    <w:p>
      <w:pPr>
        <w:pStyle w:val="Heading2"/>
      </w:pPr>
      <w:r>
        <w:t>Layman Explanation</w:t>
      </w:r>
    </w:p>
    <w:p>
      <w:r>
        <w:t>This radiology report discusses       HISTORY . R PNEUMOTHORAX S/P CHEST DRAIN INSERTION 19/11/16. REPORT CHEST (AP SITTING MOBILE) TOTAL OF ONE IMAGE The previous chest radiograph of 19 November 2016 08:13 a.m. was reviewed with the  report which documented a right pneumothorax. When the current chest radiograph is compared to the previous radiograph as cited  above, the coiled tip of a self-retaining right chest catheter is projected over  the right middle zone.  The right-sided pneumothorax is no longer discernible.  The  subcutaneous emphysema along the right neck and right chest wall is unchanged.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