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6974</w:t>
      </w:r>
    </w:p>
    <w:p>
      <w:r>
        <w:t>Visit Number: f2c79ad7cf2f2796a06170f9d17e2f4f1092497e18d0797c69c4ceef268b8096</w:t>
      </w:r>
    </w:p>
    <w:p>
      <w:r>
        <w:t>Masked_PatientID: 6970</w:t>
      </w:r>
    </w:p>
    <w:p>
      <w:r>
        <w:t>Order ID: 7ae6f571f9cbd5d2ecb16769295e44deddac826b98a5c8124662329ac655d373</w:t>
      </w:r>
    </w:p>
    <w:p>
      <w:r>
        <w:t>Order Name: Chest X-ray</w:t>
      </w:r>
    </w:p>
    <w:p>
      <w:r>
        <w:t>Result Item Code: CHE-NOV</w:t>
      </w:r>
    </w:p>
    <w:p>
      <w:r>
        <w:t>Performed Date Time: 17/11/2016 14:28</w:t>
      </w:r>
    </w:p>
    <w:p>
      <w:r>
        <w:t>Line Num: 1</w:t>
      </w:r>
    </w:p>
    <w:p>
      <w:r>
        <w:t>Text:       HISTORY Right pneumothorax appeared to be worsening this morning. Drain in-situ. Valves started  moving again after maneouvres and patient on 100% oxygen. REPORT  Comparison made with the previous chest x-ray dated 17 November 2016at with 0637  hrs. There is slight worsening of the right pneumothorax with the apical interpleural  distance measuring 2.8 cm. The mild mediastinal shift towards the left and the bilateral lower zone air space  opacification are unchanged. Thetip of the pleural drain is projected over the right hilum. A small left pleural effusion is present.    Subcutaneous emphysema noted in the  right supraclavicular region. The heart is not enlarged.   May need further action Finalised by: &lt;DOCTOR&gt;</w:t>
      </w:r>
    </w:p>
    <w:p>
      <w:r>
        <w:t>Accession Number: 01bca3bf1fac5dc250de3140ac168449e388b7c5ff518e9c6e54d9cdc5f71e91</w:t>
      </w:r>
    </w:p>
    <w:p>
      <w:r>
        <w:t>Updated Date Time: 18/11/2016 8:40</w:t>
      </w:r>
    </w:p>
    <w:p>
      <w:pPr>
        <w:pStyle w:val="Heading2"/>
      </w:pPr>
      <w:r>
        <w:t>Layman Explanation</w:t>
      </w:r>
    </w:p>
    <w:p>
      <w:r>
        <w:t>This radiology report discusses       HISTORY Right pneumothorax appeared to be worsening this morning. Drain in-situ. Valves started  moving again after maneouvres and patient on 100% oxygen. REPORT  Comparison made with the previous chest x-ray dated 17 November 2016at with 0637  hrs. There is slight worsening of the right pneumothorax with the apical interpleural  distance measuring 2.8 cm. The mild mediastinal shift towards the left and the bilateral lower zone air space  opacification are unchanged. Thetip of the pleural drain is projected over the right hilum. A small left pleural effusion is present.    Subcutaneous emphysema noted in the  right supraclavicular region. The heart is not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