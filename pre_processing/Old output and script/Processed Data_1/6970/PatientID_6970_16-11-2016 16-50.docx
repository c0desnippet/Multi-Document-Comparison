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6973</w:t>
      </w:r>
    </w:p>
    <w:p>
      <w:r>
        <w:t>Visit Number: f2c79ad7cf2f2796a06170f9d17e2f4f1092497e18d0797c69c4ceef268b8096</w:t>
      </w:r>
    </w:p>
    <w:p>
      <w:r>
        <w:t>Masked_PatientID: 6970</w:t>
      </w:r>
    </w:p>
    <w:p>
      <w:r>
        <w:t>Order ID: be9a7d7de131193b414400f2a7044d017982a659623f9d1b7b3376d8fe749809</w:t>
      </w:r>
    </w:p>
    <w:p>
      <w:r>
        <w:t>Order Name: Chest X-ray</w:t>
      </w:r>
    </w:p>
    <w:p>
      <w:r>
        <w:t>Result Item Code: CHE-NOV</w:t>
      </w:r>
    </w:p>
    <w:p>
      <w:r>
        <w:t>Performed Date Time: 16/11/2016 16:50</w:t>
      </w:r>
    </w:p>
    <w:p>
      <w:r>
        <w:t>Line Num: 1</w:t>
      </w:r>
    </w:p>
    <w:p>
      <w:r>
        <w:t>Text:       HISTORY R pneumothorax post lung biopsy.  Pt desaturated after drain clamped today. NO breath  sounds over R chest. REPORT Comparison previous radiograph dated 15 November 2016 at 22:17hrs. Status post CT guided lung biopsy with adrain tip projected over the right hilum. Interval improvement of the right pneumothorax with the interpleural distance measuring  1.0 cm (previous 1.8 cm). Concomitant interval decreased surgical emphysema in the  right side of the chest and neck.Heart is not enlarged. Thoracic aorta is mildly unfolded. Airspace opacifications  are seen in both lower zones with septal thickening. No sizable pleural effusion  is seen.  May need further action Finalised by: &lt;DOCTOR&gt;</w:t>
      </w:r>
    </w:p>
    <w:p>
      <w:r>
        <w:t>Accession Number: 74eaf91c79d6a8d2e32f62b5b281fc6c9eea1cf8deeb3a871fa1624261d8ddf3</w:t>
      </w:r>
    </w:p>
    <w:p>
      <w:r>
        <w:t>Updated Date Time: 17/11/2016 11:23</w:t>
      </w:r>
    </w:p>
    <w:p>
      <w:pPr>
        <w:pStyle w:val="Heading2"/>
      </w:pPr>
      <w:r>
        <w:t>Layman Explanation</w:t>
      </w:r>
    </w:p>
    <w:p>
      <w:r>
        <w:t>This radiology report discusses       HISTORY R pneumothorax post lung biopsy.  Pt desaturated after drain clamped today. NO breath  sounds over R chest. REPORT Comparison previous radiograph dated 15 November 2016 at 22:17hrs. Status post CT guided lung biopsy with adrain tip projected over the right hilum. Interval improvement of the right pneumothorax with the interpleural distance measuring  1.0 cm (previous 1.8 cm). Concomitant interval decreased surgical emphysema in the  right side of the chest and neck.Heart is not enlarged. Thoracic aorta is mildly unfolded. Airspace opacifications  are seen in both lower zones with septal thickening. No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