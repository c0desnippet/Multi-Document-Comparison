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7294</w:t>
      </w:r>
    </w:p>
    <w:p>
      <w:r>
        <w:t>Visit Number: 2f7e55aa12c89e8d277b9c2ea8e9eeacc1dfd4ef370f5497df776afe8d2bf9f4</w:t>
      </w:r>
    </w:p>
    <w:p>
      <w:r>
        <w:t>Masked_PatientID: 7292</w:t>
      </w:r>
    </w:p>
    <w:p>
      <w:r>
        <w:t>Order ID: 9d5fc17e8dedbd96eb51001baa96315c6f6e33871a48bbc05dde7f5760ea9a1a</w:t>
      </w:r>
    </w:p>
    <w:p>
      <w:r>
        <w:t>Order Name: Chest X-ray, Erect</w:t>
      </w:r>
    </w:p>
    <w:p>
      <w:r>
        <w:t>Result Item Code: CHE-ER</w:t>
      </w:r>
    </w:p>
    <w:p>
      <w:r>
        <w:t>Performed Date Time: 27/4/2019 13:12</w:t>
      </w:r>
    </w:p>
    <w:p>
      <w:r>
        <w:t>Line Num: 1</w:t>
      </w:r>
    </w:p>
    <w:p>
      <w:r>
        <w:t>Text: HISTORY  Fever b\g mets colon cancer REPORT Comparison was made with the previous study of 19 February 2019. The heart size cannot be accurately assessed on this AP projection.  Nodules and masses in left lower zone are bigger than before, now measuring up to  5.2 x 4.6 cm. No air space opacity is noted to suggest infection. There is small left pleural effusion. Biliary drainage catheters and stents are partially imaged. Surgical clips are noted  over the right hypochondrium. Scoliosis of the thoracic spine is seen with convexity to the right. Report Indicator: May need further action Finalised by: &lt;DOCTOR&gt;</w:t>
      </w:r>
    </w:p>
    <w:p>
      <w:r>
        <w:t>Accession Number: 65740b714718c71951cb989c6fa621dc9dc31acbb0f682b75a075646c97a4efe</w:t>
      </w:r>
    </w:p>
    <w:p>
      <w:r>
        <w:t>Updated Date Time: 28/4/2019 0:08</w:t>
      </w:r>
    </w:p>
    <w:p>
      <w:pPr>
        <w:pStyle w:val="Heading2"/>
      </w:pPr>
      <w:r>
        <w:t>Layman Explanation</w:t>
      </w:r>
    </w:p>
    <w:p>
      <w:r>
        <w:t>This radiology report discusses HISTORY  Fever b\g mets colon cancer REPORT Comparison was made with the previous study of 19 February 2019. The heart size cannot be accurately assessed on this AP projection.  Nodules and masses in left lower zone are bigger than before, now measuring up to  5.2 x 4.6 cm. No air space opacity is noted to suggest infection. There is small left pleural effusion. Biliary drainage catheters and stents are partially imaged. Surgical clips are noted  over the right hypochondrium. Scoliosis of the thoracic spine is seen with convexity to the right.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