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6298</w:t>
      </w:r>
    </w:p>
    <w:p>
      <w:r>
        <w:t>Visit Number: 26f8615be3744d62eb221fe013b9129cb16504794129154f72c3b1a7ba3525f1</w:t>
      </w:r>
    </w:p>
    <w:p>
      <w:r>
        <w:t>Masked_PatientID: 6297</w:t>
      </w:r>
    </w:p>
    <w:p>
      <w:r>
        <w:t>Order ID: b8b95e7a58967d7dab2f0430fc48e583311c5ae5d2d81d10227468a6a558e4d2</w:t>
      </w:r>
    </w:p>
    <w:p>
      <w:r>
        <w:t>Order Name: Chest X-ray, Erect</w:t>
      </w:r>
    </w:p>
    <w:p>
      <w:r>
        <w:t>Result Item Code: CHE-ER</w:t>
      </w:r>
    </w:p>
    <w:p>
      <w:r>
        <w:t>Performed Date Time: 19/6/2017 21:47</w:t>
      </w:r>
    </w:p>
    <w:p>
      <w:r>
        <w:t>Line Num: 1</w:t>
      </w:r>
    </w:p>
    <w:p>
      <w:r>
        <w:t>Text:       HISTORY fever with cough for 3/7 REPORT Chest X-ray: AP sitting Previous chest radiograph done on 16 November 2016 was reviewed.   Heart is enlarged.  There is pulmonary venous congestion.  Bilateral pleural effusions  are seen with right horizontal fissural tracking.  Overall the findings are suggestive  of fluid overload/congestive cardiac failure.  Haziness in the right lower zone is  also likely related to underlying pleural effusion.   May need further action Finalised by: &lt;DOCTOR&gt;</w:t>
      </w:r>
    </w:p>
    <w:p>
      <w:r>
        <w:t>Accession Number: 3e1e97604c7e32df2815943e9f8b6d80454d3be266dd206e5b6c20f3be53a9f9</w:t>
      </w:r>
    </w:p>
    <w:p>
      <w:r>
        <w:t>Updated Date Time: 20/6/2017 9:18</w:t>
      </w:r>
    </w:p>
    <w:p>
      <w:pPr>
        <w:pStyle w:val="Heading2"/>
      </w:pPr>
      <w:r>
        <w:t>Layman Explanation</w:t>
      </w:r>
    </w:p>
    <w:p>
      <w:r>
        <w:t>This radiology report discusses       HISTORY fever with cough for 3/7 REPORT Chest X-ray: AP sitting Previous chest radiograph done on 16 November 2016 was reviewed.   Heart is enlarged.  There is pulmonary venous congestion.  Bilateral pleural effusions  are seen with right horizontal fissural tracking.  Overall the findings are suggestive  of fluid overload/congestive cardiac failure.  Haziness in the right lower zone is  also likely related to underlying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