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2351</w:t>
      </w:r>
    </w:p>
    <w:p>
      <w:r>
        <w:t>Visit Number: b847a6a1d4146b7beab2bc9fa1d163df359fe931d23e68171cb6b3352b33d0d9</w:t>
      </w:r>
    </w:p>
    <w:p>
      <w:r>
        <w:t>Masked_PatientID: 2350</w:t>
      </w:r>
    </w:p>
    <w:p>
      <w:r>
        <w:t>Order ID: 6ec6a3d24395e7131a5228999e98cf75544b114f452c1130924326975e5bc92c</w:t>
      </w:r>
    </w:p>
    <w:p>
      <w:r>
        <w:t>Order Name: Chest X-ray</w:t>
      </w:r>
    </w:p>
    <w:p>
      <w:r>
        <w:t>Result Item Code: CHE-NOV</w:t>
      </w:r>
    </w:p>
    <w:p>
      <w:r>
        <w:t>Performed Date Time: 21/10/2020 14:03</w:t>
      </w:r>
    </w:p>
    <w:p>
      <w:r>
        <w:t>Line Num: 1</w:t>
      </w:r>
    </w:p>
    <w:p>
      <w:r>
        <w:t>Text: HISTORY  + ANCA - PR3 REPORT The heart size is at the upper limit of normal. Aortic calcifications are noted.  No consolidation or pleural effusion is detected. Report Indicator: Known / Minor Finalised by: &lt;DOCTOR&gt;</w:t>
      </w:r>
    </w:p>
    <w:p>
      <w:r>
        <w:t>Accession Number: 0a19a59e8f86dee35d1de62492b42ccf30d83386dacca31878b300cee27548ef</w:t>
      </w:r>
    </w:p>
    <w:p>
      <w:r>
        <w:t>Updated Date Time: 21/10/2020 17:46</w:t>
      </w:r>
    </w:p>
    <w:p>
      <w:pPr>
        <w:pStyle w:val="Heading2"/>
      </w:pPr>
      <w:r>
        <w:t>Layman Explanation</w:t>
      </w:r>
    </w:p>
    <w:p>
      <w:r>
        <w:t>This radiology report discusses HISTORY  + ANCA - PR3 REPORT The heart size is at the upper limit of normal. Aortic calcifications are noted.  No consolidation or pleural effusion is detected.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