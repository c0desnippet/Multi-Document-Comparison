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6428</w:t>
      </w:r>
    </w:p>
    <w:p>
      <w:r>
        <w:t>Visit Number: ef115986c28fcbd7096d71e2e787957920fcb3da67948a1c1317577419ffe8bc</w:t>
      </w:r>
    </w:p>
    <w:p>
      <w:r>
        <w:t>Masked_PatientID: 6428</w:t>
      </w:r>
    </w:p>
    <w:p>
      <w:r>
        <w:t>Order ID: 40a4a29bbe15b78b5c0c3dd7ec94be90b7acfb921be05b52db6c69a6a8acf914</w:t>
      </w:r>
    </w:p>
    <w:p>
      <w:r>
        <w:t>Order Name: Chest X-ray</w:t>
      </w:r>
    </w:p>
    <w:p>
      <w:r>
        <w:t>Result Item Code: CHE-NOV</w:t>
      </w:r>
    </w:p>
    <w:p>
      <w:r>
        <w:t>Performed Date Time: 23/1/2018 5:07</w:t>
      </w:r>
    </w:p>
    <w:p>
      <w:r>
        <w:t>Line Num: 1</w:t>
      </w:r>
    </w:p>
    <w:p>
      <w:r>
        <w:t>Text:       HISTORY . Right Pleural Effusion. REPORT CHEST (AP SITTING) TOTAL OF ONE IMAGE The previous chest radiograph of 21 January 2018 was reviewed with the report. In the current chest radiograph, the right hemithorax shows opacification with loss  of aerated lung parenchyma. There is a small volume of the aerated lung parenchyma  in the right perihilar area.  The opacification of the right hemithorax may in part be related to pleural disease.   There appears to be a loculated hydropneumothorax in the right lower zone. Both shoulder joints show prominent degenerative change. There is a thoracolumbar  spinal scoliotic angulation with loss of height of vertebral bodies. CONCLUSION If clinically warranted, a CT of the thorax is recommended for further evaluation.   May need further action Finalised by: &lt;DOCTOR&gt;</w:t>
      </w:r>
    </w:p>
    <w:p>
      <w:r>
        <w:t>Accession Number: ef61d32e99fce42bce8555fdcbbad0e1bc49061b8153f340896e91de389e6732</w:t>
      </w:r>
    </w:p>
    <w:p>
      <w:r>
        <w:t>Updated Date Time: 25/1/2018 1:57</w:t>
      </w:r>
    </w:p>
    <w:p>
      <w:pPr>
        <w:pStyle w:val="Heading2"/>
      </w:pPr>
      <w:r>
        <w:t>Layman Explanation</w:t>
      </w:r>
    </w:p>
    <w:p>
      <w:r>
        <w:t>This radiology report discusses       HISTORY . Right Pleural Effusion. REPORT CHEST (AP SITTING) TOTAL OF ONE IMAGE The previous chest radiograph of 21 January 2018 was reviewed with the report. In the current chest radiograph, the right hemithorax shows opacification with loss  of aerated lung parenchyma. There is a small volume of the aerated lung parenchyma  in the right perihilar area.  The opacification of the right hemithorax may in part be related to pleural disease.   There appears to be a loculated hydropneumothorax in the right lower zone. Both shoulder joints show prominent degenerative change. There is a thoracolumbar  spinal scoliotic angulation with loss of height of vertebral bodies. CONCLUSION If clinically warranted, a CT of the thorax is recommended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