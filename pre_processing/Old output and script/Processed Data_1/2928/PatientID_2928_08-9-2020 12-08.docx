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2935</w:t>
      </w:r>
    </w:p>
    <w:p>
      <w:r>
        <w:t>Visit Number: 9255058d4f1ee1f756e1c5f5f0018254437c3391a609ffefca28c06b5014683d</w:t>
      </w:r>
    </w:p>
    <w:p>
      <w:r>
        <w:t>Masked_PatientID: 2928</w:t>
      </w:r>
    </w:p>
    <w:p>
      <w:r>
        <w:t>Order ID: 23902bc862b71da75524c548769c5773189c10e71dfe15078691f1aea3046218</w:t>
      </w:r>
    </w:p>
    <w:p>
      <w:r>
        <w:t>Order Name: Chest X-ray, Erect</w:t>
      </w:r>
    </w:p>
    <w:p>
      <w:r>
        <w:t>Result Item Code: CHE-ER</w:t>
      </w:r>
    </w:p>
    <w:p>
      <w:r>
        <w:t>Performed Date Time: 08/9/2020 12:08</w:t>
      </w:r>
    </w:p>
    <w:p>
      <w:r>
        <w:t>Line Num: 1</w:t>
      </w:r>
    </w:p>
    <w:p>
      <w:r>
        <w:t>Text: HISTORY  fevera dn CMP; A 48 REPORT Comparison was made with the previous study of 15 July 2020. AICD is seen in situ. The heart size cannot be accurately assessed on this AP projection. Aortic unfolding  noted. Diffuse pulmonary congestion is present, the appearance is grossly unchanged. No consolidation, pneumothorax or pleural effusion is seen. Report Indicator: May need further action Finalised by: &lt;DOCTOR&gt;</w:t>
      </w:r>
    </w:p>
    <w:p>
      <w:r>
        <w:t>Accession Number: 190466a962be25d3af2a0f9debee2064baefa7c740ac390433d578dd636c442f</w:t>
      </w:r>
    </w:p>
    <w:p>
      <w:r>
        <w:t>Updated Date Time: 08/9/2020 12:32</w:t>
      </w:r>
    </w:p>
    <w:p>
      <w:pPr>
        <w:pStyle w:val="Heading2"/>
      </w:pPr>
      <w:r>
        <w:t>Layman Explanation</w:t>
      </w:r>
    </w:p>
    <w:p>
      <w:r>
        <w:t>This radiology report discusses HISTORY  fevera dn CMP; A 48 REPORT Comparison was made with the previous study of 15 July 2020. AICD is seen in situ. The heart size cannot be accurately assessed on this AP projection. Aortic unfolding  noted. Diffuse pulmonary congestion is present, the appearance is grossly unchanged. No consolidation, pneumothorax or pleural effusion is seen.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