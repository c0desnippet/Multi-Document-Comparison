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3377</w:t>
      </w:r>
    </w:p>
    <w:p>
      <w:r>
        <w:t>Visit Number: c21e664f8e50958daaa1af6c0f57f8ca7b2e1710f2ba84950bb1c08e2d2237b9</w:t>
      </w:r>
    </w:p>
    <w:p>
      <w:r>
        <w:t>Masked_PatientID: 3375</w:t>
      </w:r>
    </w:p>
    <w:p>
      <w:r>
        <w:t>Order ID: 69619bfb6f087085ebfdffca68534525d5803123b8c9e0eb01c93819255a5df4</w:t>
      </w:r>
    </w:p>
    <w:p>
      <w:r>
        <w:t>Order Name: Chest X-ray</w:t>
      </w:r>
    </w:p>
    <w:p>
      <w:r>
        <w:t>Result Item Code: CHE-NOV</w:t>
      </w:r>
    </w:p>
    <w:p>
      <w:r>
        <w:t>Performed Date Time: 25/5/2015 9:07</w:t>
      </w:r>
    </w:p>
    <w:p>
      <w:r>
        <w:t>Line Num: 1</w:t>
      </w:r>
    </w:p>
    <w:p>
      <w:r>
        <w:t>Text:       HISTORY pneumonia REPORT  Sternotomy wires and metallic vascular stent are noted in situ  The heart is enlarged.  There is increasing left effusion and worsening airspace  shadowing in both lungs.   Known / Minor  Finalised by: &lt;DOCTOR&gt;</w:t>
      </w:r>
    </w:p>
    <w:p>
      <w:r>
        <w:t>Accession Number: e38f3b1e56a75808426d770480b0f9b10b3cade4ca44cd79e9d9d8c397496202</w:t>
      </w:r>
    </w:p>
    <w:p>
      <w:r>
        <w:t>Updated Date Time: 25/5/2015 19:01</w:t>
      </w:r>
    </w:p>
    <w:p>
      <w:pPr>
        <w:pStyle w:val="Heading2"/>
      </w:pPr>
      <w:r>
        <w:t>Layman Explanation</w:t>
      </w:r>
    </w:p>
    <w:p>
      <w:r>
        <w:t>This radiology report discusses       HISTORY pneumonia REPORT  Sternotomy wires and metallic vascular stent are noted in situ  The heart is enlarged.  There is increasing left effusion and worsening airspace  shadowing in both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