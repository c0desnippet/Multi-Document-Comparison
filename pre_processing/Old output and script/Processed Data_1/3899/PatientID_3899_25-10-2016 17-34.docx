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3900</w:t>
      </w:r>
    </w:p>
    <w:p>
      <w:r>
        <w:t>Visit Number: 8c4d93cc107b0f250ebba60d94ce903d61692341bbaf07d900c2b80e093436b8</w:t>
      </w:r>
    </w:p>
    <w:p>
      <w:r>
        <w:t>Masked_PatientID: 3899</w:t>
      </w:r>
    </w:p>
    <w:p>
      <w:r>
        <w:t>Order ID: 4c796510662542ff214009bf0bfc5ebfb32c713163286fe9dd500fb17332376c</w:t>
      </w:r>
    </w:p>
    <w:p>
      <w:r>
        <w:t>Order Name: Chest X-ray</w:t>
      </w:r>
    </w:p>
    <w:p>
      <w:r>
        <w:t>Result Item Code: CHE-NOV</w:t>
      </w:r>
    </w:p>
    <w:p>
      <w:r>
        <w:t>Performed Date Time: 25/10/2016 17:34</w:t>
      </w:r>
    </w:p>
    <w:p>
      <w:r>
        <w:t>Line Num: 1</w:t>
      </w:r>
    </w:p>
    <w:p>
      <w:r>
        <w:t>Text:       HISTORY sob on exersion * 1/52 - h/o AF , MVP REPORT The chest radiograph dated 29 Aug 2005 was reviewed. The heart size is enlarged. There is a double density sign with splaying of the carina  suggestive of left atrial enlargement. Aortic unfolding is noted. There is mild pulmonary venous congestion. No consolidation is seen.     May need further action Reported by: &lt;DOCTOR&gt;</w:t>
      </w:r>
    </w:p>
    <w:p>
      <w:r>
        <w:t>Accession Number: 62e92c8ff6b3bb29b71b80f08b5d491962ba680648e1033ade7108e49f01e7a0</w:t>
      </w:r>
    </w:p>
    <w:p>
      <w:r>
        <w:t>Updated Date Time: 26/10/2016 18:45</w:t>
      </w:r>
    </w:p>
    <w:p>
      <w:pPr>
        <w:pStyle w:val="Heading2"/>
      </w:pPr>
      <w:r>
        <w:t>Layman Explanation</w:t>
      </w:r>
    </w:p>
    <w:p>
      <w:r>
        <w:t>This radiology report discusses       HISTORY sob on exersion * 1/52 - h/o AF , MVP REPORT The chest radiograph dated 29 Aug 2005 was reviewed. The heart size is enlarged. There is a double density sign with splaying of the carina  suggestive of left atrial enlargement. Aortic unfolding is noted. There is mild pulmonary venous congestion. No consolidation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