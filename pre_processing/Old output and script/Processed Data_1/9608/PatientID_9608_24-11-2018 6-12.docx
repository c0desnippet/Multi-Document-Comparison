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9624</w:t>
      </w:r>
    </w:p>
    <w:p>
      <w:r>
        <w:t>Visit Number: 8d6a43fdc11641921fb88d032a6a4349c0372e2f232c739195b28f517b80bf18</w:t>
      </w:r>
    </w:p>
    <w:p>
      <w:r>
        <w:t>Masked_PatientID: 9608</w:t>
      </w:r>
    </w:p>
    <w:p>
      <w:r>
        <w:t>Order ID: 2786213c8ba4ab187fa0898b3e3b51961feb9900b57b787e574ed1a1718ff114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24/11/2018 6:12</w:t>
      </w:r>
    </w:p>
    <w:p>
      <w:r>
        <w:t>Line Num: 1</w:t>
      </w:r>
    </w:p>
    <w:p>
      <w:r>
        <w:t>Text:       HISTORY fever REPORT No consolidation, pleural effusion or pneumothorax. There is mild cardiomegaly.  Aortic arch calcifications are noted.   Known / Minor Finalised by: &lt;DOCTOR&gt;</w:t>
      </w:r>
    </w:p>
    <w:p>
      <w:r>
        <w:t>Accession Number: d8866771da88325139d4dd5d48add6ad47f87971a7fa5adaf3c4f11e79419102</w:t>
      </w:r>
    </w:p>
    <w:p>
      <w:r>
        <w:t>Updated Date Time: 24/11/2018 16:31</w:t>
      </w:r>
    </w:p>
    <w:p>
      <w:pPr>
        <w:pStyle w:val="Heading2"/>
      </w:pPr>
      <w:r>
        <w:t>Layman Explanation</w:t>
      </w:r>
    </w:p>
    <w:p>
      <w:r>
        <w:t>This radiology report discusses       HISTORY fever REPORT No consolidation, pleural effusion or pneumothorax. There is mild cardiomegaly.  Aortic arch calcifications are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