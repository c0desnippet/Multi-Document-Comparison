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7591</w:t>
      </w:r>
    </w:p>
    <w:p>
      <w:r>
        <w:t>Visit Number: 7b17a31c021abc985a246aaf560df0b5ab15d08c777d8921d37064c64519c927</w:t>
      </w:r>
    </w:p>
    <w:p>
      <w:r>
        <w:t>Masked_PatientID: 7584</w:t>
      </w:r>
    </w:p>
    <w:p>
      <w:r>
        <w:t>Order ID: 02e594c8aeda6d677c8b0643ba7b542a727d748dd680b6eb723e96e0e3e7f1bf</w:t>
      </w:r>
    </w:p>
    <w:p>
      <w:r>
        <w:t>Order Name: Chest X-ray</w:t>
      </w:r>
    </w:p>
    <w:p>
      <w:r>
        <w:t>Result Item Code: CHE-NOV</w:t>
      </w:r>
    </w:p>
    <w:p>
      <w:r>
        <w:t>Performed Date Time: 16/7/2018 23:01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4018e568ef828dc66efab7723e4f438fa604045e73e0712a258216628e6c2ab0</w:t>
      </w:r>
    </w:p>
    <w:p>
      <w:r>
        <w:t>Updated Date Time: 17/7/2018 8:12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