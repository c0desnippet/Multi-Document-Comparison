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5599</w:t>
      </w:r>
    </w:p>
    <w:p>
      <w:r>
        <w:t>Visit Number: 6785325edc373ddddc17858272c01ce010b93fcc36ed4e3915bd233fa3a56892</w:t>
      </w:r>
    </w:p>
    <w:p>
      <w:r>
        <w:t>Masked_PatientID: 5590</w:t>
      </w:r>
    </w:p>
    <w:p>
      <w:r>
        <w:t>Order ID: ff272835591192c724467deabb9a94bf072093dc04c1f543ac81904c1e25625a</w:t>
      </w:r>
    </w:p>
    <w:p>
      <w:r>
        <w:t>Order Name: Chest X-ray, Erect</w:t>
      </w:r>
    </w:p>
    <w:p>
      <w:r>
        <w:t>Result Item Code: CHE-ER</w:t>
      </w:r>
    </w:p>
    <w:p>
      <w:r>
        <w:t>Performed Date Time: 24/4/2016 14:31</w:t>
      </w:r>
    </w:p>
    <w:p>
      <w:r>
        <w:t>Line Num: 1</w:t>
      </w:r>
    </w:p>
    <w:p>
      <w:r>
        <w:t>Text:       HISTORY chest pain  mild creps REPORT CHEST, AP SITTING Comparison is made with the previous study dated 26 November 2015. The heart size cannot be accurately assessed on this projection, but appears enlarged.  Bilateral pulmonary venous congestion. No gross pulmonary consolidation or large pleural effusion is seen. Atelectasis seen  again at the left lung base.   Known / Minor  Finalised by: &lt;DOCTOR&gt;</w:t>
      </w:r>
    </w:p>
    <w:p>
      <w:r>
        <w:t>Accession Number: 91c84681f5530591439b883a2af0e26519541ce6f28372ee60804af0c90c338c</w:t>
      </w:r>
    </w:p>
    <w:p>
      <w:r>
        <w:t>Updated Date Time: 24/4/2016 19:53</w:t>
      </w:r>
    </w:p>
    <w:p>
      <w:pPr>
        <w:pStyle w:val="Heading2"/>
      </w:pPr>
      <w:r>
        <w:t>Layman Explanation</w:t>
      </w:r>
    </w:p>
    <w:p>
      <w:r>
        <w:t>This radiology report discusses       HISTORY chest pain  mild creps REPORT CHEST, AP SITTING Comparison is made with the previous study dated 26 November 2015. The heart size cannot be accurately assessed on this projection, but appears enlarged.  Bilateral pulmonary venous congestion. No gross pulmonary consolidation or large pleural effusion is seen. Atelectasis seen  again at the left lung base.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