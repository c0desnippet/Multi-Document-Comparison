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12954</w:t>
      </w:r>
    </w:p>
    <w:p>
      <w:r>
        <w:t>Visit Number: ec75bf9bd487ffd11a848b2ea5c7e0dff744242bcbba42b7897c68123116592d</w:t>
      </w:r>
    </w:p>
    <w:p>
      <w:r>
        <w:t>Masked_PatientID: 12954</w:t>
      </w:r>
    </w:p>
    <w:p>
      <w:r>
        <w:t>Order ID: 52059fbdcfd78f828ac5b5948f2fc6253b16e83cc173fb5d48404ecd92b26faf</w:t>
      </w:r>
    </w:p>
    <w:p>
      <w:r>
        <w:t>Order Name: CT Pulmonary Angiogram</w:t>
      </w:r>
    </w:p>
    <w:p>
      <w:r>
        <w:t>Result Item Code: CTCHEPE</w:t>
      </w:r>
    </w:p>
    <w:p>
      <w:r>
        <w:t>Performed Date Time: 18/7/2016 17:23</w:t>
      </w:r>
    </w:p>
    <w:p>
      <w:r>
        <w:t>Line Num: 1</w:t>
      </w:r>
    </w:p>
    <w:p>
      <w:r>
        <w:t>Text:       HISTORY Patient tachycardic with pleuritic chest pain with some tachypnea/SOB. TRO PE Patient has positive risk factors of: 1. Recent plane travel and 2. Paroxysmal nocturnal  hemoglobinuria likelyin crisis and is prone to throwing clots. TECHNIQUE Scans acquired as per department protocol. Intravenous contrast: Omnipaque 350 - Volume (ml): 50 FINDINGS There is no convincing filling defect in the pulmonary trunk, the main pulmonary  arteries or visualised segmental branches to suggest pulmonary embolism.  There is  patchy consolidation in the right upper and right lower lobe, representing chest  infection.  There is small right pleural effusion.  Patchy consolidation also visualised  in the apical segment of theleft lower lobe.   There is no significantly enlarged axillary or mediastinal lymph node.  Small right  hilar lymph nodes are noted, probably reactive.  The apical segmental airway of both  lower lobes are not well visualised and appear narrowedand this may be due to the  presence of debris. In the visualised upper abdomen, the spleen appears enlarged measures 14.8 cm in  AP dimension.  There is no overt bony destruction. CONCLUSION There is no convincing CT evidence of pulmonary embolism.  Patchy consolidation is  visualised in the right upper lobe and right lower lobe as well as apical segment  of the left lower lobe, suspicious for chest infection.  The apical segmental airway  of both lower lobes are not well visualised and appear narrowed.  This may be related  to presence of debris and follow-up with appropriate treatment is required.  There  is small right pleural effusion. There is splenomegaly in the visualised upper abdomen.  Please correlate clinically  with other parameters.   May need further action Finalised by: &lt;DOCTOR&gt;</w:t>
      </w:r>
    </w:p>
    <w:p>
      <w:r>
        <w:t>Accession Number: a43067fcf9e0f630a19982a70ee1956c267821c8247e80b6a7abbdd279edee07</w:t>
      </w:r>
    </w:p>
    <w:p>
      <w:r>
        <w:t>Updated Date Time: 18/7/2016 17:58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