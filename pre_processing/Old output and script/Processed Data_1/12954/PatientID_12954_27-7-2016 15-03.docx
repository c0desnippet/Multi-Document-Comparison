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12959</w:t>
      </w:r>
    </w:p>
    <w:p>
      <w:r>
        <w:t>Visit Number: ec75bf9bd487ffd11a848b2ea5c7e0dff744242bcbba42b7897c68123116592d</w:t>
      </w:r>
    </w:p>
    <w:p>
      <w:r>
        <w:t>Masked_PatientID: 12954</w:t>
      </w:r>
    </w:p>
    <w:p>
      <w:r>
        <w:t>Order ID: b03004aef0fb7ffdad933d75205b6b9a207ad77e2591b390653c4ff7a68db429</w:t>
      </w:r>
    </w:p>
    <w:p>
      <w:r>
        <w:t>Order Name: CT Chest or Thorax</w:t>
      </w:r>
    </w:p>
    <w:p>
      <w:r>
        <w:t>Result Item Code: CTCHE</w:t>
      </w:r>
    </w:p>
    <w:p>
      <w:r>
        <w:t>Performed Date Time: 27/7/2016 15:03</w:t>
      </w:r>
    </w:p>
    <w:p>
      <w:r>
        <w:t>Line Num: 1</w:t>
      </w:r>
    </w:p>
    <w:p>
      <w:r>
        <w:t>Text:       HISTORY R sided CAP with R sided loculated effusion, refractory fever despite 10 days IV  abx still septic Patient had 8 episodes of hemoptysis yest BAL done last friday, chest drain inserted last saturday. Still actively draining  hemoserous fluid; B/G PNH in acute hemolysis due ot infxn TECHNIQUE  Contrast enhanced CT chest was performed. Intravenous contrast: Omnipaque 350 - Volume (ml): 60 FINDINGS  Comparison was made with recent CT pulmonary angiogram dated 18 July 2016.  Interval insertion of a pleuritic chest drain with tip seen at the posterior aspect  of the right lower lobe. There is worsening of the right-sided pneumonia.  The patchy consolidation in the  right upper and lower lobes is more confluent than before with development of several  loculated pleural effusions. Coupled with areas of pleural thickening and enhancement  in the right lower lobe, these are findings suspicious for empyema. There is atelectasis  in the middle lobe.  Asmall pleural effusion and atelectasis is seen in the left lower lobe.  The heart size is normal. The cardiac and pulmonary vessels demonstrate normal enhancement.  No filling defect or aneurysmal dilatation is seen.  There is no significantly enlarged axillary or mediastinal lymph node. Small reactive  right hilar nodes are once again noted.  There is splenomegaly. in the partially imaged upper pole of the left kidney, there  is suggestion of a left renal subcapsular fluid collection.No destructive bony  lesion is seen. CONCLUSION 1. Loculated right pleural effusion with pleural thickening with enhancement, suspicious  for empyema. The loculated nature of the effusions limits the effectiveness of the  pleural drainage catheter.  2. Small left lower lobe pleural effusion and atelectasis.  3. Small perihilar lymph nodes, likely reactive. 4. Splenomegaly. There is suspicion of a subcapsular left renal fluid collection.   Suggest further evaluation with ultrasound kidneys if indicated.   May need further action Reported by: &lt;DOCTOR&gt;</w:t>
      </w:r>
    </w:p>
    <w:p>
      <w:r>
        <w:t>Accession Number: f899b899694d3539bbeb348f76df2ea6187d321d93e688b72f8c543b8a7db13f</w:t>
      </w:r>
    </w:p>
    <w:p>
      <w:r>
        <w:t>Updated Date Time: 27/7/2016 17:38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