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4017</w:t>
      </w:r>
    </w:p>
    <w:p>
      <w:r>
        <w:t>Visit Number: 8547170b72e9ad7b3739512c882109fd9cd5fefc75b00083ea37e6b70a4290e4</w:t>
      </w:r>
    </w:p>
    <w:p>
      <w:r>
        <w:t>Masked_PatientID: 4017</w:t>
      </w:r>
    </w:p>
    <w:p>
      <w:r>
        <w:t>Order ID: 85cf987edc85d5456f1b951576f9f9ef60d4eb83b66e2fc92ceb8cb3bb1d32f9</w:t>
      </w:r>
    </w:p>
    <w:p>
      <w:r>
        <w:t>Order Name: Chest X-ray</w:t>
      </w:r>
    </w:p>
    <w:p>
      <w:r>
        <w:t>Result Item Code: CHE-NOV</w:t>
      </w:r>
    </w:p>
    <w:p>
      <w:r>
        <w:t>Performed Date Time: 16/12/2019 23:07</w:t>
      </w:r>
    </w:p>
    <w:p>
      <w:r>
        <w:t>Line Num: 1</w:t>
      </w:r>
    </w:p>
    <w:p>
      <w:r>
        <w:t>Text: The heart, lungs and mediastinum are unremarkable.  The aorta is unfurled. Report Indicator: Known / Minor Finalised by: &lt;DOCTOR&gt;</w:t>
      </w:r>
    </w:p>
    <w:p>
      <w:r>
        <w:t>Accession Number: b77ffbcf4d4475b993fd348f6497daf57846800eb07aff810a0899246c3b6fba</w:t>
      </w:r>
    </w:p>
    <w:p>
      <w:r>
        <w:t>Updated Date Time: 17/12/2019 6:14</w:t>
      </w:r>
    </w:p>
    <w:p>
      <w:pPr>
        <w:pStyle w:val="Heading2"/>
      </w:pPr>
      <w:r>
        <w:t>Layman Explanation</w:t>
      </w:r>
    </w:p>
    <w:p>
      <w:r>
        <w:t>This radiology report discusses The heart, lungs and mediastinum are unremarkable.  The aorta is unfurled. Report Indicator: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