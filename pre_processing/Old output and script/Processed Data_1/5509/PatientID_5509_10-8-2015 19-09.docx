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5511</w:t>
      </w:r>
    </w:p>
    <w:p>
      <w:r>
        <w:t>Visit Number: ab596c9fd8c8b6d4ee3297226637304fd69bdb55fec256a488a1bdbb83712eb8</w:t>
      </w:r>
    </w:p>
    <w:p>
      <w:r>
        <w:t>Masked_PatientID: 5509</w:t>
      </w:r>
    </w:p>
    <w:p>
      <w:r>
        <w:t>Order ID: 12313ad9b3bf939d6daa80035b96351daa14d44c446abf967737b16275210c17</w:t>
      </w:r>
    </w:p>
    <w:p>
      <w:r>
        <w:t>Order Name: Chest X-ray</w:t>
      </w:r>
    </w:p>
    <w:p>
      <w:r>
        <w:t>Result Item Code: CHE-NOV</w:t>
      </w:r>
    </w:p>
    <w:p>
      <w:r>
        <w:t>Performed Date Time: 10/8/2015 19:09</w:t>
      </w:r>
    </w:p>
    <w:p>
      <w:r>
        <w:t>Line Num: 1</w:t>
      </w:r>
    </w:p>
    <w:p>
      <w:r>
        <w:t>Text:       HISTORY SEVERE ACIDOSIS/HYPERKALEMIA/?SEPSIS REPORT Note is made of prior chest radiograph of 31 July 2015 and CT chest of 8 August 2015. Suboptimal inspiration, limiting assessment of heart size and lung bases. Bilateral lower zone consolidation-atelectasis is seen. Bilateral pleural effusions  are again noted. There is pulmonary venous congestion. The bilateral pulmonary nodules  seen on prior CT of 8 August 2015 are not well-demonstrated on this radiograph. Heart appears enlarged.   Sternotomy wires and mediastinal clips are again noted.   May need further action Finalised by: &lt;DOCTOR&gt;</w:t>
      </w:r>
    </w:p>
    <w:p>
      <w:r>
        <w:t>Accession Number: d66e0397cc171d53b2b83710e891c1a68cc10cb3eaa57fe0ab611d4513d8e0fd</w:t>
      </w:r>
    </w:p>
    <w:p>
      <w:r>
        <w:t>Updated Date Time: 11/8/2015 16:26</w:t>
      </w:r>
    </w:p>
    <w:p>
      <w:pPr>
        <w:pStyle w:val="Heading2"/>
      </w:pPr>
      <w:r>
        <w:t>Layman Explanation</w:t>
      </w:r>
    </w:p>
    <w:p>
      <w:r>
        <w:t>This radiology report discusses       HISTORY SEVERE ACIDOSIS/HYPERKALEMIA/?SEPSIS REPORT Note is made of prior chest radiograph of 31 July 2015 and CT chest of 8 August 2015. Suboptimal inspiration, limiting assessment of heart size and lung bases. Bilateral lower zone consolidation-atelectasis is seen. Bilateral pleural effusions  are again noted. There is pulmonary venous congestion. The bilateral pulmonary nodules  seen on prior CT of 8 August 2015 are not well-demonstrated on this radiograph. Heart appears enlarged.   Sternotomy wires and mediastinal clips are again noted.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