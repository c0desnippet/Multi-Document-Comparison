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7605</w:t>
      </w:r>
    </w:p>
    <w:p>
      <w:r>
        <w:t>Visit Number: 156e4f43a5ee7ed1bb7d64462bac7c2bfa8fed45832bf57d4bee36bd3fe08ab5</w:t>
      </w:r>
    </w:p>
    <w:p>
      <w:r>
        <w:t>Masked_PatientID: 7600</w:t>
      </w:r>
    </w:p>
    <w:p>
      <w:r>
        <w:t>Order ID: fd79ee5d4bb63a029ba1b1d1bf1e22698d941ac9c4a4f8c358459d23d1e5d734</w:t>
      </w:r>
    </w:p>
    <w:p>
      <w:r>
        <w:t>Order Name: Chest X-ray, Erect</w:t>
      </w:r>
    </w:p>
    <w:p>
      <w:r>
        <w:t>Result Item Code: CHE-ER</w:t>
      </w:r>
    </w:p>
    <w:p>
      <w:r>
        <w:t>Performed Date Time: 12/4/2016 6:53</w:t>
      </w:r>
    </w:p>
    <w:p>
      <w:r>
        <w:t>Line Num: 1</w:t>
      </w:r>
    </w:p>
    <w:p>
      <w:r>
        <w:t>Text:       HISTORY Swan gantz catheter REPORT  A Swan-Ganz catheter, evidence of cardiac valve surgery and sternotomy wires are  noted.  There is cardiomegaly.  Pulmonary venous congestion with interstitial oedema  and ground-glass changes are seen in both lungs. There is slight radiological deterioration as compared to the previous radiograph.   Known / Minor  Finalised by: &lt;DOCTOR&gt;</w:t>
      </w:r>
    </w:p>
    <w:p>
      <w:r>
        <w:t>Accession Number: e372e828f2a2c2e52526e18fbc6f84bd87cce322348e6b4b67ecd08df6f57655</w:t>
      </w:r>
    </w:p>
    <w:p>
      <w:r>
        <w:t>Updated Date Time: 13/4/2016 9:24</w:t>
      </w:r>
    </w:p>
    <w:p>
      <w:pPr>
        <w:pStyle w:val="Heading2"/>
      </w:pPr>
      <w:r>
        <w:t>Layman Explanation</w:t>
      </w:r>
    </w:p>
    <w:p>
      <w:r>
        <w:t>This radiology report discusses       HISTORY Swan gantz catheter REPORT  A Swan-Ganz catheter, evidence of cardiac valve surgery and sternotomy wires are  noted.  There is cardiomegaly.  Pulmonary venous congestion with interstitial oedema  and ground-glass changes are seen in both lungs. There is slight radiological deterioration as compared to the previous radiograph.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