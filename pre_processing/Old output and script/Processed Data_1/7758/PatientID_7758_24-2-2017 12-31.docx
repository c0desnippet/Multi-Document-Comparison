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7761</w:t>
      </w:r>
    </w:p>
    <w:p>
      <w:r>
        <w:t>Visit Number: d00851438636e38e548bf47b7ac875afe39c3600d2d586134afb89ed8395209c</w:t>
      </w:r>
    </w:p>
    <w:p>
      <w:r>
        <w:t>Masked_PatientID: 7758</w:t>
      </w:r>
    </w:p>
    <w:p>
      <w:r>
        <w:t>Order ID: 1b80ece2cc6206aee977d004893aa4525340096f81e11d119a1196390c6988a8</w:t>
      </w:r>
    </w:p>
    <w:p>
      <w:r>
        <w:t>Order Name: CT Chest, Abdomen and Pelvis</w:t>
      </w:r>
    </w:p>
    <w:p>
      <w:r>
        <w:t>Result Item Code: CTCHEABDP</w:t>
      </w:r>
    </w:p>
    <w:p>
      <w:r>
        <w:t>Performed Date Time: 24/2/2017 12:31</w:t>
      </w:r>
    </w:p>
    <w:p>
      <w:r>
        <w:t>Line Num: 1</w:t>
      </w:r>
    </w:p>
    <w:p>
      <w:r>
        <w:t>Text:       HISTORY CA rectum s/p low anterior resection HOP cystic lesion Surveillance TECHNIQUE Scans acquired as per department protocol. Intravenous contrast: Iopamiro 370 - Volume (ml): 75 Positive Rectal Contrast   FINDINGS CT from 23/11/2015 was reviewed. THORAX Stable left lower lobe ground-glass nodule measures 5 mm (16/47).  There is a tiny  calcified granuloma in the right lower lobe. The lungs are otherwise clear.  There  is no pleural effusion. There are several thyroid nodules which are nonspecific in appearance on CT.  The  nodule at the isthmus is smaller, currently 7 x 7 mm (15/21). The others are relatively  stable.  Retromanubrial thyroid extension is present. There is no significantly enlarged axillary, mediastinal and hilar nodes.  No pericardial  effusion is seen. ABDOMEN PELVIS To the right of the colonic anastomosis is stable nonspecific 7 mm focal thickening.    There are a few uncomplicated sigmoid colonic diverticula.    There is no significantly enlarged lymph node.  There is no ascites or pneumoperitoneum.    There is a stable 28 x 18 mm cystic lesion in the pancreatic head.  There is no dilatation  of the pancreatic duct.  The biliary tree is not dilated. The gallbladder is contracted and contains stones.  There are no changes to suggest  acute cholecystitis.   Both kidneys are small and scarred.  In the right kidney, a 1.9 x 1.9 cm nodule,  with high attenuation of 42HU, was previously larger and cysticattenuation.  It  is likely a complicated cyst.   A 10 mm nodule at the left lower pole is dense at 31 HU but it is difficult to compare  for size stability.   The right lower pole 1.7 cm exophytic cyst is stable and the internal densities seen  on the portal venous phase are most likely artefactual ( due to adjacent bowel content)  . A few other subcentimeter hypodensities are seen in both kidneys are too small  to characterise. A 2 mm nonobstructing right lower pole calculus is present. No  hydronephrosis.  The spleen and adrenal glands are unremarkable. Prostate gland is enlarged. Urinary bladder is collapsed, limiting assessment.   There is no destructive bony lesion. CONCLUSION No evidence of metastases in this study. Stable stable pancreatic head cystic lesion is probably a pancreatic cystic neoplasm. A 10 mm left lower pole nodule is too dense for a simple cyst but cannot be compared  for stability.  This may be further evaluated on ultrasound ( as an initial examination)   to ascertain if this is a cyst or otherwise. A slightly hyperdense nodule at the right kidney is smaller and likely a complicated  cyst. Left lung (upper lobe) ground glass nodule is stable. Other findings are listed in the report.   May need further action Finalised by: &lt;DOCTOR&gt;</w:t>
      </w:r>
    </w:p>
    <w:p>
      <w:r>
        <w:t>Accession Number: ae5dfb19df59b3431ef49be0ea856e72b2cc0967367534a06f70317a92f0f308</w:t>
      </w:r>
    </w:p>
    <w:p>
      <w:r>
        <w:t>Updated Date Time: 24/2/2017 15:09</w:t>
      </w:r>
    </w:p>
    <w:p>
      <w:pPr>
        <w:pStyle w:val="Heading2"/>
      </w:pPr>
      <w:r>
        <w:t>Layman Explanation</w:t>
      </w:r>
    </w:p>
    <w:p>
      <w:r>
        <w:t>This radiology report discusses       HISTORY CA rectum s/p low anterior resection HOP cystic lesion Surveillance TECHNIQUE Scans acquired as per department protocol. Intravenous contrast: Iopamiro 370 - Volume (ml): 75 Positive Rectal Contrast   FINDINGS CT from 23/11/2015 was reviewed. THORAX Stable left lower lobe ground-glass nodule measures 5 mm (16/47).  There is a tiny  calcified granuloma in the right lower lobe. The lungs are otherwise clear.  There  is no pleural effusion. There are several thyroid nodules which are nonspecific in appearance on CT.  The  nodule at the isthmus is smaller, currently 7 x 7 mm (15/21). The others are relatively  stable.  Retromanubrial thyroid extension is present. There is no significantly enlarged axillary, mediastinal and hilar nodes.  No pericardial  effusion is seen. ABDOMEN PELVIS To the right of the colonic anastomosis is stable nonspecific 7 mm focal thickening.    There are a few uncomplicated sigmoid colonic diverticula.    There is no significantly enlarged lymph node.  There is no ascites or pneumoperitoneum.    There is a stable 28 x 18 mm cystic lesion in the pancreatic head.  There is no dilatation  of the pancreatic duct.  The biliary tree is not dilated. The gallbladder is contracted and contains stones.  There are no changes to suggest  acute cholecystitis.   Both kidneys are small and scarred.  In the right kidney, a 1.9 x 1.9 cm nodule,  with high attenuation of 42HU, was previously larger and cysticattenuation.  It  is likely a complicated cyst.   A 10 mm nodule at the left lower pole is dense at 31 HU but it is difficult to compare  for size stability.   The right lower pole 1.7 cm exophytic cyst is stable and the internal densities seen  on the portal venous phase are most likely artefactual ( due to adjacent bowel content)  . A few other subcentimeter hypodensities are seen in both kidneys are too small  to characterise. A 2 mm nonobstructing right lower pole calculus is present. No  hydronephrosis.  The spleen and adrenal glands are unremarkable. Prostate gland is enlarged. Urinary bladder is collapsed, limiting assessment.   There is no destructive bony lesion. CONCLUSION No evidence of metastases in this study. Stable stable pancreatic head cystic lesion is probably a pancreatic cystic neoplasm. A 10 mm left lower pole nodule is too dense for a simple cyst but cannot be compared  for stability.  This may be further evaluated on ultrasound ( as an initial examination)   to ascertain if this is a cyst or otherwise. A slightly hyperdense nodule at the right kidney is smaller and likely a complicated  cyst. Left lung (upper lobe) ground glass nodule is stable. Other findings are listed in the report.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