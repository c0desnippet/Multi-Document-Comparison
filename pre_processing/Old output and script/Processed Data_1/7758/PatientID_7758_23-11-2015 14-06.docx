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7760</w:t>
      </w:r>
    </w:p>
    <w:p>
      <w:r>
        <w:t>Visit Number: 055c73acfcfb4952ed89d8ac218e1e2efd6785adc3ec3e0f82ae281e8b2e2937</w:t>
      </w:r>
    </w:p>
    <w:p>
      <w:r>
        <w:t>Masked_PatientID: 7758</w:t>
      </w:r>
    </w:p>
    <w:p>
      <w:r>
        <w:t>Order ID: 23e3bda6a6c1673cd7fcfe4c3a92d1caf1ded2ad5fb569e756510415be235c17</w:t>
      </w:r>
    </w:p>
    <w:p>
      <w:r>
        <w:t>Order Name: CT Chest, Abdomen and Pelvis</w:t>
      </w:r>
    </w:p>
    <w:p>
      <w:r>
        <w:t>Result Item Code: CTCHEABDP</w:t>
      </w:r>
    </w:p>
    <w:p>
      <w:r>
        <w:t>Performed Date Time: 23/11/2015 14:06</w:t>
      </w:r>
    </w:p>
    <w:p>
      <w:r>
        <w:t>Line Num: 1</w:t>
      </w:r>
    </w:p>
    <w:p>
      <w:r>
        <w:t>Text:       HISTORY CA RECTUM F/UP; ULAR MAR 2014, SURVEILLENCE SCAN TECHNIQUE Scans acquired as per department protocol. Intravenous contrast: nil Positive Oral and Rectal Contrast  FINDINGS  CT abdomen and pelvis of 27/08/2014 and CT thorax of 11/03/2014 were reviewed. THORAX In the lingula segment (3/49) a 5 mm ground-glass nodule is present.  Compared with  the prior CT, it appears relatively stable in size and appearance.   There is small  calcified granuloma in the right lower lobe at the posterior basal segment.  There  is no pulmonary consolidation or pleural effusion. There are a few nodules in the thyroid gland and the sizes are relatively stable.  Once again, retromenubrial extension of the thyroid gland is noted. No pericardial effusion or cardiomegaly is seen.  There is no significantly enlarged  axillary, mediastinal and within limits of this scan, hilar lymph nodes. ABDOMEN PELVIS The patient is status post anterior resection and at the right and side of the colonic  anastomosis, relatively stable apparent 9mm nodular focus is noted (8/18). There  are several uncomplicated colonic diverticula.  No significantly enlarged  lymph  node is identified in the abdomen and pelvis. There are gallstones. There is cystic lesion at the pancreatic head, measuring 1.9 x 2.1 cm.  This may  be a cystic neoplasm.  The main pancreatic duct is not dilated.  The biliary tree  is of normal calibre.   Few cystic lesions are seen in the right kidney, with the ones at the interpolar  region (2.5 x 2.4 cm) is minimally larger from prior 2.2 x 1.9 cm but is still of   fluid attenuation.  At the right renal lower pole, 4 mm nonobstructing calculus  is present. Urinary bladder is not well distended for assessment.  The prostate gland is enlarged  indents into the bladder base. Within limits of this unenhanced study, no overt mass is seen in the liver, spleen  and the adrenal glands. There is no destructive bony lesion. CONCLUSION A small 9mm stable nodular focus adjacent to the colonic anastomosis is non-specific  in appearance and likely post-surgical changes. A stable nonspecific ground-glass nodule in the lingula segment of the left lung. Cystic lesion at the pancreatic head may be a cystic neoplasm. A right renal cystic lesion is marginally larger but is still of cystic/fluid attenuation. The other known or minor findings are listed in the report.   May need further action Finalised by: &lt;DOCTOR&gt;</w:t>
      </w:r>
    </w:p>
    <w:p>
      <w:r>
        <w:t>Accession Number: 0a00a76e2e6d56f2790beea5e2ad006988b4d48e2c709b80607a1f93c2165094</w:t>
      </w:r>
    </w:p>
    <w:p>
      <w:r>
        <w:t>Updated Date Time: 24/11/2015 12:19</w:t>
      </w:r>
    </w:p>
    <w:p>
      <w:pPr>
        <w:pStyle w:val="Heading2"/>
      </w:pPr>
      <w:r>
        <w:t>Layman Explanation</w:t>
      </w:r>
    </w:p>
    <w:p>
      <w:r>
        <w:t>This radiology report discusses       HISTORY CA RECTUM F/UP; ULAR MAR 2014, SURVEILLENCE SCAN TECHNIQUE Scans acquired as per department protocol. Intravenous contrast: nil Positive Oral and Rectal Contrast  FINDINGS  CT abdomen and pelvis of 27/08/2014 and CT thorax of 11/03/2014 were reviewed. THORAX In the lingula segment (3/49) a 5 mm ground-glass nodule is present.  Compared with  the prior CT, it appears relatively stable in size and appearance.   There is small  calcified granuloma in the right lower lobe at the posterior basal segment.  There  is no pulmonary consolidation or pleural effusion. There are a few nodules in the thyroid gland and the sizes are relatively stable.  Once again, retromenubrial extension of the thyroid gland is noted. No pericardial effusion or cardiomegaly is seen.  There is no significantly enlarged  axillary, mediastinal and within limits of this scan, hilar lymph nodes. ABDOMEN PELVIS The patient is status post anterior resection and at the right and side of the colonic  anastomosis, relatively stable apparent 9mm nodular focus is noted (8/18). There  are several uncomplicated colonic diverticula.  No significantly enlarged  lymph  node is identified in the abdomen and pelvis. There are gallstones. There is cystic lesion at the pancreatic head, measuring 1.9 x 2.1 cm.  This may  be a cystic neoplasm.  The main pancreatic duct is not dilated.  The biliary tree  is of normal calibre.   Few cystic lesions are seen in the right kidney, with the ones at the interpolar  region (2.5 x 2.4 cm) is minimally larger from prior 2.2 x 1.9 cm but is still of   fluid attenuation.  At the right renal lower pole, 4 mm nonobstructing calculus  is present. Urinary bladder is not well distended for assessment.  The prostate gland is enlarged  indents into the bladder base. Within limits of this unenhanced study, no overt mass is seen in the liver, spleen  and the adrenal glands. There is no destructive bony lesion. CONCLUSION A small 9mm stable nodular focus adjacent to the colonic anastomosis is non-specific  in appearance and likely post-surgical changes. A stable nonspecific ground-glass nodule in the lingula segment of the left lung. Cystic lesion at the pancreatic head may be a cystic neoplasm. A right renal cystic lesion is marginally larger but is still of cystic/fluid attenuation. The other known or minor findings are listed in the report.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