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5672</w:t>
      </w:r>
    </w:p>
    <w:p>
      <w:r>
        <w:t>Visit Number: 06325f140b6cc9c11fddaf46fa57ff195e491b4585b3b227a10f2dd7c015d8ae</w:t>
      </w:r>
    </w:p>
    <w:p>
      <w:r>
        <w:t>Masked_PatientID: 5669</w:t>
      </w:r>
    </w:p>
    <w:p>
      <w:r>
        <w:t>Order ID: 3458cdcc9f1e9c302f7e8ee4d9287b45b6af5c14c85d2fb8ea97fd755b462e4f</w:t>
      </w:r>
    </w:p>
    <w:p>
      <w:r>
        <w:t>Order Name: Chest X-ray</w:t>
      </w:r>
    </w:p>
    <w:p>
      <w:r>
        <w:t>Result Item Code: CHE-NOV</w:t>
      </w:r>
    </w:p>
    <w:p>
      <w:r>
        <w:t>Performed Date Time: 09/2/2017 9:05</w:t>
      </w:r>
    </w:p>
    <w:p>
      <w:r>
        <w:t>Line Num: 1</w:t>
      </w:r>
    </w:p>
    <w:p>
      <w:r>
        <w:t>Text:       HISTORY ewing's sarcoma sp chemo CAV#. intubated  left large pleural effusion sp chest drain REPORT AP sitting film. Comparison is made with the chest x-ray of 7 February 2017. There is still complete opacification of the left hemithorax, consistent with a large  left pleural effusion.  The tip of the left chest tube is in the left mid zone. The right lung is unremarkable. The patient is intubated, the tip of the endotracheal tube 1 cm above the carina.   A nasogastric tube has its tip projected outside the margins of this radiograph.      Known / Minor  Finalised by: &lt;DOCTOR&gt;</w:t>
      </w:r>
    </w:p>
    <w:p>
      <w:r>
        <w:t>Accession Number: 857a076cc46e0d2cde4dffc1a94357c5edc313891bd37742299fc92ff51729f9</w:t>
      </w:r>
    </w:p>
    <w:p>
      <w:r>
        <w:t>Updated Date Time: 09/2/2017 16:25</w:t>
      </w:r>
    </w:p>
    <w:p>
      <w:pPr>
        <w:pStyle w:val="Heading2"/>
      </w:pPr>
      <w:r>
        <w:t>Layman Explanation</w:t>
      </w:r>
    </w:p>
    <w:p>
      <w:r>
        <w:t>This radiology report discusses       HISTORY ewing's sarcoma sp chemo CAV#. intubated  left large pleural effusion sp chest drain REPORT AP sitting film. Comparison is made with the chest x-ray of 7 February 2017. There is still complete opacification of the left hemithorax, consistent with a large  left pleural effusion.  The tip of the left chest tube is in the left mid zone. The right lung is unremarkable. The patient is intubated, the tip of the endotracheal tube 1 cm above the carina.   A nasogastric tube has its tip projected outside the margins of this radiograph.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