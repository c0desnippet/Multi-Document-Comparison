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8246</w:t>
      </w:r>
    </w:p>
    <w:p>
      <w:r>
        <w:t>Visit Number: dbb2363282c65979cc5fe971a3f02da16410ec7a6a896fc273c5d8421eecd6c1</w:t>
      </w:r>
    </w:p>
    <w:p>
      <w:r>
        <w:t>Masked_PatientID: 8234</w:t>
      </w:r>
    </w:p>
    <w:p>
      <w:r>
        <w:t>Order ID: b25ab809938c3b7dbb68dc89eadf76ae04f6da0129f8af8461adf5cb3a9acabe</w:t>
      </w:r>
    </w:p>
    <w:p>
      <w:r>
        <w:t>Order Name: Chest X-ray, Erect</w:t>
      </w:r>
    </w:p>
    <w:p>
      <w:r>
        <w:t>Result Item Code: CHE-ER</w:t>
      </w:r>
    </w:p>
    <w:p>
      <w:r>
        <w:t>Performed Date Time: 15/2/2020 19:26</w:t>
      </w:r>
    </w:p>
    <w:p>
      <w:r>
        <w:t>Line Num: 1</w:t>
      </w:r>
    </w:p>
    <w:p>
      <w:r>
        <w:t>Text: HISTORY  fever; A26 REPORT Comparison made with prior chest radiograph dated 6 February 2020. Interval removal of the right central venous catheter and insertion of a right dialysis  catheter, its tip projected over the right atrium. The heart is enlarged. There is prominence of the pulmonary vasculature. No confluent consolidation or pleural  effusion is seen. Report Indicator: Known / Minor Finalised by: &lt;DOCTOR&gt;</w:t>
      </w:r>
    </w:p>
    <w:p>
      <w:r>
        <w:t>Accession Number: bf9d81574e4fb0d87bb29a85a7be37e7b3b7d1e06702c89261441e831f41e791</w:t>
      </w:r>
    </w:p>
    <w:p>
      <w:r>
        <w:t>Updated Date Time: 16/2/2020 9:59</w:t>
      </w:r>
    </w:p>
    <w:p>
      <w:pPr>
        <w:pStyle w:val="Heading2"/>
      </w:pPr>
      <w:r>
        <w:t>Layman Explanation</w:t>
      </w:r>
    </w:p>
    <w:p>
      <w:r>
        <w:t>This radiology report discusses HISTORY  fever; A26 REPORT Comparison made with prior chest radiograph dated 6 February 2020. Interval removal of the right central venous catheter and insertion of a right dialysis  catheter, its tip projected over the right atrium. The heart is enlarged. There is prominence of the pulmonary vasculature. No confluent consolidation or pleural  effusion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