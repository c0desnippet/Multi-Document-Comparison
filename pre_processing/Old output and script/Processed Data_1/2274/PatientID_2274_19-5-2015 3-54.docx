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2274</w:t>
      </w:r>
    </w:p>
    <w:p>
      <w:r>
        <w:t>Visit Number: 5cb7cbc02d9306e923847402919b4efd1ce42aeca95989ed92cb0a4833bc6b44</w:t>
      </w:r>
    </w:p>
    <w:p>
      <w:r>
        <w:t>Masked_PatientID: 2274</w:t>
      </w:r>
    </w:p>
    <w:p>
      <w:r>
        <w:t>Order ID: 8ec3dca913ab1e06a9cd4c6abf2acafc532275d6b78056d9b2b1488d07a407ab</w:t>
      </w:r>
    </w:p>
    <w:p>
      <w:r>
        <w:t>Order Name: Chest X-ray</w:t>
      </w:r>
    </w:p>
    <w:p>
      <w:r>
        <w:t>Result Item Code: CHE-NOV</w:t>
      </w:r>
    </w:p>
    <w:p>
      <w:r>
        <w:t>Performed Date Time: 19/5/2015 3:54</w:t>
      </w:r>
    </w:p>
    <w:p>
      <w:r>
        <w:t>Line Num: 1</w:t>
      </w:r>
    </w:p>
    <w:p>
      <w:r>
        <w:t>Text:       HISTORY Coughing TRO pneumonia REPORT  Compared with prior radiograph dated 30/11/2013. Scarring is present in the right upper zone.  No frank consolidation or sizeable  pleural collection is noted. Nonspecific airspace changes noted in the left lower  zone.  The cardiac size is not overtly enlarged.   May need further action Finalised by: &lt;DOCTOR&gt;</w:t>
      </w:r>
    </w:p>
    <w:p>
      <w:r>
        <w:t>Accession Number: b39bc29b86d8a2a0f34f77f1b4409ad3943ce2d7b256c9c93df2d756f9e52b12</w:t>
      </w:r>
    </w:p>
    <w:p>
      <w:r>
        <w:t>Updated Date Time: 19/5/2015 19:13</w:t>
      </w:r>
    </w:p>
    <w:p>
      <w:pPr>
        <w:pStyle w:val="Heading2"/>
      </w:pPr>
      <w:r>
        <w:t>Layman Explanation</w:t>
      </w:r>
    </w:p>
    <w:p>
      <w:r>
        <w:t>This radiology report discusses       HISTORY Coughing TRO pneumonia REPORT  Compared with prior radiograph dated 30/11/2013. Scarring is present in the right upper zone.  No frank consolidation or sizeable  pleural collection is noted. Nonspecific airspace changes noted in the left lower  zone.  The cardiac size is not overtly enlarged.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