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2689</w:t>
      </w:r>
    </w:p>
    <w:p>
      <w:r>
        <w:t>Visit Number: 0583f0d26e91574f21a2c814c15705c515bc8bdfe994f28165717ac38e22450b</w:t>
      </w:r>
    </w:p>
    <w:p>
      <w:r>
        <w:t>Masked_PatientID: 2689</w:t>
      </w:r>
    </w:p>
    <w:p>
      <w:r>
        <w:t>Order ID: f2dde8edd0f66b1b33d032da4045c3e420208b619ad1a65f9101a05ee413b250</w:t>
      </w:r>
    </w:p>
    <w:p>
      <w:r>
        <w:t>Order Name: CT Chest, Abdomen and Pelvis</w:t>
      </w:r>
    </w:p>
    <w:p>
      <w:r>
        <w:t>Result Item Code: CTCHEABDP</w:t>
      </w:r>
    </w:p>
    <w:p>
      <w:r>
        <w:t>Performed Date Time: 28/4/2015 13:58</w:t>
      </w:r>
    </w:p>
    <w:p>
      <w:r>
        <w:t>Line Num: 1</w:t>
      </w:r>
    </w:p>
    <w:p>
      <w:r>
        <w:t>Text:       HISTORY large left pleural effusion for investigation, prev history of uterine mixed mullerian  tumor s/p THBSO +PLND 2 yrs ago in phillippines TECHNIQUE Scans acquired as per department protocol. Intravenous contrast: Optiray 350- Volume (ml): 80 Positive Rectal Contrast - Volume (ml): FINDINGS  Thorax  There is a moderate sized left pleural effusion with irregular pleural masses at  the left hemithorax.  There is also a suspicion of a confluent soft tissue mass at  the visceral pleura with extension into the lung parenchyma (8062 image one There is some atelectasis in the left upper lobe associated with some adjacent ground-glass  change.  Changes may be due to scarring but and active inflammation cannot be excluded  based on this solitary study.  The right lung appears unremarkable. No enlarged hilar or mediastinal lymph nodes are present. There is some thickening of the anterior and left lateral portion of the pericardium  associated with some anterior mediastinal soft tissues.  The pericardial changes  and the thickening of the soft tissues nonspecific and should be correlated with  treatment history. Abdomen and pelvis.   The liver has a smooth outline and no focal hepatic abnormality is seen. The spleen and both adrenals are unremarkable. A small calcific densities present  in the right upper pole may be due to a small stone. No enlarged abdominal or pelvic lymph nodes are seen. The pancreas, shows some atrophy.  Nosuspicious mass is identified. The gallbladder contains a few stones within the neck of the gallbladder.  No dilatation  of the bile ducts is seen. No enlarged abdominal lymph nodes are seen.  The ascending colon shows a few uncomplicated  diverticula.  No free fluid is seen within the abdomen. Previous hysterectomy and presumed oophorectomy is identified. The bowel shows no suspicious thickening or dilatation. No destructive bony lesions seen. CONCLUSION  Irregular soft tissue masses within the pleura and affecting the periphery of the  left lung is compatible with that of a neoplastic process.  In view of the submitted  history, metastatic deposits to the right pleura and right lung should be considered.   A primary pulmonary malignancy with pleural spread would be a less likely differential. No evidence of distal metastatic disease.  differential diagnosis.   May need further action Finalised by: &lt;DOCTOR&gt;</w:t>
      </w:r>
    </w:p>
    <w:p>
      <w:r>
        <w:t>Accession Number: 99ac83b95f2be37a271642ccae106f920cec4ce4bf0c1b937f0d2af956e254c9</w:t>
      </w:r>
    </w:p>
    <w:p>
      <w:r>
        <w:t>Updated Date Time: 28/4/2015 15:00</w:t>
      </w:r>
    </w:p>
    <w:p>
      <w:pPr>
        <w:pStyle w:val="Heading2"/>
      </w:pPr>
      <w:r>
        <w:t>Layman Explanation</w:t>
      </w:r>
    </w:p>
    <w:p>
      <w:r>
        <w:t>This radiology report discusses       HISTORY large left pleural effusion for investigation, prev history of uterine mixed mullerian  tumor s/p THBSO +PLND 2 yrs ago in phillippines TECHNIQUE Scans acquired as per department protocol. Intravenous contrast: Optiray 350- Volume (ml): 80 Positive Rectal Contrast - Volume (ml): FINDINGS  Thorax  There is a moderate sized left pleural effusion with irregular pleural masses at  the left hemithorax.  There is also a suspicion of a confluent soft tissue mass at  the visceral pleura with extension into the lung parenchyma (8062 image one There is some atelectasis in the left upper lobe associated with some adjacent ground-glass  change.  Changes may be due to scarring but and active inflammation cannot be excluded  based on this solitary study.  The right lung appears unremarkable. No enlarged hilar or mediastinal lymph nodes are present. There is some thickening of the anterior and left lateral portion of the pericardium  associated with some anterior mediastinal soft tissues.  The pericardial changes  and the thickening of the soft tissues nonspecific and should be correlated with  treatment history. Abdomen and pelvis.   The liver has a smooth outline and no focal hepatic abnormality is seen. The spleen and both adrenals are unremarkable. A small calcific densities present  in the right upper pole may be due to a small stone. No enlarged abdominal or pelvic lymph nodes are seen. The pancreas, shows some atrophy.  Nosuspicious mass is identified. The gallbladder contains a few stones within the neck of the gallbladder.  No dilatation  of the bile ducts is seen. No enlarged abdominal lymph nodes are seen.  The ascending colon shows a few uncomplicated  diverticula.  No free fluid is seen within the abdomen. Previous hysterectomy and presumed oophorectomy is identified. The bowel shows no suspicious thickening or dilatation. No destructive bony lesions seen. CONCLUSION  Irregular soft tissue masses within the pleura and affecting the periphery of the  left lung is compatible with that of a neoplastic process.  In view of the submitted  history, metastatic deposits to the right pleura and right lung should be considered.   A primary pulmonary malignancy with pleural spread would be a less likely differential. No evidence of distal metastatic disease.  differential diagnosis.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