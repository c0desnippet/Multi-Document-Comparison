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10210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63a3e60f8e74425fb84dcdc800121cb0c1911d615fc8788778dfca67287c813e</w:t>
      </w:r>
    </w:p>
    <w:p>
      <w:r>
        <w:t>Order Name: Chest X-ray</w:t>
      </w:r>
    </w:p>
    <w:p>
      <w:r>
        <w:t>Result Item Code: CHE-NOV</w:t>
      </w:r>
    </w:p>
    <w:p>
      <w:r>
        <w:t>Performed Date Time: 24/4/2019 20:49</w:t>
      </w:r>
    </w:p>
    <w:p>
      <w:r>
        <w:t>Line Num: 1</w:t>
      </w:r>
    </w:p>
    <w:p>
      <w:r>
        <w:t>Text:          [ Post CABG.  ET tube tip – 6.8 cm from carina.  The heart and lungs are unremarkable.   Right IJ catheter (tip in upper end SVC), left CT, mediastinal tube and NG tube  (tip at C/O junction) are shown.  The aorta is unfurled. Known / Minor Finalised by: &lt;DOCTOR&gt;</w:t>
      </w:r>
    </w:p>
    <w:p>
      <w:r>
        <w:t>Accession Number: 2c4ae6d6c1e4bc375edd1167775df50b924bb08b3f5cd573b61ede7903ca66b4</w:t>
      </w:r>
    </w:p>
    <w:p>
      <w:r>
        <w:t>Updated Date Time: 26/4/2019 7:23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