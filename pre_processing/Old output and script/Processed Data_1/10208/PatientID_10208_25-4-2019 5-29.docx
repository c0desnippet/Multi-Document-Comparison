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10211</w:t>
      </w:r>
    </w:p>
    <w:p>
      <w:r>
        <w:t>Visit Number: 85235cc725ddfb0c3ab258c12f87bb13c0032e8a4cefa287dbd2df52cd19dc27</w:t>
      </w:r>
    </w:p>
    <w:p>
      <w:r>
        <w:t>Masked_PatientID: 10208</w:t>
      </w:r>
    </w:p>
    <w:p>
      <w:r>
        <w:t>Order ID: 565cc04718a6a7c12eaa5d0ecb72b43d2c5503249f7bdb37421de61fd4226d1b</w:t>
      </w:r>
    </w:p>
    <w:p>
      <w:r>
        <w:t>Order Name: Chest X-ray</w:t>
      </w:r>
    </w:p>
    <w:p>
      <w:r>
        <w:t>Result Item Code: CHE-NOV</w:t>
      </w:r>
    </w:p>
    <w:p>
      <w:r>
        <w:t>Performed Date Time: 25/4/2019 5:29</w:t>
      </w:r>
    </w:p>
    <w:p>
      <w:r>
        <w:t>Line Num: 1</w:t>
      </w:r>
    </w:p>
    <w:p>
      <w:r>
        <w:t>Text:          [ ET tube tip – roughly 5.1 cm from carina.  No adverse development is detected.   Known / Minor Finalised by: &lt;DOCTOR&gt;</w:t>
      </w:r>
    </w:p>
    <w:p>
      <w:r>
        <w:t>Accession Number: 2b0da2d48800dbea03c625eded851f008997edb16592b787443fc50afefd63e0</w:t>
      </w:r>
    </w:p>
    <w:p>
      <w:r>
        <w:t>Updated Date Time: 26/4/2019 7:23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