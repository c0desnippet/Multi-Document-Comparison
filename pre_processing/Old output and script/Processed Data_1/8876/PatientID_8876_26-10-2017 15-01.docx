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8885</w:t>
      </w:r>
    </w:p>
    <w:p>
      <w:r>
        <w:t>Visit Number: 963e1dad6e97d08fa2df49e12a9ccce7a691ca6c5e2463b49c2d3e9c83680d11</w:t>
      </w:r>
    </w:p>
    <w:p>
      <w:r>
        <w:t>Masked_PatientID: 8876</w:t>
      </w:r>
    </w:p>
    <w:p>
      <w:r>
        <w:t>Order ID: 682b4eddc6ee4dd2aad47276ed3b19f00128ba2cff9f8adde082c1e5cc561ca0</w:t>
      </w:r>
    </w:p>
    <w:p>
      <w:r>
        <w:t>Order Name: Chest X-ray, Erect</w:t>
      </w:r>
    </w:p>
    <w:p>
      <w:r>
        <w:t>Result Item Code: CHE-ER</w:t>
      </w:r>
    </w:p>
    <w:p>
      <w:r>
        <w:t>Performed Date Time: 26/10/2017 15:01</w:t>
      </w:r>
    </w:p>
    <w:p>
      <w:r>
        <w:t>Line Num: 1</w:t>
      </w:r>
    </w:p>
    <w:p>
      <w:r>
        <w:t>Text:       HISTORY fast AF. fall with head injury, on plavix REPORT Comparison was made with previous chest radiograph dated 19 September 2017. The patient is rotated. The heart appears enlarged in spite of the projection.  The thoracic aorta is unfolded with mural calcification.  Mild biapical pleural thickening. Prominent right pulmonary artery and hilar vasculature.  Persistent density in the left retrocardiac region can be due to superimposed shadowing  and atelectasis. Blunted not left costophrenic angle is non-specific, either due  to pleural thickening or small effusion. No new focal consolidation is seen. Degenerative changes in the right shoulder joint.  May need further action Reported by: &lt;DOCTOR&gt;</w:t>
      </w:r>
    </w:p>
    <w:p>
      <w:r>
        <w:t>Accession Number: 487a45968cd40ae805b2f4a27349c9fe3df8906fbca46e5281abce2435004803</w:t>
      </w:r>
    </w:p>
    <w:p>
      <w:r>
        <w:t>Updated Date Time: 27/10/2017 12:06</w:t>
      </w:r>
    </w:p>
    <w:p>
      <w:pPr>
        <w:pStyle w:val="Heading2"/>
      </w:pPr>
      <w:r>
        <w:t>Layman Explanation</w:t>
      </w:r>
    </w:p>
    <w:p>
      <w:r>
        <w:t>This radiology report discusses       HISTORY fast AF. fall with head injury, on plavix REPORT Comparison was made with previous chest radiograph dated 19 September 2017. The patient is rotated. The heart appears enlarged in spite of the projection.  The thoracic aorta is unfolded with mural calcification.  Mild biapical pleural thickening. Prominent right pulmonary artery and hilar vasculature.  Persistent density in the left retrocardiac region can be due to superimposed shadowing  and atelectasis. Blunted not left costophrenic angle is non-specific, either due  to pleural thickening or small effusion. No new focal consolidation is seen. Degenerative changes in the right shoulder joint.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