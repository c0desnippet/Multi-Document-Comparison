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2043</w:t>
      </w:r>
    </w:p>
    <w:p>
      <w:r>
        <w:t>Visit Number: e65c8c0d1b9c38076d5f448983ff143803eb06832104019403fa632dd1530830</w:t>
      </w:r>
    </w:p>
    <w:p>
      <w:r>
        <w:t>Masked_PatientID: 2042</w:t>
      </w:r>
    </w:p>
    <w:p>
      <w:r>
        <w:t>Order ID: 86df7c3ebe50782d26bc1f9a656cee9b7f16f5a5b93128e6d41f73443ba53d11</w:t>
      </w:r>
    </w:p>
    <w:p>
      <w:r>
        <w:t>Order Name: Chest X-ray</w:t>
      </w:r>
    </w:p>
    <w:p>
      <w:r>
        <w:t>Result Item Code: CHE-NOV</w:t>
      </w:r>
    </w:p>
    <w:p>
      <w:r>
        <w:t>Performed Date Time: 20/7/2019 19:47</w:t>
      </w:r>
    </w:p>
    <w:p>
      <w:r>
        <w:t>Line Num: 1</w:t>
      </w:r>
    </w:p>
    <w:p>
      <w:r>
        <w:t>Text: HISTORY  SOB REPORT There is no comparison study available. Cardiac size cannot be accurately assessed in this AP projection but appears enlarged.  Prior CABG is noted. There is perihilar vascular prominence and small pleural effusions bilaterally, suggestive  of underlying fluid overload. There is a 2.2 x 1.4 cm nodular opacity in the right midzone which appears to be  abutting the pleural surface, with suggestion of mild adjacent pleural thickening.  CT chest is recommended for further evaluation. Report Indicator: Further action or early intervention required Finalised by: &lt;DOCTOR&gt;</w:t>
      </w:r>
    </w:p>
    <w:p>
      <w:r>
        <w:t>Accession Number: 6bc77adf3af8ee477641d4c6331aad9d75bac8fbe20cdfcacaefd272d087623b</w:t>
      </w:r>
    </w:p>
    <w:p>
      <w:r>
        <w:t>Updated Date Time: 23/7/2019 10:32</w:t>
      </w:r>
    </w:p>
    <w:p>
      <w:pPr>
        <w:pStyle w:val="Heading2"/>
      </w:pPr>
      <w:r>
        <w:t>Layman Explanation</w:t>
      </w:r>
    </w:p>
    <w:p>
      <w:r>
        <w:t>This radiology report discusses HISTORY  SOB REPORT There is no comparison study available. Cardiac size cannot be accurately assessed in this AP projection but appears enlarged.  Prior CABG is noted. There is perihilar vascular prominence and small pleural effusions bilaterally, suggestive  of underlying fluid overload. There is a 2.2 x 1.4 cm nodular opacity in the right midzone which appears to be  abutting the pleural surface, with suggestion of mild adjacent pleural thickening.  CT chest is recommended for further evaluation.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