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10787</w:t>
      </w:r>
    </w:p>
    <w:p>
      <w:r>
        <w:t>Visit Number: 28cf381d1d7c2ac47e6df6d06f613ded093ee7c227286a7bd5f0f2f60c0496c1</w:t>
      </w:r>
    </w:p>
    <w:p>
      <w:r>
        <w:t>Masked_PatientID: 10784</w:t>
      </w:r>
    </w:p>
    <w:p>
      <w:r>
        <w:t>Order ID: 596022eefe49f4fd5b87302fbc67ec8c22346a90be62c057ced799d492ae3c05</w:t>
      </w:r>
    </w:p>
    <w:p>
      <w:r>
        <w:t>Order Name: Chest X-ray</w:t>
      </w:r>
    </w:p>
    <w:p>
      <w:r>
        <w:t>Result Item Code: CHE-NOV</w:t>
      </w:r>
    </w:p>
    <w:p>
      <w:r>
        <w:t>Performed Date Time: 27/12/2018 20:42</w:t>
      </w:r>
    </w:p>
    <w:p>
      <w:r>
        <w:t>Line Num: 1</w:t>
      </w:r>
    </w:p>
    <w:p>
      <w:r>
        <w:t>Text:       HISTORY SOB , CREPS BILAT , FEBRILE REPORT Prior radiograph of 28/02/2018 was reviewed. Heart size is normal. Prominent bronchial wall thickening and tiny nodular opacities are seen predominantly  in the right lung and in the left lower zone to a lesser extent, suspicious for endobronchial  infection.  Active tuberculosis should be considered and excluded. No pleural effusion seen.   Further action or early intervention required Finalised by: &lt;DOCTOR&gt;</w:t>
      </w:r>
    </w:p>
    <w:p>
      <w:r>
        <w:t>Accession Number: ab761923de9d304a1c9cd55026ae65abf69df8ab5ad302a8b743baffa6b09da5</w:t>
      </w:r>
    </w:p>
    <w:p>
      <w:r>
        <w:t>Updated Date Time: 28/12/2018 15:31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