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10263</w:t>
      </w:r>
    </w:p>
    <w:p>
      <w:r>
        <w:t>Visit Number: 896834c5f8d2d140ee47628e1b7d44afa160ee6521c0d7bbcc93e190e3118963</w:t>
      </w:r>
    </w:p>
    <w:p>
      <w:r>
        <w:t>Masked_PatientID: 10220</w:t>
      </w:r>
    </w:p>
    <w:p>
      <w:r>
        <w:t>Order ID: 20cd2b6aa453c78fceb86c2fd184079ed5839b2dea641052f82165ce82df8521</w:t>
      </w:r>
    </w:p>
    <w:p>
      <w:r>
        <w:t>Order Name: Chest X-ray</w:t>
      </w:r>
    </w:p>
    <w:p>
      <w:r>
        <w:t>Result Item Code: CHE-NOV</w:t>
      </w:r>
    </w:p>
    <w:p>
      <w:r>
        <w:t>Performed Date Time: 03/9/2018 14:46</w:t>
      </w:r>
    </w:p>
    <w:p>
      <w:r>
        <w:t>Line Num: 1</w:t>
      </w:r>
    </w:p>
    <w:p>
      <w:r>
        <w:t>Text:          [ There is clear-cut pulmonary oedema.  The heart is mildly enlarged.  Right IJ dialysis  catheter (tip in low SVC) is visualised.   Further action or early intervention required Finalised by: &lt;DOCTOR&gt;</w:t>
      </w:r>
    </w:p>
    <w:p>
      <w:r>
        <w:t>Accession Number: 88100d1bfc1c4e7ce4c4e3c8436b220af4dd2f2be66f46d7cb973f672d671e63</w:t>
      </w:r>
    </w:p>
    <w:p>
      <w:r>
        <w:t>Updated Date Time: 04/9/2018 5:56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