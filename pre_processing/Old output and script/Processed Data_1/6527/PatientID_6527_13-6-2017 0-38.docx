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6527</w:t>
      </w:r>
    </w:p>
    <w:p>
      <w:r>
        <w:t>Visit Number: 6f1e08e571add4b824ba32af6225a9a06263606a7316649eaa69f738f4cdead7</w:t>
      </w:r>
    </w:p>
    <w:p>
      <w:r>
        <w:t>Masked_PatientID: 6527</w:t>
      </w:r>
    </w:p>
    <w:p>
      <w:r>
        <w:t>Order ID: ccd43190b47feabea87f2fc59cf4a2024a97b12f2e62d3b3da77ba597056eb4f</w:t>
      </w:r>
    </w:p>
    <w:p>
      <w:r>
        <w:t>Order Name: Chest X-ray, Erect</w:t>
      </w:r>
    </w:p>
    <w:p>
      <w:r>
        <w:t>Result Item Code: CHE-ER</w:t>
      </w:r>
    </w:p>
    <w:p>
      <w:r>
        <w:t>Performed Date Time: 13/6/2017 0:38</w:t>
      </w:r>
    </w:p>
    <w:p>
      <w:r>
        <w:t>Line Num: 1</w:t>
      </w:r>
    </w:p>
    <w:p>
      <w:r>
        <w:t>Text:       HISTORY abdo pain REPORT CHEST Prior chest radiograph dated 07/06/2017 was reviewed. The heart size is normal.  No consolidation, pleural effusion or pneumothorax is  seen.  There is no free gas below the diaphragm. KUB Thekidneys are partially obscured by the overlapping bowel.  No radiopaque renal  calculus is identified.  A tiny 1 mm calcific density projected over the left hemipelvis  could represent a left distal ureteric calculus or phlebolith. The short segment of gas distended small bowel loop is seen in the left abdomen,  nonspecific.  There is no definite bowel dilatation.   There is a transitional vertebra in the lumbosacral junction with pseudoarthrosis  between the right transverse process and right sacral ala.   May need further action Finalised by: &lt;DOCTOR&gt;</w:t>
      </w:r>
    </w:p>
    <w:p>
      <w:r>
        <w:t>Accession Number: e04c2fdeca51fb923d69a781f63cd749e95b29ac56629f0b4d0bc4e9b86ba235</w:t>
      </w:r>
    </w:p>
    <w:p>
      <w:r>
        <w:t>Updated Date Time: 13/6/2017 4:05</w:t>
      </w:r>
    </w:p>
    <w:p>
      <w:pPr>
        <w:pStyle w:val="Heading2"/>
      </w:pPr>
      <w:r>
        <w:t>Layman Explanation</w:t>
      </w:r>
    </w:p>
    <w:p>
      <w:r>
        <w:t>This radiology report discusses       HISTORY abdo pain REPORT CHEST Prior chest radiograph dated 07/06/2017 was reviewed. The heart size is normal.  No consolidation, pleural effusion or pneumothorax is  seen.  There is no free gas below the diaphragm. KUB Thekidneys are partially obscured by the overlapping bowel.  No radiopaque renal  calculus is identified.  A tiny 1 mm calcific density projected over the left hemipelvis  could represent a left distal ureteric calculus or phlebolith. The short segment of gas distended small bowel loop is seen in the left abdomen,  nonspecific.  There is no definite bowel dilatation.   There is a transitional vertebra in the lumbosacral junction with pseudoarthrosis  between the right transverse process and right sacral ala.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