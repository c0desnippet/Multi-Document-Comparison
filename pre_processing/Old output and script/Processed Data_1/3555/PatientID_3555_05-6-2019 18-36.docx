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3564</w:t>
      </w:r>
    </w:p>
    <w:p>
      <w:r>
        <w:t>Visit Number: 7e07d2fb15da34da98b62754eb326d33dbbe0a2ca95a0974979b1b08df02e6b4</w:t>
      </w:r>
    </w:p>
    <w:p>
      <w:r>
        <w:t>Masked_PatientID: 3555</w:t>
      </w:r>
    </w:p>
    <w:p>
      <w:r>
        <w:t>Order ID: 84dbb8d9e3e9ff3be5b14f1dc5b2aa8487d91295ac82ce25f31a751272e95d7c</w:t>
      </w:r>
    </w:p>
    <w:p>
      <w:r>
        <w:t>Order Name: Chest X-ray</w:t>
      </w:r>
    </w:p>
    <w:p>
      <w:r>
        <w:t>Result Item Code: CHE-NOV</w:t>
      </w:r>
    </w:p>
    <w:p>
      <w:r>
        <w:t>Performed Date Time: 05/6/2019 18:36</w:t>
      </w:r>
    </w:p>
    <w:p>
      <w:r>
        <w:t>Line Num: 1</w:t>
      </w:r>
    </w:p>
    <w:p>
      <w:r>
        <w:t>Text: HISTORY  NGT placement REPORT Prior radiograph performed on 4 June 2019 was reviewed. Tip of the feeding tube is projected over the expected position of the stomach. No focal consolidation and pleural effusion or pneumothorax is seen.  The heart size cannot be accurately assessed on this AP projection.  Degenerative changes are seen in the scoliotic spine. Report Indicator: Known / Minor Finalised by: &lt;DOCTOR&gt;</w:t>
      </w:r>
    </w:p>
    <w:p>
      <w:r>
        <w:t>Accession Number: 319686d4f65fccd4ef6797a8c5c6a12f80608e36ab0e9f10e86a683c145e3977</w:t>
      </w:r>
    </w:p>
    <w:p>
      <w:r>
        <w:t>Updated Date Time: 06/6/2019 14:15</w:t>
      </w:r>
    </w:p>
    <w:p>
      <w:pPr>
        <w:pStyle w:val="Heading2"/>
      </w:pPr>
      <w:r>
        <w:t>Layman Explanation</w:t>
      </w:r>
    </w:p>
    <w:p>
      <w:r>
        <w:t>This radiology report discusses HISTORY  NGT placement REPORT Prior radiograph performed on 4 June 2019 was reviewed. Tip of the feeding tube is projected over the expected position of the stomach. No focal consolidation and pleural effusion or pneumothorax is seen.  The heart size cannot be accurately assessed on this AP projection.  Degenerative changes are seen in the scoliotic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