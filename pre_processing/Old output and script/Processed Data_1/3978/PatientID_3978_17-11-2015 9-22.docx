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3978</w:t>
      </w:r>
    </w:p>
    <w:p>
      <w:r>
        <w:t>Visit Number: 678b1ca94c8307c2024df5a784dda610dd1e8e2c8f846084d6d688771cded352</w:t>
      </w:r>
    </w:p>
    <w:p>
      <w:r>
        <w:t>Masked_PatientID: 3978</w:t>
      </w:r>
    </w:p>
    <w:p>
      <w:r>
        <w:t>Order ID: 6bf3b5f4f43b103a94a38af49f52f25c9bdfdf46fec05e41d47956ac8d119ab8</w:t>
      </w:r>
    </w:p>
    <w:p>
      <w:r>
        <w:t>Order Name: Chest X-ray</w:t>
      </w:r>
    </w:p>
    <w:p>
      <w:r>
        <w:t>Result Item Code: CHE-NOV</w:t>
      </w:r>
    </w:p>
    <w:p>
      <w:r>
        <w:t>Performed Date Time: 17/11/2015 9:22</w:t>
      </w:r>
    </w:p>
    <w:p>
      <w:r>
        <w:t>Line Num: 1</w:t>
      </w:r>
    </w:p>
    <w:p>
      <w:r>
        <w:t>Text:       HISTORY esrd. REPORT Cardiac shadow appears markedly enlarged with a CT ratio of 19/29.  Upper lobe veins appear prominent. There is a 2.6 cm mass-like opacity noted in the  right lung base. Right lateral view would be helpful to further evaluate this lesion.  Upper lobe veins appear dilated. There is an old fracture of the right 6th posterior  rib.   May need further action Finalised by: &lt;DOCTOR&gt;</w:t>
      </w:r>
    </w:p>
    <w:p>
      <w:r>
        <w:t>Accession Number: 8468c80b442bca5b29dc2e8532a014b2a8d5297e4043b74b35f15198288bb99a</w:t>
      </w:r>
    </w:p>
    <w:p>
      <w:r>
        <w:t>Updated Date Time: 17/11/2015 9:45</w:t>
      </w:r>
    </w:p>
    <w:p>
      <w:pPr>
        <w:pStyle w:val="Heading2"/>
      </w:pPr>
      <w:r>
        <w:t>Layman Explanation</w:t>
      </w:r>
    </w:p>
    <w:p>
      <w:r>
        <w:t>This radiology report discusses       HISTORY esrd. REPORT Cardiac shadow appears markedly enlarged with a CT ratio of 19/29.  Upper lobe veins appear prominent. There is a 2.6 cm mass-like opacity noted in the  right lung base. Right lateral view would be helpful to further evaluate this lesion.  Upper lobe veins appear dilated. There is an old fracture of the right 6th posterior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