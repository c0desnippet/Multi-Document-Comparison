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5882</w:t>
      </w:r>
    </w:p>
    <w:p>
      <w:r>
        <w:t>Visit Number: 6fd813f5e35249e3cee2cdf417eca8490515ac37cdfca19bc5e331eb36e8bc66</w:t>
      </w:r>
    </w:p>
    <w:p>
      <w:r>
        <w:t>Masked_PatientID: 5874</w:t>
      </w:r>
    </w:p>
    <w:p>
      <w:r>
        <w:t>Order ID: a5f6b6c752cef8b49c53ae197d919fc6b4b27d226b1ccd32d90300c341354b99</w:t>
      </w:r>
    </w:p>
    <w:p>
      <w:r>
        <w:t>Order Name: Chest X-ray</w:t>
      </w:r>
    </w:p>
    <w:p>
      <w:r>
        <w:t>Result Item Code: CHE-NOV</w:t>
      </w:r>
    </w:p>
    <w:p>
      <w:r>
        <w:t>Performed Date Time: 03/2/2019 16:21</w:t>
      </w:r>
    </w:p>
    <w:p>
      <w:r>
        <w:t>Line Num: 1</w:t>
      </w:r>
    </w:p>
    <w:p>
      <w:r>
        <w:t>Text:       HISTORY NGT placement #4 REPORT  X-ray taken on the same day at 04:14 p.m. was reviewed. The tip of the NG tube is now seen projected over the left hypochondrial region. The rest of the radiological findings are unchanged.   Known / Minor Finalised by: &lt;DOCTOR&gt;</w:t>
      </w:r>
    </w:p>
    <w:p>
      <w:r>
        <w:t>Accession Number: cc945e1c544d7879bea9cfc903569f174e69a8a318a78a8e7f7b30d166f4b3b8</w:t>
      </w:r>
    </w:p>
    <w:p>
      <w:r>
        <w:t>Updated Date Time: 05/2/2019 10:09</w:t>
      </w:r>
    </w:p>
    <w:p>
      <w:pPr>
        <w:pStyle w:val="Heading2"/>
      </w:pPr>
      <w:r>
        <w:t>Layman Explanation</w:t>
      </w:r>
    </w:p>
    <w:p>
      <w:r>
        <w:t>This radiology report discusses       HISTORY NGT placement #4 REPORT  X-ray taken on the same day at 04:14 p.m. was reviewed. The tip of the NG tube is now seen projected over the left hypochondrial region. The rest of the radiological findings are unchanged.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