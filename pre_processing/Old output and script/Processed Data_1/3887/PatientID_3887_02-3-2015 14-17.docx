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3889</w:t>
      </w:r>
    </w:p>
    <w:p>
      <w:r>
        <w:t>Visit Number: 0bfa1514f649ba98f84d0d304ac43bb291119925c32bbad7e67a899d096e76fa</w:t>
      </w:r>
    </w:p>
    <w:p>
      <w:r>
        <w:t>Masked_PatientID: 3887</w:t>
      </w:r>
    </w:p>
    <w:p>
      <w:r>
        <w:t>Order ID: f62762977eb9999a315790e9a756a84fc7af45a772229e6a45ee9f22d3eff13c</w:t>
      </w:r>
    </w:p>
    <w:p>
      <w:r>
        <w:t>Order Name: Chest X-ray</w:t>
      </w:r>
    </w:p>
    <w:p>
      <w:r>
        <w:t>Result Item Code: CHE-NOV</w:t>
      </w:r>
    </w:p>
    <w:p>
      <w:r>
        <w:t>Performed Date Time: 02/3/2015 14:17</w:t>
      </w:r>
    </w:p>
    <w:p>
      <w:r>
        <w:t>Line Num: 1</w:t>
      </w:r>
    </w:p>
    <w:p>
      <w:r>
        <w:t>Text:       HISTORY admitted for Rt MZ community acquired pneumonia b/g bronchiectasis, to assess progress  as per ID suggestion REPORT  Compared with previous film dated 01/03/2015. Patchy air space opacities are present in right mid and lower zones and left mid  zone. There is interval increase in opacities in the left mid zone now.  Bilateral  basal pleural effusions are also present, fairly similar.  These are likely to be  infective in appropriate clinical context, clinical correlation and follow-up suggested.   May need further action Finalised by: &lt;DOCTOR&gt;</w:t>
      </w:r>
    </w:p>
    <w:p>
      <w:r>
        <w:t>Accession Number: ef64d17ab3ca0498d159d319579ada8daa74622e659c4065eace471bcf52ee0b</w:t>
      </w:r>
    </w:p>
    <w:p>
      <w:r>
        <w:t>Updated Date Time: 03/3/2015 13:03</w:t>
      </w:r>
    </w:p>
    <w:p>
      <w:pPr>
        <w:pStyle w:val="Heading2"/>
      </w:pPr>
      <w:r>
        <w:t>Layman Explanation</w:t>
      </w:r>
    </w:p>
    <w:p>
      <w:r>
        <w:t>This radiology report discusses       HISTORY admitted for Rt MZ community acquired pneumonia b/g bronchiectasis, to assess progress  as per ID suggestion REPORT  Compared with previous film dated 01/03/2015. Patchy air space opacities are present in right mid and lower zones and left mid  zone. There is interval increase in opacities in the left mid zone now.  Bilateral  basal pleural effusions are also present, fairly similar.  These are likely to be  infective in appropriate clinical context, clinical correlation and follow-up suggested.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