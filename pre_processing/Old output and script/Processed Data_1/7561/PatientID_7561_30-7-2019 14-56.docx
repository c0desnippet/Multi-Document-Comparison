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7580</w:t>
      </w:r>
    </w:p>
    <w:p>
      <w:r>
        <w:t>Visit Number: 4a3bd2b6bcd20d472ca14026a076ecac2ec65001907e06953234fdbcc02e2174</w:t>
      </w:r>
    </w:p>
    <w:p>
      <w:r>
        <w:t>Masked_PatientID: 7561</w:t>
      </w:r>
    </w:p>
    <w:p>
      <w:r>
        <w:t>Order ID: 8a9b83dc0a7c67211af7ee8f1e1c85bf64f75c1b64349cc80a05379201bdd5ac</w:t>
      </w:r>
    </w:p>
    <w:p>
      <w:r>
        <w:t>Order Name: Chest X-ray, Erect</w:t>
      </w:r>
    </w:p>
    <w:p>
      <w:r>
        <w:t>Result Item Code: CHE-ER</w:t>
      </w:r>
    </w:p>
    <w:p>
      <w:r>
        <w:t>Performed Date Time: 30/7/2019 14:56</w:t>
      </w:r>
    </w:p>
    <w:p>
      <w:r>
        <w:t>Line Num: 1</w:t>
      </w:r>
    </w:p>
    <w:p>
      <w:r>
        <w:t>Text: HISTORY  (A44) Pleuritic chest discomfort, SOBOE REPORT Previous chest radiograph from 13 July 2019 was reviewed. The previous CT dated 18  June 2019 is also reviewed. Moderate right pleural effusion, increased from before and tracking along the right  oblique fissure. Heart size cannot be accurately assessed due to obscuration of the right heart border  by pleural effusion. Small pulmonary nodules identified on previous CT are not well visualised on this  radiograph. Nodular opacityprojected in the left lower zone is likely a nipple shadow. Report Indicator: May need further action Reported by: &lt;DOCTOR&gt;</w:t>
      </w:r>
    </w:p>
    <w:p>
      <w:r>
        <w:t>Accession Number: 46f40ccb437537576b42c7d3c7ff8b61b96142620d2d8457adf1ab797cfbf51f</w:t>
      </w:r>
    </w:p>
    <w:p>
      <w:r>
        <w:t>Updated Date Time: 31/7/2019 12:21</w:t>
      </w:r>
    </w:p>
    <w:p>
      <w:pPr>
        <w:pStyle w:val="Heading2"/>
      </w:pPr>
      <w:r>
        <w:t>Layman Explanation</w:t>
      </w:r>
    </w:p>
    <w:p>
      <w:r>
        <w:t>This radiology report discusses HISTORY  (A44) Pleuritic chest discomfort, SOBOE REPORT Previous chest radiograph from 13 July 2019 was reviewed. The previous CT dated 18  June 2019 is also reviewed. Moderate right pleural effusion, increased from before and tracking along the right  oblique fissure. Heart size cannot be accurately assessed due to obscuration of the right heart border  by pleural effusion. Small pulmonary nodules identified on previous CT are not well visualised on this  radiograph. Nodular opacityprojected in the left lower zone is likely a nipple shadow.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