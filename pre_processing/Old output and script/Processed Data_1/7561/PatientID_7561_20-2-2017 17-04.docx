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7564</w:t>
      </w:r>
    </w:p>
    <w:p>
      <w:r>
        <w:t>Visit Number: addb5c739ab334d488f75871c5e0fbb6e92ce7701e9242a522ba6ea861f5b9db</w:t>
      </w:r>
    </w:p>
    <w:p>
      <w:r>
        <w:t>Masked_PatientID: 7561</w:t>
      </w:r>
    </w:p>
    <w:p>
      <w:r>
        <w:t>Order ID: 88f75342ba572f8205b506d90a7a8800a06d1e423f2c1ca6e7ef1c1decf17051</w:t>
      </w:r>
    </w:p>
    <w:p>
      <w:r>
        <w:t>Order Name: Chest X-ray, Erect</w:t>
      </w:r>
    </w:p>
    <w:p>
      <w:r>
        <w:t>Result Item Code: CHE-ER</w:t>
      </w:r>
    </w:p>
    <w:p>
      <w:r>
        <w:t>Performed Date Time: 20/2/2017 17:04</w:t>
      </w:r>
    </w:p>
    <w:p>
      <w:r>
        <w:t>Line Num: 1</w:t>
      </w:r>
    </w:p>
    <w:p>
      <w:r>
        <w:t>Text:       HISTORY hemoptysis, likely pneumonia REPORT The previous chest radiograph dated 10 Nov 2015 was reviewed. Right lower zone consolidation is seen. This may be infective in aetiology. Follow  up radiograph for resolution after treatment is suggested.  No pleural effusion is seen. The pulmonary arteries again appear prominent. The heart appears enlarged.   May need further action Finalised by: &lt;DOCTOR&gt;</w:t>
      </w:r>
    </w:p>
    <w:p>
      <w:r>
        <w:t>Accession Number: fe79eed2d90f14171a19267c56c0c2968bc39581b45bd80f9a2c8890e1dc56cd</w:t>
      </w:r>
    </w:p>
    <w:p>
      <w:r>
        <w:t>Updated Date Time: 21/2/2017 8:47</w:t>
      </w:r>
    </w:p>
    <w:p>
      <w:pPr>
        <w:pStyle w:val="Heading2"/>
      </w:pPr>
      <w:r>
        <w:t>Layman Explanation</w:t>
      </w:r>
    </w:p>
    <w:p>
      <w:r>
        <w:t>This radiology report discusses       HISTORY hemoptysis, likely pneumonia REPORT The previous chest radiograph dated 10 Nov 2015 was reviewed. Right lower zone consolidation is seen. This may be infective in aetiology. Follow  up radiograph for resolution after treatment is suggested.  No pleural effusion is seen. The pulmonary arteries again appear prominent. The heart appears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