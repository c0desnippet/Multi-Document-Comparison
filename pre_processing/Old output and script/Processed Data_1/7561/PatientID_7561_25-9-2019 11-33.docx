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7578</w:t>
      </w:r>
    </w:p>
    <w:p>
      <w:r>
        <w:t>Visit Number: d37385cd63144de2b8d7ba81101c4ce966475092f3277961bcc514acf7adba45</w:t>
      </w:r>
    </w:p>
    <w:p>
      <w:r>
        <w:t>Masked_PatientID: 7561</w:t>
      </w:r>
    </w:p>
    <w:p>
      <w:r>
        <w:t>Order ID: c32a99a567fa4953a37904d00b7a7f4943742bc1e15c32fc433d80a895e2db1c</w:t>
      </w:r>
    </w:p>
    <w:p>
      <w:r>
        <w:t>Order Name: Chest X-ray</w:t>
      </w:r>
    </w:p>
    <w:p>
      <w:r>
        <w:t>Result Item Code: CHE-NOV</w:t>
      </w:r>
    </w:p>
    <w:p>
      <w:r>
        <w:t>Performed Date Time: 25/9/2019 11:33</w:t>
      </w:r>
    </w:p>
    <w:p>
      <w:r>
        <w:t>Line Num: 1</w:t>
      </w:r>
    </w:p>
    <w:p>
      <w:r>
        <w:t>Text: HISTORY  Right pleural effusion S/P chest drain; Met HErR2 + Signet Ring Cell Gastric Ca REPORT CHEST AP SITTING Previous chest radiograph dated 16 September 2019 was reviewed. Tip of the right chest drain is unchanged in position at the right infrahilar region.  A loculated right pleural effusion remains. Right apical pneumothorax is smaller/almost  resolved. There is also a small left pleural effusion. There is suggestion of diffuse reticulonodular shadowing with mild increased airspace  densities at the right upper zone and bilateral lower zones. Do consider the possibility  of lymphangitis carcinomatosis. Degenerative changes in the imaged spine. Report Indicator: May need further action Finalised by: &lt;DOCTOR&gt;</w:t>
      </w:r>
    </w:p>
    <w:p>
      <w:r>
        <w:t>Accession Number: 6bd5f9e3b771b6567dd16f9d872480f5b401d89b910277fe6a2ab054ec7a7f62</w:t>
      </w:r>
    </w:p>
    <w:p>
      <w:r>
        <w:t>Updated Date Time: 26/9/2019 9:19</w:t>
      </w:r>
    </w:p>
    <w:p>
      <w:pPr>
        <w:pStyle w:val="Heading2"/>
      </w:pPr>
      <w:r>
        <w:t>Layman Explanation</w:t>
      </w:r>
    </w:p>
    <w:p>
      <w:r>
        <w:t>This radiology report discusses HISTORY  Right pleural effusion S/P chest drain; Met HErR2 + Signet Ring Cell Gastric Ca REPORT CHEST AP SITTING Previous chest radiograph dated 16 September 2019 was reviewed. Tip of the right chest drain is unchanged in position at the right infrahilar region.  A loculated right pleural effusion remains. Right apical pneumothorax is smaller/almost  resolved. There is also a small left pleural effusion. There is suggestion of diffuse reticulonodular shadowing with mild increased airspace  densities at the right upper zone and bilateral lower zones. Do consider the possibility  of lymphangitis carcinomatosis. Degenerative changes in the imaged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