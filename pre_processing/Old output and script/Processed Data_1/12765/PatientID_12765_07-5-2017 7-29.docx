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12780</w:t>
      </w:r>
    </w:p>
    <w:p>
      <w:r>
        <w:t>Visit Number: b22cdd2bfbbc438756f025ccff9b72ad165599a68d0393a943b6bfd850505835</w:t>
      </w:r>
    </w:p>
    <w:p>
      <w:r>
        <w:t>Masked_PatientID: 12765</w:t>
      </w:r>
    </w:p>
    <w:p>
      <w:r>
        <w:t>Order ID: 092f2cd8b71c2362de412d0543396c459cfcc932e2a3e97bd72219ef2c1c33ae</w:t>
      </w:r>
    </w:p>
    <w:p>
      <w:r>
        <w:t>Order Name: Chest X-ray</w:t>
      </w:r>
    </w:p>
    <w:p>
      <w:r>
        <w:t>Result Item Code: CHE-NOV</w:t>
      </w:r>
    </w:p>
    <w:p>
      <w:r>
        <w:t>Performed Date Time: 07/5/2017 7:29</w:t>
      </w:r>
    </w:p>
    <w:p>
      <w:r>
        <w:t>Line Num: 1</w:t>
      </w:r>
    </w:p>
    <w:p>
      <w:r>
        <w:t>Text:       HISTORY NGT siting REPORT A feeding tube is seen traversing the GE junction, the tip of which is not included  on the current image. The tip of the left PICC is seen in the expected region of  the right atrium. The heart size cannot be assessed on the current projection.   Known / Minor  Finalised by: &lt;DOCTOR&gt;</w:t>
      </w:r>
    </w:p>
    <w:p>
      <w:r>
        <w:t>Accession Number: 3f90219f11a17560655afeec0bf5e2d063b1e990d226b5187d59cbc430135cb5</w:t>
      </w:r>
    </w:p>
    <w:p>
      <w:r>
        <w:t>Updated Date Time: 08/5/2017 19:33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