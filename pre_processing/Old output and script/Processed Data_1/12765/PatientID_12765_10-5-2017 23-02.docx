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12784</w:t>
      </w:r>
    </w:p>
    <w:p>
      <w:r>
        <w:t>Visit Number: b22cdd2bfbbc438756f025ccff9b72ad165599a68d0393a943b6bfd850505835</w:t>
      </w:r>
    </w:p>
    <w:p>
      <w:r>
        <w:t>Masked_PatientID: 12765</w:t>
      </w:r>
    </w:p>
    <w:p>
      <w:r>
        <w:t>Order ID: 4a817e137b229a373859f9995dd733b391cd99a9f41472622ac3ae8edbfbe514</w:t>
      </w:r>
    </w:p>
    <w:p>
      <w:r>
        <w:t>Order Name: Chest X-ray, Erect</w:t>
      </w:r>
    </w:p>
    <w:p>
      <w:r>
        <w:t>Result Item Code: CHE-ER</w:t>
      </w:r>
    </w:p>
    <w:p>
      <w:r>
        <w:t>Performed Date Time: 10/5/2017 23:02</w:t>
      </w:r>
    </w:p>
    <w:p>
      <w:r>
        <w:t>Line Num: 1</w:t>
      </w:r>
    </w:p>
    <w:p>
      <w:r>
        <w:t>Text:       HISTORY MM REPORT  Comparison dated 09/05/2017. Left PICC is identified with the tip projecting over the right atrium.  Nasogastric  tube is seen crossing into the abdomen with the tip projecting over the expected  location of the stomach. There is stable enlargement of the cardiac silhouette.  There is also stable enlargement  of the mediastinum in this patient with known adenopathy. No focal consolidation, sizable pleural effusion, or pneumothorax is detected.  There  is stable mild biapical pleural thickening. Soft tissues and osseous structures appear unremarkable.   Known / Minor  Finalised by: &lt;DOCTOR&gt;</w:t>
      </w:r>
    </w:p>
    <w:p>
      <w:r>
        <w:t>Accession Number: c9d53a6610277e747602f82db05d08c530249e2e95c5677a9ab8cdb7a73567b6</w:t>
      </w:r>
    </w:p>
    <w:p>
      <w:r>
        <w:t>Updated Date Time: 11/5/2017 18:46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