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6317</w:t>
      </w:r>
    </w:p>
    <w:p>
      <w:r>
        <w:t>Visit Number: 871c1d75acf56fdb1deb232b16db582ac2e30bd0be62dd1c2a0c061eceee5fe7</w:t>
      </w:r>
    </w:p>
    <w:p>
      <w:r>
        <w:t>Masked_PatientID: 6302</w:t>
      </w:r>
    </w:p>
    <w:p>
      <w:r>
        <w:t>Order ID: 361ae4c3266617775408002132ca27aa32e8313e87595acf1b63dc6e5ea5fd2e</w:t>
      </w:r>
    </w:p>
    <w:p>
      <w:r>
        <w:t>Order Name: Chest X-ray</w:t>
      </w:r>
    </w:p>
    <w:p>
      <w:r>
        <w:t>Result Item Code: CHE-NOV</w:t>
      </w:r>
    </w:p>
    <w:p>
      <w:r>
        <w:t>Performed Date Time: 24/10/2019 7:13</w:t>
      </w:r>
    </w:p>
    <w:p>
      <w:r>
        <w:t>Line Num: 1</w:t>
      </w:r>
    </w:p>
    <w:p>
      <w:r>
        <w:t>Text: HISTORY  pleural effusion REPORT Comparison study/studies: Chest X-ray 23/10/2019;Chest X-ray 22/10/2019;Chest X-ray  17/10/2019;Chest X-ray 06/10/2019;CHEST 15/03/2002 AP sitting film. The heart appears enlarged. There is unfolding of the aorta. Surgical  clips are seen in the right paratracheal and hilar regions. Loculated right hydropneumothorax shows interval decrease in size. Pleural drain  noted in situ. Background right medial lower zone consolidation noted.  Left mid and lower zone airspace shadowing also seen. There is suggestion of upper  lobe blood diversion. These changes may be related to pulmonary oedema. Old right rib fractures. Bones are osteopenic. Report Indicator: May need further action Finalisedby: &lt;DOCTOR&gt;</w:t>
      </w:r>
    </w:p>
    <w:p>
      <w:r>
        <w:t>Accession Number: 963ecd79564cab7a2f9c07ce448e0c77d9040e96efb759cce7e215c2149384e4</w:t>
      </w:r>
    </w:p>
    <w:p>
      <w:r>
        <w:t>Updated Date Time: 24/10/2019 11:24</w:t>
      </w:r>
    </w:p>
    <w:p>
      <w:pPr>
        <w:pStyle w:val="Heading2"/>
      </w:pPr>
      <w:r>
        <w:t>Layman Explanation</w:t>
      </w:r>
    </w:p>
    <w:p>
      <w:r>
        <w:t>This radiology report discusses HISTORY  pleural effusion REPORT Comparison study/studies: Chest X-ray 23/10/2019;Chest X-ray 22/10/2019;Chest X-ray  17/10/2019;Chest X-ray 06/10/2019;CHEST 15/03/2002 AP sitting film. The heart appears enlarged. There is unfolding of the aorta. Surgical  clips are seen in the right paratracheal and hilar regions. Loculated right hydropneumothorax shows interval decrease in size. Pleural drain  noted in situ. Background right medial lower zone consolidation noted.  Left mid and lower zone airspace shadowing also seen. There is suggestion of upper  lobe blood diversion. These changes may be related to pulmonary oedema. Old right rib fractures. Bones are osteopenic. Report Indicator: May need further action Finalisedby: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