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6401</w:t>
      </w:r>
    </w:p>
    <w:p>
      <w:r>
        <w:t>Visit Number: 0b5acf4fd92d2573be38eead9faaf641576ec72ec083ed362a4b6216d6d3e9d0</w:t>
      </w:r>
    </w:p>
    <w:p>
      <w:r>
        <w:t>Masked_PatientID: 6398</w:t>
      </w:r>
    </w:p>
    <w:p>
      <w:r>
        <w:t>Order ID: bcb9ca739cba94d2b134be89febc5e52ba30883c5276a92a224e3a7490b3bf06</w:t>
      </w:r>
    </w:p>
    <w:p>
      <w:r>
        <w:t>Order Name: Chest X-ray</w:t>
      </w:r>
    </w:p>
    <w:p>
      <w:r>
        <w:t>Result Item Code: CHE-NOV</w:t>
      </w:r>
    </w:p>
    <w:p>
      <w:r>
        <w:t>Performed Date Time: 08/11/2016 14:17</w:t>
      </w:r>
    </w:p>
    <w:p>
      <w:r>
        <w:t>Line Num: 1</w:t>
      </w:r>
    </w:p>
    <w:p>
      <w:r>
        <w:t>Text:       HISTORY SOB hx of left pleural effusion REPORT Chest X-ray: - AP (sitting) The prior radiograph of 06/09/2016 was reviewed. An oesophageal stent is projected over the inferior aspect of the mediastinum/central  abdomen.  The moderate sized area of consolidation in the right mid and lower zone has increased  slightly from the previous study. The small left pleural effusion is also slightly  larger. The moderate sized area of consolidation in the left lower zone is slightly smaller  than before. The left pleural effusion is grossly stable. The heart size is normal. Bilateral prominent nipple shadows are noted.   May need further action Finalised by: &lt;DOCTOR&gt;</w:t>
      </w:r>
    </w:p>
    <w:p>
      <w:r>
        <w:t>Accession Number: 8ba1d2471629fd0a0166fcb24c1f21dd265a66c712f69f3017deadbac416d413</w:t>
      </w:r>
    </w:p>
    <w:p>
      <w:r>
        <w:t>Updated Date Time: 08/11/2016 18:29</w:t>
      </w:r>
    </w:p>
    <w:p>
      <w:pPr>
        <w:pStyle w:val="Heading2"/>
      </w:pPr>
      <w:r>
        <w:t>Layman Explanation</w:t>
      </w:r>
    </w:p>
    <w:p>
      <w:r>
        <w:t>This radiology report discusses       HISTORY SOB hx of left pleural effusion REPORT Chest X-ray: - AP (sitting) The prior radiograph of 06/09/2016 was reviewed. An oesophageal stent is projected over the inferior aspect of the mediastinum/central  abdomen.  The moderate sized area of consolidation in the right mid and lower zone has increased  slightly from the previous study. The small left pleural effusion is also slightly  larger. The moderate sized area of consolidation in the left lower zone is slightly smaller  than before. The left pleural effusion is grossly stable. The heart size is normal. Bilateral prominent nipple shadows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