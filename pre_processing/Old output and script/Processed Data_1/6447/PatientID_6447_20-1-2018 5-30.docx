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6467</w:t>
      </w:r>
    </w:p>
    <w:p>
      <w:r>
        <w:t>Visit Number: 05b613a33900268f395e3e12de8ca73435a0323e988441b05bfc01eea4b70b0c</w:t>
      </w:r>
    </w:p>
    <w:p>
      <w:r>
        <w:t>Masked_PatientID: 6447</w:t>
      </w:r>
    </w:p>
    <w:p>
      <w:r>
        <w:t>Order ID: 0c87d11a2877d06eefe3a4569c5b22d9bb4691580e9b218d38f0a2389fa0812c</w:t>
      </w:r>
    </w:p>
    <w:p>
      <w:r>
        <w:t>Order Name: Chest X-ray</w:t>
      </w:r>
    </w:p>
    <w:p>
      <w:r>
        <w:t>Result Item Code: CHE-NOV</w:t>
      </w:r>
    </w:p>
    <w:p>
      <w:r>
        <w:t>Performed Date Time: 20/1/2018 5:30</w:t>
      </w:r>
    </w:p>
    <w:p>
      <w:r>
        <w:t>Line Num: 1</w:t>
      </w:r>
    </w:p>
    <w:p>
      <w:r>
        <w:t>Text:       HISTORY left  hemothorax REPORT  Chest AP supine Sternotomy sutures, cardiac valve prosthesis, pericardial drainage catheter noted.   Tips of the central venous catheter projected over the superior cava.  Tracheostomy  tube is in satisfactory position.  Epicardial pacing wires are noted. Cardiomegaly.  There is interval improvement of the moderate to severe left pleural  effusion. Small left pleural effusion in the current radiograph.  Mediastinal widening  appears grossly stable.  Air space opacities in bilateral perihilar region are again  noted.   May need further action Finalised by: &lt;DOCTOR&gt;</w:t>
      </w:r>
    </w:p>
    <w:p>
      <w:r>
        <w:t>Accession Number: c591fed573eb8e39915f556fdb22d1fb83a825176bf2c57947018feb8e6cc1a2</w:t>
      </w:r>
    </w:p>
    <w:p>
      <w:r>
        <w:t>Updated Date Time: 21/1/2018 19:29</w:t>
      </w:r>
    </w:p>
    <w:p>
      <w:pPr>
        <w:pStyle w:val="Heading2"/>
      </w:pPr>
      <w:r>
        <w:t>Layman Explanation</w:t>
      </w:r>
    </w:p>
    <w:p>
      <w:r>
        <w:t>This radiology report discusses       HISTORY left  hemothorax REPORT  Chest AP supine Sternotomy sutures, cardiac valve prosthesis, pericardial drainage catheter noted.   Tips of the central venous catheter projected over the superior cava.  Tracheostomy  tube is in satisfactory position.  Epicardial pacing wires are noted. Cardiomegaly.  There is interval improvement of the moderate to severe left pleural  effusion. Small left pleural effusion in the current radiograph.  Mediastinal widening  appears grossly stable.  Air space opacities in bilateral perihilar region are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