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6459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a52ed0a33977bd8d84f97cc378bf601b2dde852899ef6e64978c35b7b4588f8f</w:t>
      </w:r>
    </w:p>
    <w:p>
      <w:r>
        <w:t>Order Name: Chest X-ray</w:t>
      </w:r>
    </w:p>
    <w:p>
      <w:r>
        <w:t>Result Item Code: CHE-NOV</w:t>
      </w:r>
    </w:p>
    <w:p>
      <w:r>
        <w:t>Performed Date Time: 15/1/2018 7:44</w:t>
      </w:r>
    </w:p>
    <w:p>
      <w:r>
        <w:t>Line Num: 1</w:t>
      </w:r>
    </w:p>
    <w:p>
      <w:r>
        <w:t>Text:          [ There is no appreciable right apical pneumothorax.  Extensive bilateral pulmonary  consolidation persists.   May need further action Finalised by: &lt;DOCTOR&gt;</w:t>
      </w:r>
    </w:p>
    <w:p>
      <w:r>
        <w:t>Accession Number: 7f20c154544648e3ccd496d0e5c68ffe9ac70f9704470cbf845a76ab3fae6585</w:t>
      </w:r>
    </w:p>
    <w:p>
      <w:r>
        <w:t>Updated Date Time: 16/1/2018 5:31</w:t>
      </w:r>
    </w:p>
    <w:p>
      <w:pPr>
        <w:pStyle w:val="Heading2"/>
      </w:pPr>
      <w:r>
        <w:t>Layman Explanation</w:t>
      </w:r>
    </w:p>
    <w:p>
      <w:r>
        <w:t>This radiology report discusses          [ There is no appreciable right apical pneumothorax.  Extensive bilateral pulmonary  consolidation persists.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