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9013</w:t>
      </w:r>
    </w:p>
    <w:p>
      <w:r>
        <w:t>Visit Number: 345e80e746c2d933d923fae130f1dbb39c25510cbce689d4e93ebccacbe01c25</w:t>
      </w:r>
    </w:p>
    <w:p>
      <w:r>
        <w:t>Masked_PatientID: 9004</w:t>
      </w:r>
    </w:p>
    <w:p>
      <w:r>
        <w:t>Order ID: 48c8419b4693963e2d2fe4f2b7610de3bfbcf87cd0ac9c40d6a1d50b2b21c64a</w:t>
      </w:r>
    </w:p>
    <w:p>
      <w:r>
        <w:t>Order Name: Chest X-ray, Erect</w:t>
      </w:r>
    </w:p>
    <w:p>
      <w:r>
        <w:t>Result Item Code: CHE-ER</w:t>
      </w:r>
    </w:p>
    <w:p>
      <w:r>
        <w:t>Performed Date Time: 08/10/2018 9:06</w:t>
      </w:r>
    </w:p>
    <w:p>
      <w:r>
        <w:t>Line Num: 1</w:t>
      </w:r>
    </w:p>
    <w:p>
      <w:r>
        <w:t>Text:       HISTORY fever. thick phlebm with cough. NG tube feeding. minimal creps at bases resus 2 REPORT XR CHEST SUPINE Comparison is made with previous chest radiograph dated 18 May 2018. The tip of the feeding tube is beyond the lower limits of this radiograph.  A metallic  inferior vena cava filter is partially imaged. The heart is not enlarged.  The thoracic aorta is unfolded. There is patchy bronchocentric infective changes noted in both lower zones, especially  on the right, increasing from before. Minimal upper lobar diversion also noted. Probable  minimal left pleural effusion.   Further action or early intervention required Reported by: &lt;DOCTOR&gt;</w:t>
      </w:r>
    </w:p>
    <w:p>
      <w:r>
        <w:t>Accession Number: 6b5e4f05c090342b47a13e7517ffafa17cf02f71ba2f92d35ac565514a9924a8</w:t>
      </w:r>
    </w:p>
    <w:p>
      <w:r>
        <w:t>Updated Date Time: 08/10/2018 17:49</w:t>
      </w:r>
    </w:p>
    <w:p>
      <w:pPr>
        <w:pStyle w:val="Heading2"/>
      </w:pPr>
      <w:r>
        <w:t>Layman Explanation</w:t>
      </w:r>
    </w:p>
    <w:p>
      <w:r>
        <w:t>This radiology report discusses       HISTORY fever. thick phlebm with cough. NG tube feeding. minimal creps at bases resus 2 REPORT XR CHEST SUPINE Comparison is made with previous chest radiograph dated 18 May 2018. The tip of the feeding tube is beyond the lower limits of this radiograph.  A metallic  inferior vena cava filter is partially imaged. The heart is not enlarged.  The thoracic aorta is unfolded. There is patchy bronchocentric infective changes noted in both lower zones, especially  on the right, increasing from before. Minimal upper lobar diversion also noted. Probable  minimal left pleural effusion.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