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9018</w:t>
      </w:r>
    </w:p>
    <w:p>
      <w:r>
        <w:t>Visit Number: bec486ea442f5dade689d1abc173ec5a49acdc99af14d090c547094118c2dbf1</w:t>
      </w:r>
    </w:p>
    <w:p>
      <w:r>
        <w:t>Masked_PatientID: 9004</w:t>
      </w:r>
    </w:p>
    <w:p>
      <w:r>
        <w:t>Order ID: 24ed99f06e80f56a6215cee467486004962fec41db49c54b5f11e3fccdaa163b</w:t>
      </w:r>
    </w:p>
    <w:p>
      <w:r>
        <w:t>Order Name: Chest X-ray</w:t>
      </w:r>
    </w:p>
    <w:p>
      <w:r>
        <w:t>Result Item Code: CHE-NOV</w:t>
      </w:r>
    </w:p>
    <w:p>
      <w:r>
        <w:t>Performed Date Time: 14/1/2019 9:00</w:t>
      </w:r>
    </w:p>
    <w:p>
      <w:r>
        <w:t>Line Num: 1</w:t>
      </w:r>
    </w:p>
    <w:p>
      <w:r>
        <w:t>Text:          [ The heart is not enlarged.  There is residual ill-defined consolidation in the right  lung.  NG tube tip is in the distal stomach.  Known / Minor Finalised by: &lt;DOCTOR&gt;</w:t>
      </w:r>
    </w:p>
    <w:p>
      <w:r>
        <w:t>Accession Number: 5ef103d7e12072b49a505597186c21ce7c3c888425609c0d403ea923fe0ba042</w:t>
      </w:r>
    </w:p>
    <w:p>
      <w:r>
        <w:t>Updated Date Time: 15/1/2019 8:30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enlarged.  There is residual ill-defined consolidation in the right  lung.  NG tube tip is in the distal stomach.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