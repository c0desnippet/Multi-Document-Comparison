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13342</w:t>
      </w:r>
    </w:p>
    <w:p>
      <w:r>
        <w:t>Visit Number: b5e929e4e88851d7cda0d6635f6068e8d956103996068211e2081a4bc26e8816</w:t>
      </w:r>
    </w:p>
    <w:p>
      <w:r>
        <w:t>Masked_PatientID: 13339</w:t>
      </w:r>
    </w:p>
    <w:p>
      <w:r>
        <w:t>Order ID: 50efca5b658e74cde05094596935f98624af5f3dd117545bf7e3ba7c70303136</w:t>
      </w:r>
    </w:p>
    <w:p>
      <w:r>
        <w:t>Order Name: CT Chest, Abdomen and Pelvis</w:t>
      </w:r>
    </w:p>
    <w:p>
      <w:r>
        <w:t>Result Item Code: CTCHEABDP</w:t>
      </w:r>
    </w:p>
    <w:p>
      <w:r>
        <w:t>Performed Date Time: 16/2/2017 20:04</w:t>
      </w:r>
    </w:p>
    <w:p>
      <w:r>
        <w:t>Line Num: 3</w:t>
      </w:r>
    </w:p>
    <w:p>
      <w:r>
        <w:t>Text: seen in the right hemithorax with evidence  of gas bubbles and rim enhancement at the right lung base (7-50) Appearances suspicious  for empyema. There is associated atelectasis of the right lung. In addition there  is an irregular fluid density collection that appears to be within the collapsed  right lower lobe which could represent a pulmonary abscess. It measures about 2.3  x 1.2 cm (7-51).  Sliver of left pleural free effusion.  No consolidation or suspicious nodule in the  aerated lungs.   There are borderline enlarged paratracheal and precarinal nodes, measuring up to  1 cm in short axis.  There are also prominent but small volume right hilar and axillary  nodes. Tracheal diverticulum is noted.  The heart is not enlarged.  There is no pericardial  effusion. No focal lesion is seen in the liver, pancreas, adrenal glands or left kidney.  Stable  subcentimetre hypodensity in the right kidney midpole is too small to characterise.   There is no hydronephrosis.  Mild focal thickening of the gallbladder fundus could  represent adenomyomatosis.  The biliary tree is not dilated.   The bowel loops are of normal calibre and distribution.  The appendix is seen and  appears normal.  There is no enlarged abdominal or pelvic lymph node.  There is no  free intraperitoneal fluid.  The urinary bladder distends normally. The prostate  gland is not enlarged. There is no destructive bony lesion. . CONCLUSION Multi-loculated right pleural effusion containing gas bubbles and and pleural enhancement  is suspicious for empyema.  An irregular fluid density collection within the collapsed right lower lobe could  represent an intrapulmonary abscess. ? Possible source of the empyema Borderline enlarged right paratracheal and precarinal nodes are probably reactive.  No intra-abdominal abscess.    Further action or early intervention required Finalised by: &lt;DOCTOR&gt;</w:t>
      </w:r>
    </w:p>
    <w:p>
      <w:r>
        <w:t>Accession Number: 55810c6498add3a40c5d00e044ec30eaf7c9f875ab4da2ffa74864703a3ae589</w:t>
      </w:r>
    </w:p>
    <w:p>
      <w:r>
        <w:t>Updated Date Time: 16/2/2017 21:03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