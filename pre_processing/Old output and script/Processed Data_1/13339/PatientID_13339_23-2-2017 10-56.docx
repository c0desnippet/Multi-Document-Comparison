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13345</w:t>
      </w:r>
    </w:p>
    <w:p>
      <w:r>
        <w:t>Visit Number: b5e929e4e88851d7cda0d6635f6068e8d956103996068211e2081a4bc26e8816</w:t>
      </w:r>
    </w:p>
    <w:p>
      <w:r>
        <w:t>Masked_PatientID: 13339</w:t>
      </w:r>
    </w:p>
    <w:p>
      <w:r>
        <w:t>Order ID: e2660307bffa5e1f790068c50f0ced4d8f9c86abb06240f025600c9c1e699c2c</w:t>
      </w:r>
    </w:p>
    <w:p>
      <w:r>
        <w:t>Order Name: CT Chest or Thorax</w:t>
      </w:r>
    </w:p>
    <w:p>
      <w:r>
        <w:t>Result Item Code: CTCHE</w:t>
      </w:r>
    </w:p>
    <w:p>
      <w:r>
        <w:t>Performed Date Time: 23/2/2017 10:56</w:t>
      </w:r>
    </w:p>
    <w:p>
      <w:r>
        <w:t>Line Num: 1</w:t>
      </w:r>
    </w:p>
    <w:p>
      <w:r>
        <w:t>Text:       HISTORY Right empyema +/- ruptured lung abscess s/p chest drain to check improvement +/-  2nd drain TECHNIQUE Contrast-enhanced CT chest was performed. Intravenous contrast: Omnipaque 350 - Volume (ml): 50 FINDINGS The priorCT study of 16/02/17 was reviewed. There has been interval insertion of a right chest drainage catheter, with its tip  at the posterior-basal right pleural space. The right basal empyema is significantly smaller now. Small loculated pleural fluid  collections are again seen at the right upper posterior hemithorax, with mild reduction  in size. Atelectatic changes are again seen in the right lung base, with stable elevation  of the right hemidiaphragm. Possible small abscess in the right lower lobe (2.1 x  1.4 cm, Se 402 img 51), as seen before. No new areas of consolidation detected. A small diverticulum is again seen in the upper trachea. No significant abnormality is detected in the visualised upper abdomen.  A tiny hypodensity  in the right kidney remains too small to characterise. No destructive bony lesion is detected. CONCLUSION There has been interval insertion of a right chest drainage catheter, with significant  reduction in the right basal empyema. Mild decrease in the rest of the loculated right pleural fluid collections. Possible small abscess in the right lung lower lobe, as seen before.   Known / Minor  Finalised by: &lt;DOCTOR&gt;</w:t>
      </w:r>
    </w:p>
    <w:p>
      <w:r>
        <w:t>Accession Number: be04d00d3875a6b7d23087dbaff77e96dfb1921a548274f325e076908a43a871</w:t>
      </w:r>
    </w:p>
    <w:p>
      <w:r>
        <w:t>Updated Date Time: 23/2/2017 12:45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