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8872</w:t>
      </w:r>
    </w:p>
    <w:p>
      <w:r>
        <w:t>Visit Number: c1e6ee1398ab3608ce5c0d2ee6cf74d3749de1cf98965ef2d55c34f58ce66aca</w:t>
      </w:r>
    </w:p>
    <w:p>
      <w:r>
        <w:t>Masked_PatientID: 8864</w:t>
      </w:r>
    </w:p>
    <w:p>
      <w:r>
        <w:t>Order ID: 867b57f804fbcd61abcaefee885be347f6d308c21957c7982ed293ad6c3df707</w:t>
      </w:r>
    </w:p>
    <w:p>
      <w:r>
        <w:t>Order Name: Chest X-ray</w:t>
      </w:r>
    </w:p>
    <w:p>
      <w:r>
        <w:t>Result Item Code: CHE-NOV</w:t>
      </w:r>
    </w:p>
    <w:p>
      <w:r>
        <w:t>Performed Date Time: 24/9/2015 9:55</w:t>
      </w:r>
    </w:p>
    <w:p>
      <w:r>
        <w:t>Line Num: 1</w:t>
      </w:r>
    </w:p>
    <w:p>
      <w:r>
        <w:t>Text:       HISTORY b/g mets Breast Ca s/p chest tube reinsertion right and talc pleurodesis 23/9/15 REPORT Right and left cardiac borders partially obscured. Nevertheless, the cardiac shadow  appears enlarged on this projection. Ill-defined nodular opacities seen in both lung  fields could be due to secondaries. Areas of consolidation are also seen in both  lung fields (mass-like in the right lung base). Bibasal effusions are present tracking  up the inner chest walls (larger on the left). There is widening of the superior  mediastinum. Overall appearances not significantly improved since the film of 22/9/15.  Underlying congestive change is present. There is a right sided drainage catheter  with its tip over the right 8th intercostal space. Surgical clips noted over the  right axilla.    May need further action Finalised by: &lt;DOCTOR&gt;</w:t>
      </w:r>
    </w:p>
    <w:p>
      <w:r>
        <w:t>Accession Number: b33aa10f67249cde4530e42f88de8841a4ea68860509965211cab6f4fa842678</w:t>
      </w:r>
    </w:p>
    <w:p>
      <w:r>
        <w:t>Updated Date Time: 25/9/2015 7:46</w:t>
      </w:r>
    </w:p>
    <w:p>
      <w:pPr>
        <w:pStyle w:val="Heading2"/>
      </w:pPr>
      <w:r>
        <w:t>Layman Explanation</w:t>
      </w:r>
    </w:p>
    <w:p>
      <w:r>
        <w:t>This radiology report discusses       HISTORY b/g mets Breast Ca s/p chest tube reinsertion right and talc pleurodesis 23/9/15 REPORT Right and left cardiac borders partially obscured. Nevertheless, the cardiac shadow  appears enlarged on this projection. Ill-defined nodular opacities seen in both lung  fields could be due to secondaries. Areas of consolidation are also seen in both  lung fields (mass-like in the right lung base). Bibasal effusions are present tracking  up the inner chest walls (larger on the left). There is widening of the superior  mediastinum. Overall appearances not significantly improved since the film of 22/9/15.  Underlying congestive change is present. There is a right sided drainage catheter  with its tip over the right 8th intercostal space. Surgical clips noted over the  right axilla.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