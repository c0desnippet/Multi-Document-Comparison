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8875</w:t>
      </w:r>
    </w:p>
    <w:p>
      <w:r>
        <w:t>Visit Number: 9344311cf47164a3090428fd66da843d2962366f780e039f2bc267fd751d874b</w:t>
      </w:r>
    </w:p>
    <w:p>
      <w:r>
        <w:t>Masked_PatientID: 8864</w:t>
      </w:r>
    </w:p>
    <w:p>
      <w:r>
        <w:t>Order ID: 60ed2fb93fcdbb329ea902792db0f29211d9b17f9b37a1218a6ae4ba7a9a3496</w:t>
      </w:r>
    </w:p>
    <w:p>
      <w:r>
        <w:t>Order Name: Chest X-ray</w:t>
      </w:r>
    </w:p>
    <w:p>
      <w:r>
        <w:t>Result Item Code: CHE-NOV</w:t>
      </w:r>
    </w:p>
    <w:p>
      <w:r>
        <w:t>Performed Date Time: 17/9/2015 18:37</w:t>
      </w:r>
    </w:p>
    <w:p>
      <w:r>
        <w:t>Line Num: 1</w:t>
      </w:r>
    </w:p>
    <w:p>
      <w:r>
        <w:t>Text:       HISTORY CA BREAST - PLEURAL EFFUSIONS REPORT Comparison is done with the previous study dated 11/6/2015 Previous right mastectomy and axillary clearance. The cardiac silhouette and mediastinal contour cannot be accurately assessed due  to frontal projection but appear grossly stable. The thoracic aorta is probably unfolded. Bilateral moderate sized pleural effusions are again noted. Apparent right apex pleural  thickening  could be related to entrapped fluid. There are new ill-defined patchy opacities seen in the bilateral mid to lower zones.  please correlate clinically for evidence of infection. Nodular opacity at the lateral  left mid zone suspicious for metastasis is grossly unchanged. Stable sclerosis of the right distal clavicle could represent metastatic disease.    May need further action Finalised by: &lt;DOCTOR&gt;</w:t>
      </w:r>
    </w:p>
    <w:p>
      <w:r>
        <w:t>Accession Number: 995cefbc186525cf297f62029f1cf10a1509396be307637c6a93295b7b6d7aa5</w:t>
      </w:r>
    </w:p>
    <w:p>
      <w:r>
        <w:t>Updated Date Time: 18/9/2015 9:01</w:t>
      </w:r>
    </w:p>
    <w:p>
      <w:pPr>
        <w:pStyle w:val="Heading2"/>
      </w:pPr>
      <w:r>
        <w:t>Layman Explanation</w:t>
      </w:r>
    </w:p>
    <w:p>
      <w:r>
        <w:t>This radiology report discusses       HISTORY CA BREAST - PLEURAL EFFUSIONS REPORT Comparison is done with the previous study dated 11/6/2015 Previous right mastectomy and axillary clearance. The cardiac silhouette and mediastinal contour cannot be accurately assessed due  to frontal projection but appear grossly stable. The thoracic aorta is probably unfolded. Bilateral moderate sized pleural effusions are again noted. Apparent right apex pleural  thickening  could be related to entrapped fluid. There are new ill-defined patchy opacities seen in the bilateral mid to lower zones.  please correlate clinically for evidence of infection. Nodular opacity at the lateral  left mid zone suspicious for metastasis is grossly unchanged. Stable sclerosis of the right distal clavicle could represent metastatic disease.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