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10200</w:t>
      </w:r>
    </w:p>
    <w:p>
      <w:r>
        <w:t>Visit Number: 1234dd03dc7456d1f377071afc4d0baeb1cb83896295b7c6061e57685f0ba291</w:t>
      </w:r>
    </w:p>
    <w:p>
      <w:r>
        <w:t>Masked_PatientID: 10197</w:t>
      </w:r>
    </w:p>
    <w:p>
      <w:r>
        <w:t>Order ID: 60062f263f0120c3f0d52fdb936a81e56aeafb42a336afb3b664d6c0729bd6f0</w:t>
      </w:r>
    </w:p>
    <w:p>
      <w:r>
        <w:t>Order Name: CT Chest, Abdomen and Pelvis</w:t>
      </w:r>
    </w:p>
    <w:p>
      <w:r>
        <w:t>Result Item Code: CTCHEABDP</w:t>
      </w:r>
    </w:p>
    <w:p>
      <w:r>
        <w:t>Performed Date Time: 11/8/2017 12:37</w:t>
      </w:r>
    </w:p>
    <w:p>
      <w:r>
        <w:t>Line Num: 1</w:t>
      </w:r>
    </w:p>
    <w:p>
      <w:r>
        <w:t>Text:       HISTORY Liver abscess s/p IR perc drainage 1/8, new onset fever T38 + drain output 0. TRO  dislodged drain TECHNIQUE Scans acquired as per department protocol. Intravenous contrast: Omnipaque 350 - Volume (ml): 80 FINDINGS Comparison is made with the previous CT dated 3 August 2017. CHEST A right-sided pleural drain is noted in situ. Gas pockets are noted in the pleura  related to the drainage catheter. There is interval reduction in the pleural effusion  in the right lung base. Part of this effusion is loculated at in the right apex medially  and along the right oblique fissure. Mild non-specific right pleural enhancement  is seen. Subsegmental atelectasis of the right lower lobe is noted.   The left lungis clear.  There is no left pleural effusion. Prominent small volume right paratracheal and subcarinal lymph nodes measuring up  to about 8 mm in short axis are likely reactive in nature. No pericardial effusion or cardiomegaly  is present.  The thyroid gland is asymmetric with the left lobe not well visualised.  Please correlate  with any relevant surgical history. ABDOMEN AND PELVIS The hepatic abscess in segment 7/8 is multiloculated and contains gas pockets.  Tip  of the drainage catheter lies within it.  It measures about 10.1 x 7.6 cm, stable  from previously. No other new hepatic abscess is identified.  Multiple uncomplicated gallstones are again seen. No biliary ductal dilatation is  detected.  The spleen, pancreas, adrenal glands, kidneys, urinary bladder and prostate appear  unremarkable.    The bowel loops are not dilated. No ascites or intra-peritoneal free gas is detected.  A right external iliac lymph node measuring 1.3 cm is stable (se 501/127), may be  reactive in nature.  No other enlarged lymph node is seen.   No destructive bony lesion is evident.  CONCLUSION 1. Right hepatic abscess appears grossly stable in size. Drainage catheter noted  in situ. No new liver abscess.  2.Right loculated pleural effusion is smaller with catheter drainage in situ. Mild  right pleural enhancement is non-specific.  3. An enlarged right external iliac node is stable and may be reactive.    May need further action Reported by: &lt;DOCTOR&gt;</w:t>
      </w:r>
    </w:p>
    <w:p>
      <w:r>
        <w:t>Accession Number: 3437a60612f45b3f5c47f8bc2328d809e398cb21804be4ed0805c86ce5422d69</w:t>
      </w:r>
    </w:p>
    <w:p>
      <w:r>
        <w:t>Updated Date Time: 11/8/2017 17:51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