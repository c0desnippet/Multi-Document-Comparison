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8702</w:t>
      </w:r>
    </w:p>
    <w:p>
      <w:r>
        <w:t>Visit Number: ee3fc7c2c53cccb33776934addb14ef82899d31d406a9e7d25aa31748506a245</w:t>
      </w:r>
    </w:p>
    <w:p>
      <w:r>
        <w:t>Masked_PatientID: 8677</w:t>
      </w:r>
    </w:p>
    <w:p>
      <w:r>
        <w:t>Order ID: efd5224f432f9ebcf26c0a3721b9347fe9160aeb233713b9cdbef69da477729a</w:t>
      </w:r>
    </w:p>
    <w:p>
      <w:r>
        <w:t>Order Name: Chest X-ray, Erect</w:t>
      </w:r>
    </w:p>
    <w:p>
      <w:r>
        <w:t>Result Item Code: CHE-ER</w:t>
      </w:r>
    </w:p>
    <w:p>
      <w:r>
        <w:t>Performed Date Time: 13/7/2018 10:36</w:t>
      </w:r>
    </w:p>
    <w:p>
      <w:r>
        <w:t>Line Num: 1</w:t>
      </w:r>
    </w:p>
    <w:p>
      <w:r>
        <w:t>Text:       HISTORY HAP with right pleural effusion s/p drain REPORT Previous chest radiograph dated 08/07/2018 was reviewed. AP sitting film.  There is interval extubation and removal of the nasogastric tube.  The right sided  pleural catheter is seen is projected over the lateral aspect of the right lower  zone. The left-sided central venous catheter is seen with its tip projected over  the left brachiocephalic vein.   The heart size cannot be assessed accurately however does appear enlarged.  A coronary  stent in situ.  The aorta is unfolded with mural calcification.   Suboptimal inspiration limits assessment of the lung bases. Extensive patchy airspace  opacity involving the right lung is largely stable from before. There is suggestion  of consolidation in the left retrocardiac region.   There is a right pleural effusion..     May need further action Reported by: &lt;DOCTOR&gt;</w:t>
      </w:r>
    </w:p>
    <w:p>
      <w:r>
        <w:t>Accession Number: f36fce8dbdae0bce15b669405226415ffd4497fd1237a691d8f0eeeba1b3dbcb</w:t>
      </w:r>
    </w:p>
    <w:p>
      <w:r>
        <w:t>Updated Date Time: 13/7/2018 18:01</w:t>
      </w:r>
    </w:p>
    <w:p>
      <w:pPr>
        <w:pStyle w:val="Heading2"/>
      </w:pPr>
      <w:r>
        <w:t>Layman Explanation</w:t>
      </w:r>
    </w:p>
    <w:p>
      <w:r>
        <w:t>This radiology report discusses       HISTORY HAP with right pleural effusion s/p drain REPORT Previous chest radiograph dated 08/07/2018 was reviewed. AP sitting film.  There is interval extubation and removal of the nasogastric tube.  The right sided  pleural catheter is seen is projected over the lateral aspect of the right lower  zone. The left-sided central venous catheter is seen with its tip projected over  the left brachiocephalic vein.   The heart size cannot be assessed accurately however does appear enlarged.  A coronary  stent in situ.  The aorta is unfolded with mural calcification.   Suboptimal inspiration limits assessment of the lung bases. Extensive patchy airspace  opacity involving the right lung is largely stable from before. There is suggestion  of consolidation in the left retrocardiac region.   There is a right pleural effusion..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