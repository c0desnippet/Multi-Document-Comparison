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1158</w:t>
      </w:r>
    </w:p>
    <w:p>
      <w:r>
        <w:t>Visit Number: 649257eeeca36e04e8bbd7ea4df8e8d60420a5d758fd1249ebb6a797f154b863</w:t>
      </w:r>
    </w:p>
    <w:p>
      <w:r>
        <w:t>Masked_PatientID: 1157</w:t>
      </w:r>
    </w:p>
    <w:p>
      <w:r>
        <w:t>Order ID: 4e665fab52c27eb4b74c68449e161d2eee51c4c7487e1fae101e432e10d299f3</w:t>
      </w:r>
    </w:p>
    <w:p>
      <w:r>
        <w:t>Order Name: Chest X-ray</w:t>
      </w:r>
    </w:p>
    <w:p>
      <w:r>
        <w:t>Result Item Code: CHE-NOV</w:t>
      </w:r>
    </w:p>
    <w:p>
      <w:r>
        <w:t>Performed Date Time: 24/5/2018 15:12</w:t>
      </w:r>
    </w:p>
    <w:p>
      <w:r>
        <w:t>Line Num: 1</w:t>
      </w:r>
    </w:p>
    <w:p>
      <w:r>
        <w:t>Text:       HISTORY s/p EVAR REPORT AP SITTING Prior radiograph of 22 May 2018 was reviewed. Tip of the right internal jugular central line is projected over the superior vena  cava. Heart size is not well assessed in AP projection. Thoracic aorta is unfolded. Retrocardiac consolidation may be due to infective changes; please correlate clinically.   Small lamellar right pleural effusion noted.   May need further action Finalised by: &lt;DOCTOR&gt;</w:t>
      </w:r>
    </w:p>
    <w:p>
      <w:r>
        <w:t>Accession Number: 8628294ca6fec40dbeb361cbe413daaa4aab3e936ce60701a499ddcf9a65209a</w:t>
      </w:r>
    </w:p>
    <w:p>
      <w:r>
        <w:t>Updated Date Time: 25/5/2018 14:53</w:t>
      </w:r>
    </w:p>
    <w:p>
      <w:pPr>
        <w:pStyle w:val="Heading2"/>
      </w:pPr>
      <w:r>
        <w:t>Layman Explanation</w:t>
      </w:r>
    </w:p>
    <w:p>
      <w:r>
        <w:t>This radiology report discusses       HISTORY s/p EVAR REPORT AP SITTING Prior radiograph of 22 May 2018 was reviewed. Tip of the right internal jugular central line is projected over the superior vena  cava. Heart size is not well assessed in AP projection. Thoracic aorta is unfolded. Retrocardiac consolidation may be due to infective changes; please correlate clinically.   Small lamellar right pleural effusion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