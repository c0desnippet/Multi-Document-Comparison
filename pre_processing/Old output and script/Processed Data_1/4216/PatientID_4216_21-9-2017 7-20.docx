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4224</w:t>
      </w:r>
    </w:p>
    <w:p>
      <w:r>
        <w:t>Visit Number: 9db946513dc27933cc67b95239b62264d73abdfb41db6ebda7354877bc1806fb</w:t>
      </w:r>
    </w:p>
    <w:p>
      <w:r>
        <w:t>Masked_PatientID: 4216</w:t>
      </w:r>
    </w:p>
    <w:p>
      <w:r>
        <w:t>Order ID: 2c84fed52490aa5a4cb18cbf832d330e450140ee7cc31b60ba516d728e7b7049</w:t>
      </w:r>
    </w:p>
    <w:p>
      <w:r>
        <w:t>Order Name: Chest X-ray</w:t>
      </w:r>
    </w:p>
    <w:p>
      <w:r>
        <w:t>Result Item Code: CHE-NOV</w:t>
      </w:r>
    </w:p>
    <w:p>
      <w:r>
        <w:t>Performed Date Time: 21/9/2017 7:20</w:t>
      </w:r>
    </w:p>
    <w:p>
      <w:r>
        <w:t>Line Num: 1</w:t>
      </w:r>
    </w:p>
    <w:p>
      <w:r>
        <w:t>Text:          [ The ET tube tip is 2.2 cm above the carina.  The left pleural effusion has virtually  resolved.  There is no pneumothorax.  The right IJ catheter (tip in upper SVC), IA  balloon in proximal descending T/A (not optimal) and NG tube (tip in fundus) are  visualised.   May need further action Finalised by: &lt;DOCTOR&gt;</w:t>
      </w:r>
    </w:p>
    <w:p>
      <w:r>
        <w:t>Accession Number: 8f908a4b6babc528971537cfa337ff58614102ce4b77a6f83ce66323be261f6a</w:t>
      </w:r>
    </w:p>
    <w:p>
      <w:r>
        <w:t>Updated Date Time: 22/9/2017 9:02</w:t>
      </w:r>
    </w:p>
    <w:p>
      <w:pPr>
        <w:pStyle w:val="Heading2"/>
      </w:pPr>
      <w:r>
        <w:t>Layman Explanation</w:t>
      </w:r>
    </w:p>
    <w:p>
      <w:r>
        <w:t>This radiology report discusses          [ The ET tube tip is 2.2 cm above the carina.  The left pleural effusion has virtually  resolved.  There is no pneumothorax.  The right IJ catheter (tip in upper SVC), IA  balloon in proximal descending T/A (not optimal) and NG tube (tip in fundus)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