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4225</w:t>
      </w:r>
    </w:p>
    <w:p>
      <w:r>
        <w:t>Visit Number: 9db946513dc27933cc67b95239b62264d73abdfb41db6ebda7354877bc1806fb</w:t>
      </w:r>
    </w:p>
    <w:p>
      <w:r>
        <w:t>Masked_PatientID: 4216</w:t>
      </w:r>
    </w:p>
    <w:p>
      <w:r>
        <w:t>Order ID: 00cfaef869ef29c32effe865f49b241ee85325c0a3fbfae6feb3e338f1593299</w:t>
      </w:r>
    </w:p>
    <w:p>
      <w:r>
        <w:t>Order Name: Chest X-ray</w:t>
      </w:r>
    </w:p>
    <w:p>
      <w:r>
        <w:t>Result Item Code: CHE-NOV</w:t>
      </w:r>
    </w:p>
    <w:p>
      <w:r>
        <w:t>Performed Date Time: 22/9/2017 7:10</w:t>
      </w:r>
    </w:p>
    <w:p>
      <w:r>
        <w:t>Line Num: 1</w:t>
      </w:r>
    </w:p>
    <w:p>
      <w:r>
        <w:t>Text:          [ The ET tube, IA balloon and NG tube have been removed in the interim.  The right  IJ catheter (tip in upper SVC), mediastinal drainage tube and left chest tube are  unchanged.  Sternal wires are visualised.  There is consolidation in the right lung  base.  The aorta is unfurled. May need further action Finalised by: &lt;DOCTOR&gt;</w:t>
      </w:r>
    </w:p>
    <w:p>
      <w:r>
        <w:t>Accession Number: 9a51a8e12a42cf26488b09e1b11118a9dacdbba9bbd0cfb877b240b817f147fa</w:t>
      </w:r>
    </w:p>
    <w:p>
      <w:r>
        <w:t>Updated Date Time: 23/9/2017 9:04</w:t>
      </w:r>
    </w:p>
    <w:p>
      <w:pPr>
        <w:pStyle w:val="Heading2"/>
      </w:pPr>
      <w:r>
        <w:t>Layman Explanation</w:t>
      </w:r>
    </w:p>
    <w:p>
      <w:r>
        <w:t>This radiology report discusses          [ The ET tube, IA balloon and NG tube have been removed in the interim.  The right  IJ catheter (tip in upper SVC), mediastinal drainage tube and left chest tube are  unchanged.  Sternal wires are visualised.  There is consolidation in the right lung  base.  The aorta is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