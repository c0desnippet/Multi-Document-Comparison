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8559</w:t>
      </w:r>
    </w:p>
    <w:p>
      <w:r>
        <w:t>Visit Number: 0a9a13238e90c15abdce09ec5d5b7367801464bba1adfce16ade5575be7aeb57</w:t>
      </w:r>
    </w:p>
    <w:p>
      <w:r>
        <w:t>Masked_PatientID: 8558</w:t>
      </w:r>
    </w:p>
    <w:p>
      <w:r>
        <w:t>Order ID: 0389d229e6168a5f0502a3f4bb5818ec68d5ccf07c0424ec50d9d372ab2439ef</w:t>
      </w:r>
    </w:p>
    <w:p>
      <w:r>
        <w:t>Order Name: Chest X-ray, Erect</w:t>
      </w:r>
    </w:p>
    <w:p>
      <w:r>
        <w:t>Result Item Code: CHE-ER</w:t>
      </w:r>
    </w:p>
    <w:p>
      <w:r>
        <w:t>Performed Date Time: 03/12/2018 14:53</w:t>
      </w:r>
    </w:p>
    <w:p>
      <w:r>
        <w:t>Line Num: 1</w:t>
      </w:r>
    </w:p>
    <w:p>
      <w:r>
        <w:t>Text:       HISTORY abdomen pain REPORT CHEST PA, ABDOMEN SUPINE Comparison made with CXR and AXR from TTSH of 26/11/2018 and CT Enterography of 9/11/2016. The heart is mildly enlarged. Prior median sternotomy is noted for mitral valve replacement.  No consolidation or pleural effusion is evident.  There is linear atelectasis in  the left lower zone.  No subdiaphragmatic free air is detected. There is no evidence of pneumoperitoneum.  Gas distended large bowel is noted, likely a slightly prominent sigmoid colon. The  rest of the bowels are normal in calibre with unremarkable bowel gas pattern. No  radiopaque gallstone is detected or abnormal calcifications along the urinary pathway  in the abdomen. A few right pelvic phleboliths are present. There is scoliosis of the thoracolumbar spine.   Known / Minor Reported by: &lt;DOCTOR&gt;</w:t>
      </w:r>
    </w:p>
    <w:p>
      <w:r>
        <w:t>Accession Number: b7ea6911bae27221251e59743691daa65a5d76947e98d90198e800c400198f8c</w:t>
      </w:r>
    </w:p>
    <w:p>
      <w:r>
        <w:t>Updated Date Time: 04/12/2018 12:25</w:t>
      </w:r>
    </w:p>
    <w:p>
      <w:pPr>
        <w:pStyle w:val="Heading2"/>
      </w:pPr>
      <w:r>
        <w:t>Layman Explanation</w:t>
      </w:r>
    </w:p>
    <w:p>
      <w:r>
        <w:t>This radiology report discusses       HISTORY abdomen pain REPORT CHEST PA, ABDOMEN SUPINE Comparison made with CXR and AXR from TTSH of 26/11/2018 and CT Enterography of 9/11/2016. The heart is mildly enlarged. Prior median sternotomy is noted for mitral valve replacement.  No consolidation or pleural effusion is evident.  There is linear atelectasis in  the left lower zone.  No subdiaphragmatic free air is detected. There is no evidence of pneumoperitoneum.  Gas distended large bowel is noted, likely a slightly prominent sigmoid colon. The  rest of the bowels are normal in calibre with unremarkable bowel gas pattern. No  radiopaque gallstone is detected or abnormal calcifications along the urinary pathway  in the abdomen. A few right pelvic phleboliths are present. There is scoliosis of the thoracolumbar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