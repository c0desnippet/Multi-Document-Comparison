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5963</w:t>
      </w:r>
    </w:p>
    <w:p>
      <w:r>
        <w:t>Visit Number: 8d458785d28091660df82547220aec0f17d00f2663617d5e0d3fb49780ce32c1</w:t>
      </w:r>
    </w:p>
    <w:p>
      <w:r>
        <w:t>Masked_PatientID: 5963</w:t>
      </w:r>
    </w:p>
    <w:p>
      <w:r>
        <w:t>Order ID: 932ea270c415e91cdf128ca55d000bd33276b1339b892641d99ad9e748ed2339</w:t>
      </w:r>
    </w:p>
    <w:p>
      <w:r>
        <w:t>Order Name: Chest X-ray, Erect</w:t>
      </w:r>
    </w:p>
    <w:p>
      <w:r>
        <w:t>Result Item Code: CHE-ER</w:t>
      </w:r>
    </w:p>
    <w:p>
      <w:r>
        <w:t>Performed Date Time: 24/7/2019 15:29</w:t>
      </w:r>
    </w:p>
    <w:p>
      <w:r>
        <w:t>Line Num: 1</w:t>
      </w:r>
    </w:p>
    <w:p>
      <w:r>
        <w:t>Text: HISTORY  chest pain started today ?inferior infart R2 REPORT No prior imaging available for reference. Heart size is enlarged. There is unfolding of the aorta with mural calcifications. Mild pulmonary venous congestion is seen. Right lower zone atelectasis is seen. No  focal consolidation, sizeable pleural effusion or pneumothorax is detected. Report Indicator: May need further action Reported by: &lt;DOCTOR&gt;</w:t>
      </w:r>
    </w:p>
    <w:p>
      <w:r>
        <w:t>Accession Number: 7f311b98ddf1247c2778d40d542ea705538b1b8c91b71c7c046239254bc05e54</w:t>
      </w:r>
    </w:p>
    <w:p>
      <w:r>
        <w:t>Updated Date Time: 25/7/2019 12:14</w:t>
      </w:r>
    </w:p>
    <w:p>
      <w:pPr>
        <w:pStyle w:val="Heading2"/>
      </w:pPr>
      <w:r>
        <w:t>Layman Explanation</w:t>
      </w:r>
    </w:p>
    <w:p>
      <w:r>
        <w:t>This radiology report discusses HISTORY  chest pain started today ?inferior infart R2 REPORT No prior imaging available for reference. Heart size is enlarged. There is unfolding of the aorta with mural calcifications. Mild pulmonary venous congestion is seen. Right lower zone atelectasis is seen. No  focal consolidation, sizeable pleural effusion or pneumothorax is detected.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