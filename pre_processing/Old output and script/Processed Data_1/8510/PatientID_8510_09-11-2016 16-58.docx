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8512</w:t>
      </w:r>
    </w:p>
    <w:p>
      <w:r>
        <w:t>Visit Number: db03a373d10a8f99a6591014d7c08216417c131ab4fe7c956e8443bf2585d6a6</w:t>
      </w:r>
    </w:p>
    <w:p>
      <w:r>
        <w:t>Masked_PatientID: 8510</w:t>
      </w:r>
    </w:p>
    <w:p>
      <w:r>
        <w:t>Order ID: 792dfdf20185006da338d9e98e98e2f3b0f1fcfe680f7baae8397a8b82fb88e6</w:t>
      </w:r>
    </w:p>
    <w:p>
      <w:r>
        <w:t>Order Name: Chest X-ray, Erect</w:t>
      </w:r>
    </w:p>
    <w:p>
      <w:r>
        <w:t>Result Item Code: CHE-ER</w:t>
      </w:r>
    </w:p>
    <w:p>
      <w:r>
        <w:t>Performed Date Time: 09/11/2016 16:58</w:t>
      </w:r>
    </w:p>
    <w:p>
      <w:r>
        <w:t>Line Num: 1</w:t>
      </w:r>
    </w:p>
    <w:p>
      <w:r>
        <w:t>Text: ADDENDUM     AMENDMENT Please disregard the statement: “There is worsening of the left mid-to-lower zone  pulmonary consolidation. No definitive evidence of a pleural effusion on this supine  projection.” Left lower zone opacity is seen on prior CXRs (internal lucencies on 23 Jan 2016  and air-fluid level on 19 Dec 2014). This is in keeping with large hiatus hernia.  There is also a left pleural effusion as evidenced by the meniscus sign at the lateral  left mid zone. While a consolidation could also be present, the above 2 findings would account for  the left lower zone opacification. Study reviewed by radiologist: Dr Tham Wei Ping      May need further action Finalised by: &lt;DOCTOR&gt;</w:t>
      </w:r>
    </w:p>
    <w:p>
      <w:r>
        <w:t>Accession Number: 88f61d86bd086adf491ae229b1d57ae9e05cf83126d9420721efec54b94b5334</w:t>
      </w:r>
    </w:p>
    <w:p>
      <w:r>
        <w:t>Updated Date Time: 10/11/2016 19:18</w:t>
      </w:r>
    </w:p>
    <w:p>
      <w:pPr>
        <w:pStyle w:val="Heading2"/>
      </w:pPr>
      <w:r>
        <w:t>Layman Explanation</w:t>
      </w:r>
    </w:p>
    <w:p>
      <w:r>
        <w:t>This radiology report discusses ADDENDUM     AMENDMENT Please disregard the statement: “There is worsening of the left mid-to-lower zone  pulmonary consolidation. No definitive evidence of a pleural effusion on this supine  projection.” Left lower zone opacity is seen on prior CXRs (internal lucencies on 23 Jan 2016  and air-fluid level on 19 Dec 2014). This is in keeping with large hiatus hernia.  There is also a left pleural effusion as evidenced by the meniscus sign at the lateral  left mid zone. While a consolidation could also be present, the above 2 findings would account for  the left lower zone opacification. Study reviewed by radiologist: Dr Tham Wei Ping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