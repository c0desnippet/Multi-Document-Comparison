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7277</w:t>
      </w:r>
    </w:p>
    <w:p>
      <w:r>
        <w:t>Visit Number: ecd51e78792a405efde3d0e28f47e584eb190ed22ec68ba7ea21f8f38d27a3d9</w:t>
      </w:r>
    </w:p>
    <w:p>
      <w:r>
        <w:t>Masked_PatientID: 7261</w:t>
      </w:r>
    </w:p>
    <w:p>
      <w:r>
        <w:t>Order ID: 4872a9967e540c7472d4ee26d3a0386d966d1628eba924c378bf3214e718c9f0</w:t>
      </w:r>
    </w:p>
    <w:p>
      <w:r>
        <w:t>Order Name: Chest X-ray, Erect</w:t>
      </w:r>
    </w:p>
    <w:p>
      <w:r>
        <w:t>Result Item Code: CHE-ER</w:t>
      </w:r>
    </w:p>
    <w:p>
      <w:r>
        <w:t>Performed Date Time: 11/2/2019 12:28</w:t>
      </w:r>
    </w:p>
    <w:p>
      <w:r>
        <w:t>Line Num: 1</w:t>
      </w:r>
    </w:p>
    <w:p>
      <w:r>
        <w:t>Text:       HISTORY left hydronephrosis secondary to metastatic colorectal cancer REPORT Comparison is made with the CT chest x-ray of 10 November 2018. There is a nodule in the right mid zone that is larger compared to the last CXR,  measuring 1.4 cm compared to 1.2 x 0.8 cm before.  There are also small nodular opacities  in the left mid zone, also slightly larger compared to the last chest x-ray. These  probably represent pulmonary metastases.  The right pulmonary hilum appears dense,  possibly representing an enlarged lymph node.   May need further action Finalised by: &lt;DOCTOR&gt;</w:t>
      </w:r>
    </w:p>
    <w:p>
      <w:r>
        <w:t>Accession Number: fa74ba9707e1c2009fa3fe5b3ad954ecdf36185fe8b7bae7e2a7824b3feef092</w:t>
      </w:r>
    </w:p>
    <w:p>
      <w:r>
        <w:t>Updated Date Time: 12/2/2019 9:00</w:t>
      </w:r>
    </w:p>
    <w:p>
      <w:pPr>
        <w:pStyle w:val="Heading2"/>
      </w:pPr>
      <w:r>
        <w:t>Layman Explanation</w:t>
      </w:r>
    </w:p>
    <w:p>
      <w:r>
        <w:t>This radiology report discusses       HISTORY left hydronephrosis secondary to metastatic colorectal cancer REPORT Comparison is made with the CT chest x-ray of 10 November 2018. There is a nodule in the right mid zone that is larger compared to the last CXR,  measuring 1.4 cm compared to 1.2 x 0.8 cm before.  There are also small nodular opacities  in the left mid zone, also slightly larger compared to the last chest x-ray. These  probably represent pulmonary metastases.  The right pulmonary hilum appears dense,  possibly representing an enlarged lymph node.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