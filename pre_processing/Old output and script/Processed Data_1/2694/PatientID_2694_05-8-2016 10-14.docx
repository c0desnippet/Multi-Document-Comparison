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2745</w:t>
      </w:r>
    </w:p>
    <w:p>
      <w:r>
        <w:t>Visit Number: e2e34f7d250e4badbba1e1f4d47d1c83cfb264ac8acb37261d7edefc56bef996</w:t>
      </w:r>
    </w:p>
    <w:p>
      <w:r>
        <w:t>Masked_PatientID: 2694</w:t>
      </w:r>
    </w:p>
    <w:p>
      <w:r>
        <w:t>Order ID: 2c034a91fffcd40d6c7370e15d15effda97c2351ab334791a5269bf399fb0423</w:t>
      </w:r>
    </w:p>
    <w:p>
      <w:r>
        <w:t>Order Name: Chest X-ray, Erect</w:t>
      </w:r>
    </w:p>
    <w:p>
      <w:r>
        <w:t>Result Item Code: CHE-ER</w:t>
      </w:r>
    </w:p>
    <w:p>
      <w:r>
        <w:t>Performed Date Time: 05/8/2016 10:14</w:t>
      </w:r>
    </w:p>
    <w:p>
      <w:r>
        <w:t>Line Num: 1</w:t>
      </w:r>
    </w:p>
    <w:p>
      <w:r>
        <w:t>Text:       HISTORY NGT placement REPORT Right cardiac border partially obscured by the high right hemi diaphragm. Nevertheless,  the cardiac shadow appears enlarged on this projection.  Upper lobe veins appear mildly prominent. There is hazyopacification of the right  lung base due to pleural fluid and underlying consolidation. There are also patches  of consolidation seen in the left peri hilar and infra hilar regions. The tip of  the CVP line is projected over the superior vena cava. The tip of the naso gastric  tube is not visualized on this film.   May need further action Finalised by: &lt;DOCTOR&gt;</w:t>
      </w:r>
    </w:p>
    <w:p>
      <w:r>
        <w:t>Accession Number: c41fe3656dc0c3ddb300f9feb5b1d752f89e5d63303be80a079e3ae5505231e3</w:t>
      </w:r>
    </w:p>
    <w:p>
      <w:r>
        <w:t>Updated Date Time: 08/8/2016 6:36</w:t>
      </w:r>
    </w:p>
    <w:p>
      <w:pPr>
        <w:pStyle w:val="Heading2"/>
      </w:pPr>
      <w:r>
        <w:t>Layman Explanation</w:t>
      </w:r>
    </w:p>
    <w:p>
      <w:r>
        <w:t>This radiology report discusses       HISTORY NGT placement REPORT Right cardiac border partially obscured by the high right hemi diaphragm. Nevertheless,  the cardiac shadow appears enlarged on this projection.  Upper lobe veins appear mildly prominent. There is hazyopacification of the right  lung base due to pleural fluid and underlying consolidation. There are also patches  of consolidation seen in the left peri hilar and infra hilar regions. The tip of  the CVP line is projected over the superior vena cava.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