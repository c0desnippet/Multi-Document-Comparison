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2726</w:t>
      </w:r>
    </w:p>
    <w:p>
      <w:r>
        <w:t>Visit Number: e2e34f7d250e4badbba1e1f4d47d1c83cfb264ac8acb37261d7edefc56bef996</w:t>
      </w:r>
    </w:p>
    <w:p>
      <w:r>
        <w:t>Masked_PatientID: 2694</w:t>
      </w:r>
    </w:p>
    <w:p>
      <w:r>
        <w:t>Order ID: bb4543c6e154fbb2440e3163d29ee1b4b5da0575d3335814dd258e4adc2435d3</w:t>
      </w:r>
    </w:p>
    <w:p>
      <w:r>
        <w:t>Order Name: Chest X-ray</w:t>
      </w:r>
    </w:p>
    <w:p>
      <w:r>
        <w:t>Result Item Code: CHE-NOV</w:t>
      </w:r>
    </w:p>
    <w:p>
      <w:r>
        <w:t>Performed Date Time: 18/6/2016 7:33</w:t>
      </w:r>
    </w:p>
    <w:p>
      <w:r>
        <w:t>Line Num: 1</w:t>
      </w:r>
    </w:p>
    <w:p>
      <w:r>
        <w:t>Text:       HISTORY Pneumothorax REPORT There is very gross cardiomegaly in spite of the projection. Bilateral peri hilar  bats wing like shadowing secondary to some degree of cardiac decongestion. Bibasal  consolidation/effusions present. Overall appearance shows interval improvement since  the fil of 17/6/16. There is a small right lateral pneumothorax less than 1 cm) and  a very tiny left apical pneumothorax.  The tip of the right chest tube is over the right posterior 7th intercostal space.  The tip of the tracheostomy tube is in a satisfactory position relative to the bifurcation.  The tip of the naso gastric tube is projected over the distal stomach.    Known / Minor  Finalised by: &lt;DOCTOR&gt;</w:t>
      </w:r>
    </w:p>
    <w:p>
      <w:r>
        <w:t>Accession Number: 82593a6d9fb2e6e1baa4c3f0940c6b83121e28a6cc7420c5b231ae27f5df31a3</w:t>
      </w:r>
    </w:p>
    <w:p>
      <w:r>
        <w:t>Updated Date Time: 19/6/2016 11:46</w:t>
      </w:r>
    </w:p>
    <w:p>
      <w:pPr>
        <w:pStyle w:val="Heading2"/>
      </w:pPr>
      <w:r>
        <w:t>Layman Explanation</w:t>
      </w:r>
    </w:p>
    <w:p>
      <w:r>
        <w:t>This radiology report discusses       HISTORY Pneumothorax REPORT There is very gross cardiomegaly in spite of the projection. Bilateral peri hilar  bats wing like shadowing secondary to some degree of cardiac decongestion. Bibasal  consolidation/effusions present. Overall appearance shows interval improvement since  the fil of 17/6/16. There is a small right lateral pneumothorax less than 1 cm) and  a very tiny left apical pneumothorax.  The tip of the right chest tube is over the right posterior 7th intercostal space.  The tip of the tracheostomy tube is in a satisfactory position relative to the bifurcation.  The tip of the naso gastric tube is projected over the distal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