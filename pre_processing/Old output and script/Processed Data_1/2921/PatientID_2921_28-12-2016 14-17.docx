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2922</w:t>
      </w:r>
    </w:p>
    <w:p>
      <w:r>
        <w:t>Visit Number: c801806cda765fc8b177425162e0835aa8db64e772c8b0c40f544601102273a4</w:t>
      </w:r>
    </w:p>
    <w:p>
      <w:r>
        <w:t>Masked_PatientID: 2921</w:t>
      </w:r>
    </w:p>
    <w:p>
      <w:r>
        <w:t>Order ID: 41178c92cbd0be1bb349a9362f616d7549c34579af5cedf96474df1ebc5d5228</w:t>
      </w:r>
    </w:p>
    <w:p>
      <w:r>
        <w:t>Order Name: Chest X-ray</w:t>
      </w:r>
    </w:p>
    <w:p>
      <w:r>
        <w:t>Result Item Code: CHE-NOV</w:t>
      </w:r>
    </w:p>
    <w:p>
      <w:r>
        <w:t>Performed Date Time: 28/12/2016 14:17</w:t>
      </w:r>
    </w:p>
    <w:p>
      <w:r>
        <w:t>Line Num: 1</w:t>
      </w:r>
    </w:p>
    <w:p>
      <w:r>
        <w:t>Text:       HISTORY Chest Infection REPORT Prior CT (3 Nov 2016) reviewed. The patient is rotated. Subtle ill-defined opacity in the left lower zone may represent early infective change;  clinical correlation is required. No sizeable pleural effusion demonstrated. Cardiac size is within normal limits. The calcified thoracic aorta shows no gross  interval change.   May need further action Finalised by: &lt;DOCTOR&gt;</w:t>
      </w:r>
    </w:p>
    <w:p>
      <w:r>
        <w:t>Accession Number: 97cf772989b542518782e3e6f7179c240be79e053d88abf5a6c3d8256fd6a4ba</w:t>
      </w:r>
    </w:p>
    <w:p>
      <w:r>
        <w:t>Updated Date Time: 29/12/2016 12:35</w:t>
      </w:r>
    </w:p>
    <w:p>
      <w:pPr>
        <w:pStyle w:val="Heading2"/>
      </w:pPr>
      <w:r>
        <w:t>Layman Explanation</w:t>
      </w:r>
    </w:p>
    <w:p>
      <w:r>
        <w:t>This radiology report discusses       HISTORY Chest Infection REPORT Prior CT (3 Nov 2016) reviewed. The patient is rotated. Subtle ill-defined opacity in the left lower zone may represent early infective change;  clinical correlation is required. No sizeable pleural effusion demonstrated. Cardiac size is within normal limits. The calcified thoracic aorta shows no gross  interval change.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