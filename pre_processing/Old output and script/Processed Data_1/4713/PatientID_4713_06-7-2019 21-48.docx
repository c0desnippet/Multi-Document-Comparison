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4740</w:t>
      </w:r>
    </w:p>
    <w:p>
      <w:r>
        <w:t>Visit Number: 0daefd2f0541b3d589eba2ad142a432331820534c3096562e93e5b0b1bba0aa0</w:t>
      </w:r>
    </w:p>
    <w:p>
      <w:r>
        <w:t>Masked_PatientID: 4713</w:t>
      </w:r>
    </w:p>
    <w:p>
      <w:r>
        <w:t>Order ID: d95179bdbba9a372c8d93897ca385890b7da9776b5d0224ca7777bfa6f1f9648</w:t>
      </w:r>
    </w:p>
    <w:p>
      <w:r>
        <w:t>Order Name: Chest X-ray</w:t>
      </w:r>
    </w:p>
    <w:p>
      <w:r>
        <w:t>Result Item Code: CHE-NOV</w:t>
      </w:r>
    </w:p>
    <w:p>
      <w:r>
        <w:t>Performed Date Time: 06/7/2019 21:48</w:t>
      </w:r>
    </w:p>
    <w:p>
      <w:r>
        <w:t>Line Num: 1</w:t>
      </w:r>
    </w:p>
    <w:p>
      <w:r>
        <w:t>Text: HISTORY  cough x 2 weeks, low grade fever abdo distension; cough x 2 weeks, low grade fever REPORT Chest X-ray: AP sitting Radiograph of 7 June 2019 was reviewed. There is suboptimal inspiration. Heart size cannot be accurately assessed inthis projection but appears enlarged.  Midline sternotomy wires and mediastinal clips are noted. Aorta is unfolded with  intimal calcification. There is faint, patchy airspace opacification in the right lower zone, which may  be secondary to poorinspiratory effort or early infective change. Clinical correlation  suggested. No pleural effusion. Degenerative changes are seen in the imaged spine. There is again suggestion of resorption  involving the distal clavicles bilaterally. Abdomen x-ray supine Prior radiograph of 5 June 2019 and CT study of 16 January 2018 were reviewed. There is hazy opacification of the abdominal cavity with centralisation of the gas-filled  bowel loops and loss of the properitoneal fat stripes bilaterally, raising possibility  of ascites. Appearances are not significantly changed compared to prior radiograph. No overtly dilated bowel loop is seen. No definitive evidence of pneumoperitoneum  on this supine radiograph. No discrete radiodense calculus is identified. Surgical clips are seen in the right upper quadrant and right iliac fossa. Vascular  calcifications are present. Report Indicator: May need further action Finalised by: &lt;DOCTOR&gt;</w:t>
      </w:r>
    </w:p>
    <w:p>
      <w:r>
        <w:t>Accession Number: f7127bbca2e73ada92072a35344c7386e839990f6b0eb603223536c1ecf28cba</w:t>
      </w:r>
    </w:p>
    <w:p>
      <w:r>
        <w:t>Updated Date Time: 07/7/2019 9:31</w:t>
      </w:r>
    </w:p>
    <w:p>
      <w:pPr>
        <w:pStyle w:val="Heading2"/>
      </w:pPr>
      <w:r>
        <w:t>Layman Explanation</w:t>
      </w:r>
    </w:p>
    <w:p>
      <w:r>
        <w:t>This radiology report discusses HISTORY  cough x 2 weeks, low grade fever abdo distension; cough x 2 weeks, low grade fever REPORT Chest X-ray: AP sitting Radiograph of 7 June 2019 was reviewed. There is suboptimal inspiration. Heart size cannot be accurately assessed inthis projection but appears enlarged.  Midline sternotomy wires and mediastinal clips are noted. Aorta is unfolded with  intimal calcification. There is faint, patchy airspace opacification in the right lower zone, which may  be secondary to poorinspiratory effort or early infective change. Clinical correlation  suggested. No pleural effusion. Degenerative changes are seen in the imaged spine. There is again suggestion of resorption  involving the distal clavicles bilaterally. Abdomen x-ray supine Prior radiograph of 5 June 2019 and CT study of 16 January 2018 were reviewed. There is hazy opacification of the abdominal cavity with centralisation of the gas-filled  bowel loops and loss of the properitoneal fat stripes bilaterally, raising possibility  of ascites. Appearances are not significantly changed compared to prior radiograph. No overtly dilated bowel loop is seen. No definitive evidence of pneumoperitoneum  on this supine radiograph. No discrete radiodense calculus is identified. Surgical clips are seen in the right upper quadrant and right iliac fossa. Vascular  calcifications are present.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