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5143</w:t>
      </w:r>
    </w:p>
    <w:p>
      <w:r>
        <w:t>Visit Number: 3395c6e6b5265fb67b8d06ffd5089cda281b09715c485103a1521c984c46245a</w:t>
      </w:r>
    </w:p>
    <w:p>
      <w:r>
        <w:t>Masked_PatientID: 5140</w:t>
      </w:r>
    </w:p>
    <w:p>
      <w:r>
        <w:t>Order ID: 2b0272090122dad9b6899f08d7fd7c5f20ae1089686e4bfb594d6bef2398527e</w:t>
      </w:r>
    </w:p>
    <w:p>
      <w:r>
        <w:t>Order Name: CT Aortogram (Chest, Abdomen)</w:t>
      </w:r>
    </w:p>
    <w:p>
      <w:r>
        <w:t>Result Item Code: AORTOCA</w:t>
      </w:r>
    </w:p>
    <w:p>
      <w:r>
        <w:t>Performed Date Time: 08/6/2017 16:03</w:t>
      </w:r>
    </w:p>
    <w:p>
      <w:r>
        <w:t>Line Num: 1</w:t>
      </w:r>
    </w:p>
    <w:p>
      <w:r>
        <w:t>Text:       HISTORY Salmonella Bacteraemia TRO aneurysm B/D SLE on steroids TECHNIQUE Scans acquired as per department protocol. Intravenous contrast: Omnipaque 350 - Volume (ml): 70 FINDINGS Comparison made with the previous CT examination dated 15/03/2016. Aortogram: There are atherosclerotic changes along the thoracic and abdominal aorta as well  as ileofemoral arteries.  The thoracic and abdominal aortic calibre is normal with  no evidence of focal aneurysm.  No overt mural thickening or periaortic show tissue  stranding/thickening is detected.  The thoracic arch branch vessels as well as the  major abdominal branches are patent. Other findings: A cluster of small nodular opacities in the lateral segment ofthe middle lobe may  be postinflammatory.  Small tubular opacities are also seen in the anterior segments  of the upper lobes bilaterally (image 5-44) and inferior lingula (image 5-52) which  may represent mucus plugging in the airways.  There aresmall bilateral pleural effusions  with adjacent atelectatic changes.  The central airways are clear.  There is no enlarged  hilar or mediastinal lymph node.  The heart size is not enlarged.  No pericardial  effusion seen. There are two small subcapsular arterial enhancing foci in segment 5 (image 5-87)  and segment 6 (image 5-102).  These are not characterised although may represent  perfusional abnormalities.  The biliary tree is not dilated.  No radiopaque gallstone  seen.  The adrenal glands, pancreas and spleen are unremarkable. There is patchy hypoenhancement of the right kidney (example image 5-100 and 110)  suspicious for pyelonephritis. There is a stable 7 mm hypodense lesion in the upper  pole of the right kidney previously thought to represent angiomyolipoma.  No perinephric  fluid collection is seen.  There is no hydronephrosis.  No enlarged abdominal or  pelvic nodes seen. The bowel loops are normal in calibre.  The urinary bladder is unremarkable.  The  uterus and ovaries are not enlarged.  Minimal ascites noted in the upper abdomen  and pelvis.  There is no pneumoperitoneum. There is severe wedge compression of T11 vertebra. CONCLUSION No evidence of mycotic aneurysm. No significant periaortic fat stranding or soft  tissue thickening is seen. Mild patchy hypoenhancement of the right kidney is suspicious for pyelonephritis.   Further correlation with urinalysis suggested. Small arterial enhancing foci in the right lobe of liver arenot characterised although  may represent perfusional abnormalities. Bilateral small pleural effusions and minimal ascites.  No rim enhancing fluid collection  seen.   Further action or early intervention required Finalised by: &lt;DOCTOR&gt;</w:t>
      </w:r>
    </w:p>
    <w:p>
      <w:r>
        <w:t>Accession Number: 877419c003efa0513065738e5cc05c31eef24d774e0d117ea83f924d7287add6</w:t>
      </w:r>
    </w:p>
    <w:p>
      <w:r>
        <w:t>Updated Date Time: 08/6/2017 17:08</w:t>
      </w:r>
    </w:p>
    <w:p>
      <w:pPr>
        <w:pStyle w:val="Heading2"/>
      </w:pPr>
      <w:r>
        <w:t>Layman Explanation</w:t>
      </w:r>
    </w:p>
    <w:p>
      <w:r>
        <w:t>This radiology report discusses       HISTORY Salmonella Bacteraemia TRO aneurysm B/D SLE on steroids TECHNIQUE Scans acquired as per department protocol. Intravenous contrast: Omnipaque 350 - Volume (ml): 70 FINDINGS Comparison made with the previous CT examination dated 15/03/2016. Aortogram: There are atherosclerotic changes along the thoracic and abdominal aorta as well  as ileofemoral arteries.  The thoracic and abdominal aortic calibre is normal with  no evidence of focal aneurysm.  No overt mural thickening or periaortic show tissue  stranding/thickening is detected.  The thoracic arch branch vessels as well as the  major abdominal branches are patent. Other findings: A cluster of small nodular opacities in the lateral segment ofthe middle lobe may  be postinflammatory.  Small tubular opacities are also seen in the anterior segments  of the upper lobes bilaterally (image 5-44) and inferior lingula (image 5-52) which  may represent mucus plugging in the airways.  There aresmall bilateral pleural effusions  with adjacent atelectatic changes.  The central airways are clear.  There is no enlarged  hilar or mediastinal lymph node.  The heart size is not enlarged.  No pericardial  effusion seen. There are two small subcapsular arterial enhancing foci in segment 5 (image 5-87)  and segment 6 (image 5-102).  These are not characterised although may represent  perfusional abnormalities.  The biliary tree is not dilated.  No radiopaque gallstone  seen.  The adrenal glands, pancreas and spleen are unremarkable. There is patchy hypoenhancement of the right kidney (example image 5-100 and 110)  suspicious for pyelonephritis. There is a stable 7 mm hypodense lesion in the upper  pole of the right kidney previously thought to represent angiomyolipoma.  No perinephric  fluid collection is seen.  There is no hydronephrosis.  No enlarged abdominal or  pelvic nodes seen. The bowel loops are normal in calibre.  The urinary bladder is unremarkable.  The  uterus and ovaries are not enlarged.  Minimal ascites noted in the upper abdomen  and pelvis.  There is no pneumoperitoneum. There is severe wedge compression of T11 vertebra. CONCLUSION No evidence of mycotic aneurysm. No significant periaortic fat stranding or soft  tissue thickening is seen. Mild patchy hypoenhancement of the right kidney is suspicious for pyelonephritis.   Further correlation with urinalysis suggested. Small arterial enhancing foci in the right lobe of liver arenot characterised although  may represent perfusional abnormalities. Bilateral small pleural effusions and minimal ascites.  No rim enhancing fluid collection  seen.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