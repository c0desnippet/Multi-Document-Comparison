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8932</w:t>
      </w:r>
    </w:p>
    <w:p>
      <w:r>
        <w:t>Visit Number: e36e005a145f53dae62ef4ca5e7d7cefb74da134315ccf4a6d4721b528926086</w:t>
      </w:r>
    </w:p>
    <w:p>
      <w:r>
        <w:t>Masked_PatientID: 8899</w:t>
      </w:r>
    </w:p>
    <w:p>
      <w:r>
        <w:t>Order ID: 03e36138173265808e26329e0ce0069c8dd0d119df608693eb39a9f44eb024cd</w:t>
      </w:r>
    </w:p>
    <w:p>
      <w:r>
        <w:t>Order Name: Chest X-ray</w:t>
      </w:r>
    </w:p>
    <w:p>
      <w:r>
        <w:t>Result Item Code: CHE-NOV</w:t>
      </w:r>
    </w:p>
    <w:p>
      <w:r>
        <w:t>Performed Date Time: 02/11/2015 16:59</w:t>
      </w:r>
    </w:p>
    <w:p>
      <w:r>
        <w:t>Line Num: 1</w:t>
      </w:r>
    </w:p>
    <w:p>
      <w:r>
        <w:t>Text:       HISTORY post op lvad REPORT Comparison was made with the previous study of 28 October 2015. LVAD and AICD noted in situ. Status post CABG. Cardiac valve prosthesis is present. Epicardial pacemaker leads are present. Right PICC noted with its tip projected over the region of the right atrium. NG tube noted with its tip below the left hemidiaphragm. The heart size cannot be accurately assessed on this AP projection. Aortic unfolding  noted. Patchy opacities in leftlower zone may be due to compressive atelectasis.  Left  small to moderate pleural effusion is seen.  Overall there is interval improvement.   May need further action Finalised by: &lt;DOCTOR&gt;</w:t>
      </w:r>
    </w:p>
    <w:p>
      <w:r>
        <w:t>Accession Number: d42286d8a7bdac9c835d1eb325db5aefd41e730ebfaf7d3fe374aa5c904e812c</w:t>
      </w:r>
    </w:p>
    <w:p>
      <w:r>
        <w:t>Updated Date Time: 03/11/2015 11:24</w:t>
      </w:r>
    </w:p>
    <w:p>
      <w:pPr>
        <w:pStyle w:val="Heading2"/>
      </w:pPr>
      <w:r>
        <w:t>Layman Explanation</w:t>
      </w:r>
    </w:p>
    <w:p>
      <w:r>
        <w:t>This radiology report discusses       HISTORY post op lvad REPORT Comparison was made with the previous study of 28 October 2015. LVAD and AICD noted in situ. Status post CABG. Cardiac valve prosthesis is present. Epicardial pacemaker leads are present. Right PICC noted with its tip projected over the region of the right atrium. NG tube noted with its tip below the left hemidiaphragm. The heart size cannot be accurately assessed on this AP projection. Aortic unfolding  noted. Patchy opacities in leftlower zone may be due to compressive atelectasis.  Left  small to moderate pleural effusion is seen.  Overall there is interval improvement.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