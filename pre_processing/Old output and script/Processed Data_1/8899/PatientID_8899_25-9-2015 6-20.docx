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8908</w:t>
      </w:r>
    </w:p>
    <w:p>
      <w:r>
        <w:t>Visit Number: e36e005a145f53dae62ef4ca5e7d7cefb74da134315ccf4a6d4721b528926086</w:t>
      </w:r>
    </w:p>
    <w:p>
      <w:r>
        <w:t>Masked_PatientID: 8899</w:t>
      </w:r>
    </w:p>
    <w:p>
      <w:r>
        <w:t>Order ID: 71dc608964ba9c4d206144e2c95d915349d104fa02372ae2131154b73cc2ae35</w:t>
      </w:r>
    </w:p>
    <w:p>
      <w:r>
        <w:t>Order Name: Chest X-ray</w:t>
      </w:r>
    </w:p>
    <w:p>
      <w:r>
        <w:t>Result Item Code: CHE-NOV</w:t>
      </w:r>
    </w:p>
    <w:p>
      <w:r>
        <w:t>Performed Date Time: 25/9/2015 6:20</w:t>
      </w:r>
    </w:p>
    <w:p>
      <w:r>
        <w:t>Line Num: 1</w:t>
      </w:r>
    </w:p>
    <w:p>
      <w:r>
        <w:t>Text:       HISTORY post LVAD REPORT CHEST SUPINE Previous radiograph dated 24 September 2015 was reviewed. Tips of the ETT, feeding tube, Swan-Ganz catheter, bilateral chest drains and pericardial  drain are unchanged in positions. Tip of the right central line is again projected  over the right clavicle medially and may be within the subclavian vein. The patient is status post CABG. The LVAD is partially imaged. Tip of the AICD is  within the right ventricle. The heart size cannot be accurately assessed in this  study. Again there is left mid and lower zone opacity associated with an ipsilateral pleural  effusion, as well as mild haziness in the left upper zone. These changes appear to  have minimally worsened and may be post-surgical, but superimposed infection cannot  be excluded. Surgical clips are observed in the epigastrium just to the left of the midline.   May need further action Finalised by: &lt;DOCTOR&gt;</w:t>
      </w:r>
    </w:p>
    <w:p>
      <w:r>
        <w:t>Accession Number: 6ae603d43dbfb144afc44f6cd40ce751e92aefa60cb0fd3befe088c4761ae3a4</w:t>
      </w:r>
    </w:p>
    <w:p>
      <w:r>
        <w:t>Updated Date Time: 25/9/2015 14:18</w:t>
      </w:r>
    </w:p>
    <w:p>
      <w:pPr>
        <w:pStyle w:val="Heading2"/>
      </w:pPr>
      <w:r>
        <w:t>Layman Explanation</w:t>
      </w:r>
    </w:p>
    <w:p>
      <w:r>
        <w:t>This radiology report discusses       HISTORY post LVAD REPORT CHEST SUPINE Previous radiograph dated 24 September 2015 was reviewed. Tips of the ETT, feeding tube, Swan-Ganz catheter, bilateral chest drains and pericardial  drain are unchanged in positions. Tip of the right central line is again projected  over the right clavicle medially and may be within the subclavian vein. The patient is status post CABG. The LVAD is partially imaged. Tip of the AICD is  within the right ventricle. The heart size cannot be accurately assessed in this  study. Again there is left mid and lower zone opacity associated with an ipsilateral pleural  effusion, as well as mild haziness in the left upper zone. These changes appear to  have minimally worsened and may be post-surgical, but superimposed infection cannot  be excluded. Surgical clips are observed in the epigastrium just to the left of the midline.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