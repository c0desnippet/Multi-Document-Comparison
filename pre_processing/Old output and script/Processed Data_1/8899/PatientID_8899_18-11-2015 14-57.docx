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8938</w:t>
      </w:r>
    </w:p>
    <w:p>
      <w:r>
        <w:t>Visit Number: e36e005a145f53dae62ef4ca5e7d7cefb74da134315ccf4a6d4721b528926086</w:t>
      </w:r>
    </w:p>
    <w:p>
      <w:r>
        <w:t>Masked_PatientID: 8899</w:t>
      </w:r>
    </w:p>
    <w:p>
      <w:r>
        <w:t>Order ID: 1414cdbf04a9b733b6fd3418a2d753450b0680f4c8c95cadd5a28ddbf48d4c91</w:t>
      </w:r>
    </w:p>
    <w:p>
      <w:r>
        <w:t>Order Name: Chest X-ray</w:t>
      </w:r>
    </w:p>
    <w:p>
      <w:r>
        <w:t>Result Item Code: CHE-NOV</w:t>
      </w:r>
    </w:p>
    <w:p>
      <w:r>
        <w:t>Performed Date Time: 18/11/2015 14:57</w:t>
      </w:r>
    </w:p>
    <w:p>
      <w:r>
        <w:t>Line Num: 1</w:t>
      </w:r>
    </w:p>
    <w:p>
      <w:r>
        <w:t>Text:       HISTORY s/p lvad REPORT Note is made of prior chest radiograph of 17 November 2015. Prior CABG noted.  LVAD and epicardial pacing wires are again seen. Stable positions  of the right PICC. The left pleural drainage catheter has been removed. Heart appears enlarged. There is pulmonary venous congestion. A small left pleural effusion with basal consolidation-atelectasis  is again seen. There is interval development of loculated pleural effusion along  the periphery of the left hemithorax which also appears to replace the small left  apical pneumothorax seen on previous radiograph of 17 November 2015. The right mid  zone appears hazy. Findings discussed with primary team doctor, Dr Zhu Ling at 15:03 hrs, 20 November  2015.   May need further action Reported by: &lt;DOCTOR&gt;</w:t>
      </w:r>
    </w:p>
    <w:p>
      <w:r>
        <w:t>Accession Number: 53426de3d198b80d71fdfcc62f39d557b76b4f53786e0ac8b3f4866353844c0c</w:t>
      </w:r>
    </w:p>
    <w:p>
      <w:r>
        <w:t>Updated Date Time: 20/11/2015 15:19</w:t>
      </w:r>
    </w:p>
    <w:p>
      <w:pPr>
        <w:pStyle w:val="Heading2"/>
      </w:pPr>
      <w:r>
        <w:t>Layman Explanation</w:t>
      </w:r>
    </w:p>
    <w:p>
      <w:r>
        <w:t>This radiology report discusses       HISTORY s/p lvad REPORT Note is made of prior chest radiograph of 17 November 2015. Prior CABG noted.  LVAD and epicardial pacing wires are again seen. Stable positions  of the right PICC. The left pleural drainage catheter has been removed. Heart appears enlarged. There is pulmonary venous congestion. A small left pleural effusion with basal consolidation-atelectasis  is again seen. There is interval development of loculated pleural effusion along  the periphery of the left hemithorax which also appears to replace the small left  apical pneumothorax seen on previous radiograph of 17 November 2015. The right mid  zone appears hazy. Findings discussed with primary team doctor, Dr Zhu Ling at 15:03 hrs, 20 November  2015.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