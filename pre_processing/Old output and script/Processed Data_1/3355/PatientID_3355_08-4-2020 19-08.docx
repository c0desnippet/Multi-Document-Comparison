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3361</w:t>
      </w:r>
    </w:p>
    <w:p>
      <w:r>
        <w:t>Visit Number: 5b96a8479d8010f82083b3ba018ef0eec4be69379f521d9af2d34eac22223157</w:t>
      </w:r>
    </w:p>
    <w:p>
      <w:r>
        <w:t>Masked_PatientID: 3355</w:t>
      </w:r>
    </w:p>
    <w:p>
      <w:r>
        <w:t>Order ID: ad72d5afc3c7df1d783027428e930984db817ac0d20bd07ca98d51898a97ad43</w:t>
      </w:r>
    </w:p>
    <w:p>
      <w:r>
        <w:t>Order Name: Chest X-ray, Erect</w:t>
      </w:r>
    </w:p>
    <w:p>
      <w:r>
        <w:t>Result Item Code: CHE-ER</w:t>
      </w:r>
    </w:p>
    <w:p>
      <w:r>
        <w:t>Performed Date Time: 08/4/2020 19:08</w:t>
      </w:r>
    </w:p>
    <w:p>
      <w:r>
        <w:t>Line Num: 1</w:t>
      </w:r>
    </w:p>
    <w:p>
      <w:r>
        <w:t>Text: HISTORY  Tro HAP vs UTI REPORT Comparison radiograph 9 March 2020. Sternotomy wires and CABG clips are noted.  New bilateral pleural effusions. Atelectasis in both lower lobes. Mild Pulmonary  venous congestion is present. Report Indicator: May need further action Finalised by: &lt;DOCTOR&gt;</w:t>
      </w:r>
    </w:p>
    <w:p>
      <w:r>
        <w:t>Accession Number: 7ed7542af462da616882295ad767f6b8f82d79a44e351d7a9afee4b15262fe25</w:t>
      </w:r>
    </w:p>
    <w:p>
      <w:r>
        <w:t>Updated Date Time: 09/4/2020 11:05</w:t>
      </w:r>
    </w:p>
    <w:p>
      <w:pPr>
        <w:pStyle w:val="Heading2"/>
      </w:pPr>
      <w:r>
        <w:t>Layman Explanation</w:t>
      </w:r>
    </w:p>
    <w:p>
      <w:r>
        <w:t>This radiology report discusses HISTORY  Tro HAP vs UTI REPORT Comparison radiograph 9 March 2020. Sternotomy wires and CABG clips are noted.  New bilateral pleural effusions. Atelectasis in both lower lobes. Mild Pulmonary  venous congestion is present.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