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3358</w:t>
      </w:r>
    </w:p>
    <w:p>
      <w:r>
        <w:t>Visit Number: 157392cdc1b137e7b630e910414c3921fafbd5bf46daf296e5535ab1482ea726</w:t>
      </w:r>
    </w:p>
    <w:p>
      <w:r>
        <w:t>Masked_PatientID: 3355</w:t>
      </w:r>
    </w:p>
    <w:p>
      <w:r>
        <w:t>Order ID: 01540922aa3fc8439ea584af24ccee14c109f50b4bfb07721a1ce7ed9d5b0095</w:t>
      </w:r>
    </w:p>
    <w:p>
      <w:r>
        <w:t>Order Name: Chest X-ray</w:t>
      </w:r>
    </w:p>
    <w:p>
      <w:r>
        <w:t>Result Item Code: CHE-NOV</w:t>
      </w:r>
    </w:p>
    <w:p>
      <w:r>
        <w:t>Performed Date Time: 18/6/2017 16:53</w:t>
      </w:r>
    </w:p>
    <w:p>
      <w:r>
        <w:t>Line Num: 1</w:t>
      </w:r>
    </w:p>
    <w:p>
      <w:r>
        <w:t>Text:       Post CABG.  The heart is deemed enlarged.  No appreciable left pneumothorax is detected.   There is linear atelectasis in the left lower zone with pleural thickening laterally.   The tip of the left IJ venous catheter lies in the high RA while the tip of the  right IJ catheter is in the ipsilateral BC vein.  The aorta is unfurled.   May need further action Finalised by: &lt;DOCTOR&gt;</w:t>
      </w:r>
    </w:p>
    <w:p>
      <w:r>
        <w:t>Accession Number: f6d936a3290d8c1f6c23906951d10647afd93f9a8505ac5a313ab02f55eff614</w:t>
      </w:r>
    </w:p>
    <w:p>
      <w:r>
        <w:t>Updated Date Time: 20/6/2017 12:36</w:t>
      </w:r>
    </w:p>
    <w:p>
      <w:pPr>
        <w:pStyle w:val="Heading2"/>
      </w:pPr>
      <w:r>
        <w:t>Layman Explanation</w:t>
      </w:r>
    </w:p>
    <w:p>
      <w:r>
        <w:t>This radiology report discusses       Post CABG.  The heart is deemed enlarged.  No appreciable left pneumothorax is detected.   There is linear atelectasis in the left lower zone with pleural thickening laterally.   The tip of the left IJ venous catheter lies in the high RA while the tip of the  right IJ catheter is in the ipsilateral BC vein.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