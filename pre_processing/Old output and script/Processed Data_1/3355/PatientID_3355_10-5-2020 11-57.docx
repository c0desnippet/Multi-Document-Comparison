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3363</w:t>
      </w:r>
    </w:p>
    <w:p>
      <w:r>
        <w:t>Visit Number: 5b96a8479d8010f82083b3ba018ef0eec4be69379f521d9af2d34eac22223157</w:t>
      </w:r>
    </w:p>
    <w:p>
      <w:r>
        <w:t>Masked_PatientID: 3355</w:t>
      </w:r>
    </w:p>
    <w:p>
      <w:r>
        <w:t>Order ID: c246e1ef9a9488fd24bc57c49ca096177f0eb0e3025cbdc4f4ece1fb39924846</w:t>
      </w:r>
    </w:p>
    <w:p>
      <w:r>
        <w:t>Order Name: Chest X-ray</w:t>
      </w:r>
    </w:p>
    <w:p>
      <w:r>
        <w:t>Result Item Code: CHE-NOV</w:t>
      </w:r>
    </w:p>
    <w:p>
      <w:r>
        <w:t>Performed Date Time: 10/5/2020 11:57</w:t>
      </w:r>
    </w:p>
    <w:p>
      <w:r>
        <w:t>Line Num: 1</w:t>
      </w:r>
    </w:p>
    <w:p>
      <w:r>
        <w:t>Text: HISTORY  For PFO on 12/5/20 REPORT Chest radiograph of 13 April 2020 was noted. Interval removal of right central venous catheter. Interval insertion of left central  venous catheter with its tip projected over the expected location of lower superior  vena cava. Median sternal sutures and mediastinal vascular clips are seen. Heart size is normal. Aorta is unfolded. Interval improvement in right lower zone airspace changes. Patchy atelectasis is seen in the bilateral lower zones. Smallbilateral pleural  effusions are seen, right worse than left.  Report Indicator: Known / Minor Finalised by: &lt;DOCTOR&gt;</w:t>
      </w:r>
    </w:p>
    <w:p>
      <w:r>
        <w:t>Accession Number: d0a14d15b1f975dc0b9dccca81cfc154fe57d621b270863c68483ead27704857</w:t>
      </w:r>
    </w:p>
    <w:p>
      <w:r>
        <w:t>Updated Date Time: 11/5/2020 10:11</w:t>
      </w:r>
    </w:p>
    <w:p>
      <w:pPr>
        <w:pStyle w:val="Heading2"/>
      </w:pPr>
      <w:r>
        <w:t>Layman Explanation</w:t>
      </w:r>
    </w:p>
    <w:p>
      <w:r>
        <w:t>This radiology report discusses HISTORY  For PFO on 12/5/20 REPORT Chest radiograph of 13 April 2020 was noted. Interval removal of right central venous catheter. Interval insertion of left central  venous catheter with its tip projected over the expected location of lower superior  vena cava. Median sternal sutures and mediastinal vascular clips are seen. Heart size is normal. Aorta is unfolded. Interval improvement in right lower zone airspace changes. Patchy atelectasis is seen in the bilateral lower zones. Smallbilateral pleural  effusions are seen, right worse than left.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