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1252</w:t>
      </w:r>
    </w:p>
    <w:p>
      <w:r>
        <w:t>Visit Number: 35d2b5b920590a3860ec1b95daa265bf47d88762230b1d22b655f7a463d84f2d</w:t>
      </w:r>
    </w:p>
    <w:p>
      <w:r>
        <w:t>Masked_PatientID: 1234</w:t>
      </w:r>
    </w:p>
    <w:p>
      <w:r>
        <w:t>Order ID: 7f234e6ff790b92d1ebd0794fdd568618f8d65bb6ba520b367838aae57a1f002</w:t>
      </w:r>
    </w:p>
    <w:p>
      <w:r>
        <w:t>Order Name: Chest X-ray</w:t>
      </w:r>
    </w:p>
    <w:p>
      <w:r>
        <w:t>Result Item Code: CHE-NOV</w:t>
      </w:r>
    </w:p>
    <w:p>
      <w:r>
        <w:t>Performed Date Time: 05/1/2019 23:53</w:t>
      </w:r>
    </w:p>
    <w:p>
      <w:r>
        <w:t>Line Num: 1</w:t>
      </w:r>
    </w:p>
    <w:p>
      <w:r>
        <w:t>Text:       HISTORY Trolley B60 - Fever and cough with R basal crackles to mid zone REPORT  Reference is made to the chest radiograph dated 27 November 2018. Chest AP sitting. The heart size is not accurately assessed.  Aortic unfolding with mural calcification  is noted. No consolidation is seen.  There is mild atelectasis in the left lower zone.  Blunting  of the left costophrenic angle may be due to a small pleural effusion. There is an old right lateral 7th rib fracture. May need further action Finalised by: &lt;DOCTOR&gt;</w:t>
      </w:r>
    </w:p>
    <w:p>
      <w:r>
        <w:t>Accession Number: 255076b98e60cc7d39857dd079d75ed6f9351801acdbadfb7dc87e366e53bb54</w:t>
      </w:r>
    </w:p>
    <w:p>
      <w:r>
        <w:t>Updated Date Time: 06/1/2019 10:28</w:t>
      </w:r>
    </w:p>
    <w:p>
      <w:pPr>
        <w:pStyle w:val="Heading2"/>
      </w:pPr>
      <w:r>
        <w:t>Layman Explanation</w:t>
      </w:r>
    </w:p>
    <w:p>
      <w:r>
        <w:t>This radiology report discusses       HISTORY Trolley B60 - Fever and cough with R basal crackles to mid zone REPORT  Reference is made to the chest radiograph dated 27 November 2018. Chest AP sitting. The heart size is not accurately assessed.  Aortic unfolding with mural calcification  is noted. No consolidation is seen.  There is mild atelectasis in the left lower zone.  Blunting  of the left costophrenic angle may be due to a small pleural effusion. There is an old right lateral 7th rib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