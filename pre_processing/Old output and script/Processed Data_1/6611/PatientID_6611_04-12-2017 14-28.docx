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6616</w:t>
      </w:r>
    </w:p>
    <w:p>
      <w:r>
        <w:t>Visit Number: c2190db80c057d11e244b989640e4594fa70f7364041e626e37b8b43570c1e8d</w:t>
      </w:r>
    </w:p>
    <w:p>
      <w:r>
        <w:t>Masked_PatientID: 6611</w:t>
      </w:r>
    </w:p>
    <w:p>
      <w:r>
        <w:t>Order ID: 58a5d03c8625421b10d6dd65db3a55d6d08665054cc8da28063cf76175b1e579</w:t>
      </w:r>
    </w:p>
    <w:p>
      <w:r>
        <w:t>Order Name: Chest X-ray</w:t>
      </w:r>
    </w:p>
    <w:p>
      <w:r>
        <w:t>Result Item Code: CHE-NOV</w:t>
      </w:r>
    </w:p>
    <w:p>
      <w:r>
        <w:t>Performed Date Time: 04/12/2017 14:28</w:t>
      </w:r>
    </w:p>
    <w:p>
      <w:r>
        <w:t>Line Num: 1</w:t>
      </w:r>
    </w:p>
    <w:p>
      <w:r>
        <w:t>Text:       HISTORY check position of NGT REPORT CHEST AP SUPINE The chest radiograph of 24 November 2017 was reviewed. The abdomen radiograph of  8 September 2016 was also reviewed. The tip of the nasogastric tube is projected over the expected location of the gastric  fundus. No consolidation or pleural effusion is detected. A smooth soft tissue hump along  the right hemidiaphragm may represent diaphragmatic eventration. The heart appears enlarged even allowing for the AP projection.  Splaying of the  carina suggests left atrial enlargement.  The thoracic aorta is unfolded. Stable radio-opacity projected over the left hypochondrium is non-specific. Degenerative changes of the included thoracolumbar spine are noted.   Known / Minor  Finalised by: &lt;DOCTOR&gt;</w:t>
      </w:r>
    </w:p>
    <w:p>
      <w:r>
        <w:t>Accession Number: 16a12a21e061860f75536eb37d26561c0fb2935b5e7845c4a44533e119afff8e</w:t>
      </w:r>
    </w:p>
    <w:p>
      <w:r>
        <w:t>Updated Date Time: 04/12/2017 20:38</w:t>
      </w:r>
    </w:p>
    <w:p>
      <w:pPr>
        <w:pStyle w:val="Heading2"/>
      </w:pPr>
      <w:r>
        <w:t>Layman Explanation</w:t>
      </w:r>
    </w:p>
    <w:p>
      <w:r>
        <w:t>This radiology report discusses       HISTORY check position of NGT REPORT CHEST AP SUPINE The chest radiograph of 24 November 2017 was reviewed. The abdomen radiograph of  8 September 2016 was also reviewed. The tip of the nasogastric tube is projected over the expected location of the gastric  fundus. No consolidation or pleural effusion is detected. A smooth soft tissue hump along  the right hemidiaphragm may represent diaphragmatic eventration. The heart appears enlarged even allowing for the AP projection.  Splaying of the  carina suggests left atrial enlargement.  The thoracic aorta is unfolded. Stable radio-opacity projected over the left hypochondrium is non-specific. Degenerative changes of the included thoracolumbar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