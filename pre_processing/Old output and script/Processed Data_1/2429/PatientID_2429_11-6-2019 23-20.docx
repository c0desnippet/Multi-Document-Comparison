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2432</w:t>
      </w:r>
    </w:p>
    <w:p>
      <w:r>
        <w:t>Visit Number: db9d8386a907acd729a9a6208749415f87ccab07058db06e80b0fa6124b88fd0</w:t>
      </w:r>
    </w:p>
    <w:p>
      <w:r>
        <w:t>Masked_PatientID: 2429</w:t>
      </w:r>
    </w:p>
    <w:p>
      <w:r>
        <w:t>Order ID: 7362230ca267b462853b15261e602d66c70d1490c8cf6a3ee13d3ad6325f8495</w:t>
      </w:r>
    </w:p>
    <w:p>
      <w:r>
        <w:t>Order Name: Chest X-ray, Erect</w:t>
      </w:r>
    </w:p>
    <w:p>
      <w:r>
        <w:t>Result Item Code: CHE-ER</w:t>
      </w:r>
    </w:p>
    <w:p>
      <w:r>
        <w:t>Performed Date Time: 11/6/2019 23:20</w:t>
      </w:r>
    </w:p>
    <w:p>
      <w:r>
        <w:t>Line Num: 1</w:t>
      </w:r>
    </w:p>
    <w:p>
      <w:r>
        <w:t>Text:       HISTORY ards secondary to aspiration pneumonia REPORT Supine film.  Comparison made with the radiograph from earlier in the same day. ETT, right central venous line and NG tube noted in place. Bilateral lung consolidation of patchy nature, most prominent at the lower zones  is largely unchanged from before.  The heart size does not appear significantly enlarged. Patchy extensive sclerotic bone findings are suggestive for bone metastatic disease.   Known / Minor Finalised by: &lt;DOCTOR&gt;</w:t>
      </w:r>
    </w:p>
    <w:p>
      <w:r>
        <w:t>Accession Number: 0d0c406f5e3d97e50ae44e64f3b844b0fa1c109fd69c34a5547d51eb7958c770</w:t>
      </w:r>
    </w:p>
    <w:p>
      <w:r>
        <w:t>Updated Date Time: 13/6/2019 8:05</w:t>
      </w:r>
    </w:p>
    <w:p>
      <w:pPr>
        <w:pStyle w:val="Heading2"/>
      </w:pPr>
      <w:r>
        <w:t>Layman Explanation</w:t>
      </w:r>
    </w:p>
    <w:p>
      <w:r>
        <w:t>This radiology report discusses       HISTORY ards secondary to aspiration pneumonia REPORT Supine film.  Comparison made with the radiograph from earlier in the same day. ETT, right central venous line and NG tube noted in place. Bilateral lung consolidation of patchy nature, most prominent at the lower zones  is largely unchanged from before.  The heart size does not appear significantly enlarged. Patchy extensive sclerotic bone findings are suggestive for bone metastatic disease.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