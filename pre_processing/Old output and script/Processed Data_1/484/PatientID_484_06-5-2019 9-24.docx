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489</w:t>
      </w:r>
    </w:p>
    <w:p>
      <w:r>
        <w:t>Visit Number: d15c6fdf4dcecb61ac02312025e27aadbdfe4438ec50fac7e834fdfbd77417f5</w:t>
      </w:r>
    </w:p>
    <w:p>
      <w:r>
        <w:t>Masked_PatientID: 484</w:t>
      </w:r>
    </w:p>
    <w:p>
      <w:r>
        <w:t>Order ID: 75eea6bb46ec8f09c879fb66233dce9e94df91852761c2f4806b3c613f399d0e</w:t>
      </w:r>
    </w:p>
    <w:p>
      <w:r>
        <w:t>Order Name: Chest X-ray, Erect</w:t>
      </w:r>
    </w:p>
    <w:p>
      <w:r>
        <w:t>Result Item Code: CHE-ER</w:t>
      </w:r>
    </w:p>
    <w:p>
      <w:r>
        <w:t>Performed Date Time: 06/5/2019 9:24</w:t>
      </w:r>
    </w:p>
    <w:p>
      <w:r>
        <w:t>Line Num: 1</w:t>
      </w:r>
    </w:p>
    <w:p>
      <w:r>
        <w:t>Text: HISTORY  bronchiectasis REPORT The heart size is normal.  There is an ill-defined opacity in the right pericardiac region compatible with nonspecific  lung infection. A nodular opacity is seen in the left lower zone projected over the cardiacsilhouette.  This has the appearance of a granuloma.  Previous vertebroplasty seen in a lower thoracic vertebral body. Report Indicator: May need further action Finalised by: &lt;DOCTOR&gt;</w:t>
      </w:r>
    </w:p>
    <w:p>
      <w:r>
        <w:t>Accession Number: 45ade9a5e93657463c2b268e0fb9de585d10c382d1762e247247e7430ffe385c</w:t>
      </w:r>
    </w:p>
    <w:p>
      <w:r>
        <w:t>Updated Date Time: 06/5/2019 9:43</w:t>
      </w:r>
    </w:p>
    <w:p>
      <w:pPr>
        <w:pStyle w:val="Heading2"/>
      </w:pPr>
      <w:r>
        <w:t>Layman Explanation</w:t>
      </w:r>
    </w:p>
    <w:p>
      <w:r>
        <w:t>This radiology report discusses HISTORY  bronchiectasis REPORT The heart size is normal.  There is an ill-defined opacity in the right pericardiac region compatible with nonspecific  lung infection. A nodular opacity is seen in the left lower zone projected over the cardiacsilhouette.  This has the appearance of a granuloma.  Previous vertebroplasty seen in a lower thoracic vertebral body.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