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11917</w:t>
      </w:r>
    </w:p>
    <w:p>
      <w:r>
        <w:t>Visit Number: f521961752c6f3856258223f4fddc9f0b9b3ddc12fabd8601ea1855755023dba</w:t>
      </w:r>
    </w:p>
    <w:p>
      <w:r>
        <w:t>Masked_PatientID: 11904</w:t>
      </w:r>
    </w:p>
    <w:p>
      <w:r>
        <w:t>Order ID: 68a4b16726a4f2faf9e976ec720793bc35e1bca40d0847d2402be78d791c5797</w:t>
      </w:r>
    </w:p>
    <w:p>
      <w:r>
        <w:t>Order Name: Chest X-ray, Erect</w:t>
      </w:r>
    </w:p>
    <w:p>
      <w:r>
        <w:t>Result Item Code: CHE-ER</w:t>
      </w:r>
    </w:p>
    <w:p>
      <w:r>
        <w:t>Performed Date Time: 29/12/2016 12:25</w:t>
      </w:r>
    </w:p>
    <w:p>
      <w:r>
        <w:t>Line Num: 1</w:t>
      </w:r>
    </w:p>
    <w:p>
      <w:r>
        <w:t>Text:       HISTORY after NGT insertion REPORT CHEST    AP SITTING: The heart is enlarged.  There is unfolding of the aorta.    No lung lesion is seen. The tip of a feeding tube is in the region of the gastric lumen.    Known / MinorFinalised by: &lt;DOCTOR&gt;</w:t>
      </w:r>
    </w:p>
    <w:p>
      <w:r>
        <w:t>Accession Number: 19461eef445bbca95c3cb3b73a84bb78bf1c8c4d4d9c7c3ba62b9f3e51740dec</w:t>
      </w:r>
    </w:p>
    <w:p>
      <w:r>
        <w:t>Updated Date Time: 29/12/2016 12:37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