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8275</w:t>
      </w:r>
    </w:p>
    <w:p>
      <w:r>
        <w:t>Visit Number: 9c1cf83598ac8f487ebfbb5886cc42cda0214ead95018f3b70b7a10421f52270</w:t>
      </w:r>
    </w:p>
    <w:p>
      <w:r>
        <w:t>Masked_PatientID: 8269</w:t>
      </w:r>
    </w:p>
    <w:p>
      <w:r>
        <w:t>Order ID: 0195c89e5f916db6c6a16a7f82f37a02fc79da16e43d7db50587faea781a2356</w:t>
      </w:r>
    </w:p>
    <w:p>
      <w:r>
        <w:t>Order Name: Chest X-ray</w:t>
      </w:r>
    </w:p>
    <w:p>
      <w:r>
        <w:t>Result Item Code: CHE-NOV</w:t>
      </w:r>
    </w:p>
    <w:p>
      <w:r>
        <w:t>Performed Date Time: 05/10/2016 15:20</w:t>
      </w:r>
    </w:p>
    <w:p>
      <w:r>
        <w:t>Line Num: 1</w:t>
      </w:r>
    </w:p>
    <w:p>
      <w:r>
        <w:t>Text:       HISTORY to look for pulmonary edema REPORT Comparison is made with the chest x-ray of 27 September 2016. A pacemaker with the tips of the pacing wires in the right atrium and right ventricle. Heart size enlarged with unfolding thoracic aorta. Interval resolution of previous small air-space consolidation in the right upper-mid  zones. Residual airspace opacifications are again seen in both lower zones with collapse/consolidation  of the left lower lobe. Small bilateral pleural effusions are unchanged. Findings  suggest improving fluid overload/CCF but superimposed infection cannot be excluded.     May need further action Finalised by: &lt;DOCTOR&gt;</w:t>
      </w:r>
    </w:p>
    <w:p>
      <w:r>
        <w:t>Accession Number: 1e4e741834b33696b82b57f710b5f4c9842078165fbee6b22bdfce946cee8abb</w:t>
      </w:r>
    </w:p>
    <w:p>
      <w:r>
        <w:t>Updated Date Time: 06/10/2016 11:42</w:t>
      </w:r>
    </w:p>
    <w:p>
      <w:pPr>
        <w:pStyle w:val="Heading2"/>
      </w:pPr>
      <w:r>
        <w:t>Layman Explanation</w:t>
      </w:r>
    </w:p>
    <w:p>
      <w:r>
        <w:t>This radiology report discusses       HISTORY to look for pulmonary edema REPORT Comparison is made with the chest x-ray of 27 September 2016. A pacemaker with the tips of the pacing wires in the right atrium and right ventricle. Heart size enlarged with unfolding thoracic aorta. Interval resolution of previous small air-space consolidation in the right upper-mid  zones. Residual airspace opacifications are again seen in both lower zones with collapse/consolidation  of the left lower lobe. Small bilateral pleural effusions are unchanged. Findings  suggest improving fluid overload/CCF but superimposed infection cannot be excluded.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