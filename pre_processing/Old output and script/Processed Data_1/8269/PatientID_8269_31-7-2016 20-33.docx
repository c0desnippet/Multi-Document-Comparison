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8285</w:t>
      </w:r>
    </w:p>
    <w:p>
      <w:r>
        <w:t>Visit Number: 9385fbfbe6a1fe38e1a1986bbe5f8ef2283318f4d5c78d34654ac1e6703f03c8</w:t>
      </w:r>
    </w:p>
    <w:p>
      <w:r>
        <w:t>Masked_PatientID: 8269</w:t>
      </w:r>
    </w:p>
    <w:p>
      <w:r>
        <w:t>Order ID: 0b0afc0433a3867cdab2f56b5b61718b284b867763cdc113973121ec69a242b2</w:t>
      </w:r>
    </w:p>
    <w:p>
      <w:r>
        <w:t>Order Name: Chest X-ray, Erect</w:t>
      </w:r>
    </w:p>
    <w:p>
      <w:r>
        <w:t>Result Item Code: CHE-ER</w:t>
      </w:r>
    </w:p>
    <w:p>
      <w:r>
        <w:t>Performed Date Time: 31/7/2016 20:33</w:t>
      </w:r>
    </w:p>
    <w:p>
      <w:r>
        <w:t>Line Num: 1</w:t>
      </w:r>
    </w:p>
    <w:p>
      <w:r>
        <w:t>Text:       HISTORY FALL/SOB REPORT  Comparison is made with prior chest radiograph dated 02/06/2015. Dual lead pacemaker remains positioned in the right atrium and right ventricle. The heart is enlarged.  Pulmonary vessels are congested. Bilateral perihilar ground-glass  opacification and Kerley B lines are seen in the right lower zone, suggestive of  pulmonary interstitial oedema.  Small bilateral pleural effusions are present. Linear atelectasis is seen in the left lower zone.Atherosclerotic calcification is seen in the descending thoracic aorta.   May need further action Finalised by: &lt;DOCTOR&gt;</w:t>
      </w:r>
    </w:p>
    <w:p>
      <w:r>
        <w:t>Accession Number: 783213382b3581bb082b7d0602aec521107361aa5ba533a2c7a3f87cadeb84d1</w:t>
      </w:r>
    </w:p>
    <w:p>
      <w:r>
        <w:t>Updated Date Time: 01/8/2016 11:06</w:t>
      </w:r>
    </w:p>
    <w:p>
      <w:pPr>
        <w:pStyle w:val="Heading2"/>
      </w:pPr>
      <w:r>
        <w:t>Layman Explanation</w:t>
      </w:r>
    </w:p>
    <w:p>
      <w:r>
        <w:t>This radiology report discusses       HISTORY FALL/SOB REPORT  Comparison is made with prior chest radiograph dated 02/06/2015. Dual lead pacemaker remains positioned in the right atrium and right ventricle. The heart is enlarged.  Pulmonary vessels are congested. Bilateral perihilar ground-glass  opacification and Kerley B lines are seen in the right lower zone, suggestive of  pulmonary interstitial oedema.  Small bilateral pleural effusions are present. Linear atelectasis is seen in the left lower zone.Atherosclerotic calcification is seen in the descending thoracic aorta.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