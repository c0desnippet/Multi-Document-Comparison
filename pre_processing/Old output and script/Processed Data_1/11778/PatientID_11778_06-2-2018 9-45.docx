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11782</w:t>
      </w:r>
    </w:p>
    <w:p>
      <w:r>
        <w:t>Visit Number: 85f07e4bca301693e4394b8bc6e34e3ee26edf0e4b9d3ae1f63e58c26fd66e72</w:t>
      </w:r>
    </w:p>
    <w:p>
      <w:r>
        <w:t>Masked_PatientID: 11778</w:t>
      </w:r>
    </w:p>
    <w:p>
      <w:r>
        <w:t>Order ID: c21d4efaf2a8fd7e148abc45caaf77767fd88c74b43405ea16444a1db053e75e</w:t>
      </w:r>
    </w:p>
    <w:p>
      <w:r>
        <w:t>Order Name: Chest X-ray</w:t>
      </w:r>
    </w:p>
    <w:p>
      <w:r>
        <w:t>Result Item Code: CHE-NOV</w:t>
      </w:r>
    </w:p>
    <w:p>
      <w:r>
        <w:t>Performed Date Time: 06/2/2018 9:45</w:t>
      </w:r>
    </w:p>
    <w:p>
      <w:r>
        <w:t>Line Num: 1</w:t>
      </w:r>
    </w:p>
    <w:p>
      <w:r>
        <w:t>Text:       HISTORY CAD REPORT The heart size cannot be accurately assessed as this is an AP film.  No active lung lesion is seen. The tip of the I A B P is seen projected over the aortic arch. The central venous line is satisfactory in position.   Known / Minor  Finalised by: &lt;DOCTOR&gt;</w:t>
      </w:r>
    </w:p>
    <w:p>
      <w:r>
        <w:t>Accession Number: cf880836c5f72cbd3d95e0aac58bfb65ecbaa318c6b22802b16a674c42032146</w:t>
      </w:r>
    </w:p>
    <w:p>
      <w:r>
        <w:t>Updated Date Time: 06/2/2018 18:07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