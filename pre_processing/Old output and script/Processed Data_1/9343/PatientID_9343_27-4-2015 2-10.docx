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9347</w:t>
      </w:r>
    </w:p>
    <w:p>
      <w:r>
        <w:t>Visit Number: 295892af01ef369640b073a61fbb1da102e28f8a889a5919a490734c43e96a06</w:t>
      </w:r>
    </w:p>
    <w:p>
      <w:r>
        <w:t>Masked_PatientID: 9343</w:t>
      </w:r>
    </w:p>
    <w:p>
      <w:r>
        <w:t>Order ID: 3aa9ea7efe041bbd9ada026ea70f99856c09ad8213dd0f7cf9c80e5ee0b33267</w:t>
      </w:r>
    </w:p>
    <w:p>
      <w:r>
        <w:t>Order Name: Chest X-ray, Erect</w:t>
      </w:r>
    </w:p>
    <w:p>
      <w:r>
        <w:t>Result Item Code: CHE-ER</w:t>
      </w:r>
    </w:p>
    <w:p>
      <w:r>
        <w:t>Performed Date Time: 27/4/2015 2:10</w:t>
      </w:r>
    </w:p>
    <w:p>
      <w:r>
        <w:t>Line Num: 1</w:t>
      </w:r>
    </w:p>
    <w:p>
      <w:r>
        <w:t>Text:       HISTORY 65M epigastric pain w increase burping, abdo bloatedness, n/v, but just d/c from  CVM for Inferior MI and AICD inserted 23/4/15 REPORT  Recent chest radiograph dated 24 April 2015 was reviewed. The heart is not enlarged. AICD is noted in situ, with the tip of the intact lead projected in the expected  location of the right ventricle. No active pulmonary lesion, gross consolidation or sizeable pleural effusion is seen.    No subdiaphragmatic free gas is seen. A few calcified densities within the right  upper quadrant are compatible with small gallstones.   Known / Minor  Reported by: &lt;DOCTOR&gt;</w:t>
      </w:r>
    </w:p>
    <w:p>
      <w:r>
        <w:t>Accession Number: 8317526df13ce4ab0d8909563e004e93568eb7823e5ec4c426784bb8701d73f7</w:t>
      </w:r>
    </w:p>
    <w:p>
      <w:r>
        <w:t>Updated Date Time: 27/4/2015 15:10</w:t>
      </w:r>
    </w:p>
    <w:p>
      <w:pPr>
        <w:pStyle w:val="Heading2"/>
      </w:pPr>
      <w:r>
        <w:t>Layman Explanation</w:t>
      </w:r>
    </w:p>
    <w:p>
      <w:r>
        <w:t>This radiology report discusses       HISTORY 65M epigastric pain w increase burping, abdo bloatedness, n/v, but just d/c from  CVM for Inferior MI and AICD inserted 23/4/15 REPORT  Recent chest radiograph dated 24 April 2015 was reviewed. The heart is not enlarged. AICD is noted in situ, with the tip of the intact lead projected in the expected  location of the right ventricle. No active pulmonary lesion, gross consolidation or sizeable pleural effusion is seen.    No subdiaphragmatic free gas is seen. A few calcified densities within the right  upper quadrant are compatible with small gallstones.   Known / Minor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