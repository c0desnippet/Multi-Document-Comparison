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7456</w:t>
      </w:r>
    </w:p>
    <w:p>
      <w:r>
        <w:t>Visit Number: 5c19bf17bb575dbc1c864b2e9b3587ef54851a9b2400ce51e7fb8c2732089f22</w:t>
      </w:r>
    </w:p>
    <w:p>
      <w:r>
        <w:t>Masked_PatientID: 7450</w:t>
      </w:r>
    </w:p>
    <w:p>
      <w:r>
        <w:t>Order ID: b1faad5289a869dbdf28d7e92f626bdf0a5777d5e10608cafd4d974eb8bbd14a</w:t>
      </w:r>
    </w:p>
    <w:p>
      <w:r>
        <w:t>Order Name: Chest X-ray, Erect</w:t>
      </w:r>
    </w:p>
    <w:p>
      <w:r>
        <w:t>Result Item Code: CHE-ER</w:t>
      </w:r>
    </w:p>
    <w:p>
      <w:r>
        <w:t>Performed Date Time: 02/6/2018 10:15</w:t>
      </w:r>
    </w:p>
    <w:p>
      <w:r>
        <w:t>Line Num: 1</w:t>
      </w:r>
    </w:p>
    <w:p>
      <w:r>
        <w:t>Text:       HISTORY To rule out pneumonia.  Respiratory symptoms with ?Blood in sputum. REPORT  Chest X-ray: Comparison with x-ray on 07/04/8. Sternal sutures are present.  Heart size is top normal.  Aorta is unfolded.  There  are patchy areas of opacities of consolidation in both upper lobes and apical segment  of left lower lobe.  No cavitation is seen in these areas of consolidation.  There  is a small right pleural effusion.  No left pleural effusion is seen. Comment: Consolidation in both upper lobes of lung and apical segment of left lower  lobe may be due to tuberculosis or aspiration.   Further action or early intervention required Finalised by: &lt;DOCTOR&gt;</w:t>
      </w:r>
    </w:p>
    <w:p>
      <w:r>
        <w:t>Accession Number: 43edab6251ed307d557f945da086e2e63b02ac49bb289ab505b89d518fe38afb</w:t>
      </w:r>
    </w:p>
    <w:p>
      <w:r>
        <w:t>Updated Date Time: 02/6/2018 10:48</w:t>
      </w:r>
    </w:p>
    <w:p>
      <w:pPr>
        <w:pStyle w:val="Heading2"/>
      </w:pPr>
      <w:r>
        <w:t>Layman Explanation</w:t>
      </w:r>
    </w:p>
    <w:p>
      <w:r>
        <w:t>This radiology report discusses       HISTORY To rule out pneumonia.  Respiratory symptoms with ?Blood in sputum. REPORT  Chest X-ray: Comparison with x-ray on 07/04/8. Sternal sutures are present.  Heart size is top normal.  Aorta is unfolded.  There  are patchy areas of opacities of consolidation in both upper lobes and apical segment  of left lower lobe.  No cavitation is seen in these areas of consolidation.  There  is a small right pleural effusion.  No left pleural effusion is seen. Comment: Consolidation in both upper lobes of lung and apical segment of left lower  lobe may be due to tuberculosis or aspiration.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