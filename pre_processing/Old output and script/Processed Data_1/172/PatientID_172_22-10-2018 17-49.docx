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192</w:t>
      </w:r>
    </w:p>
    <w:p>
      <w:r>
        <w:t>Visit Number: 04d530433dbf2e71d5c5ab5b0d953810335ef9406037e78a6aeb6afb73148914</w:t>
      </w:r>
    </w:p>
    <w:p>
      <w:r>
        <w:t>Masked_PatientID: 172</w:t>
      </w:r>
    </w:p>
    <w:p>
      <w:r>
        <w:t>Order ID: 97bce57eff3be38d98d0f18993056193ee65e759c61fbc277496137a477b041c</w:t>
      </w:r>
    </w:p>
    <w:p>
      <w:r>
        <w:t>Order Name: Chest X-ray</w:t>
      </w:r>
    </w:p>
    <w:p>
      <w:r>
        <w:t>Result Item Code: CHE-NOV</w:t>
      </w:r>
    </w:p>
    <w:p>
      <w:r>
        <w:t>Performed Date Time: 22/10/2018 17:49</w:t>
      </w:r>
    </w:p>
    <w:p>
      <w:r>
        <w:t>Line Num: 1</w:t>
      </w:r>
    </w:p>
    <w:p>
      <w:r>
        <w:t>Text:       HISTORY b/l foot b/g PVD: left sole ulcer 3x4cm R foot 2nd and 4th toe gangrenous also now with fever with previous pleural effusion r heel necrotic ulcer; b/l foot b/g PVD: left sole ulcer 3x4cm R foot 2nd and 4th toe gangrenousr heel necrotic ulcer REPORT There are moderate sized bilateral pleural effusions with associated minor atelectasis.  The cardiac size cannot be accurately measured on this AP projection study of the  chest. No focal consolidation. No bony abnormality. No significant interval change  since the previous study from the 19/10/2018.   Known / Minor Finalised by: &lt;DOCTOR&gt;</w:t>
      </w:r>
    </w:p>
    <w:p>
      <w:r>
        <w:t>Accession Number: 203e1015368c64c6e5bcf40658856ffc475e14c518acb888728ab3bb34c42ccb</w:t>
      </w:r>
    </w:p>
    <w:p>
      <w:r>
        <w:t>Updated Date Time: 23/10/2018 12:13</w:t>
      </w:r>
    </w:p>
    <w:p>
      <w:pPr>
        <w:pStyle w:val="Heading2"/>
      </w:pPr>
      <w:r>
        <w:t>Layman Explanation</w:t>
      </w:r>
    </w:p>
    <w:p>
      <w:r>
        <w:t>This radiology report discusses       HISTORY b/l foot b/g PVD: left sole ulcer 3x4cm R foot 2nd and 4th toe gangrenous also now with fever with previous pleural effusion r heel necrotic ulcer; b/l foot b/g PVD: left sole ulcer 3x4cm R foot 2nd and 4th toe gangrenousr heel necrotic ulcer REPORT There are moderate sized bilateral pleural effusions with associated minor atelectasis.  The cardiac size cannot be accurately measured on this AP projection study of the  chest. No focal consolidation. No bony abnormality. No significant interval change  since the previous study from the 19/10/2018.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