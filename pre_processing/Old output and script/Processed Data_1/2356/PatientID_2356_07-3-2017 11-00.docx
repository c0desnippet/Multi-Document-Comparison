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2360</w:t>
      </w:r>
    </w:p>
    <w:p>
      <w:r>
        <w:t>Visit Number: be5099d1fec19fd861e5accb1415b0c654665da209bd2c8321ab0b14a4d20e40</w:t>
      </w:r>
    </w:p>
    <w:p>
      <w:r>
        <w:t>Masked_PatientID: 2356</w:t>
      </w:r>
    </w:p>
    <w:p>
      <w:r>
        <w:t>Order ID: 22727329481d92e8fb01242187dcaf0a8d7b3d411cb6694cdb59bcca19245793</w:t>
      </w:r>
    </w:p>
    <w:p>
      <w:r>
        <w:t>Order Name: Chest X-ray</w:t>
      </w:r>
    </w:p>
    <w:p>
      <w:r>
        <w:t>Result Item Code: CHE-NOV</w:t>
      </w:r>
    </w:p>
    <w:p>
      <w:r>
        <w:t>Performed Date Time: 07/3/2017 11:00</w:t>
      </w:r>
    </w:p>
    <w:p>
      <w:r>
        <w:t>Line Num: 1</w:t>
      </w:r>
    </w:p>
    <w:p>
      <w:r>
        <w:t>Text:       HISTORY post chest tube removal REPORT  Compared with previous radiograph dated 05/03/17. NG tube and the pleural drains have been removed. The right IJ central line is in  SVC. There is left basal collapse/consolidation and a small left pleural effusion.  Small left apical pneumothorax is present. Even allowing for the magnification of the AP projection, the heart is enlarged.   May need further action Finalised by: &lt;DOCTOR&gt;</w:t>
      </w:r>
    </w:p>
    <w:p>
      <w:r>
        <w:t>Accession Number: 623674b36ac103e83ade4cfe616428edc68a51675bbd6446d51caffa83a16cd4</w:t>
      </w:r>
    </w:p>
    <w:p>
      <w:r>
        <w:t>Updated Date Time: 07/3/2017 16:58</w:t>
      </w:r>
    </w:p>
    <w:p>
      <w:pPr>
        <w:pStyle w:val="Heading2"/>
      </w:pPr>
      <w:r>
        <w:t>Layman Explanation</w:t>
      </w:r>
    </w:p>
    <w:p>
      <w:r>
        <w:t>This radiology report discusses       HISTORY post chest tube removal REPORT  Compared with previous radiograph dated 05/03/17. NG tube and the pleural drains have been removed. The right IJ central line is in  SVC. There is left basal collapse/consolidation and a small left pleural effusion.  Small left apical pneumothorax is present. Even allowing for the magnification of the AP projection, the heart is enlarged.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