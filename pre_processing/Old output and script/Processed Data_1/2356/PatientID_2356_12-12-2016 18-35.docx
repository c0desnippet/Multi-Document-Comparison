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2356</w:t>
      </w:r>
    </w:p>
    <w:p>
      <w:r>
        <w:t>Visit Number: 5a8e4c56f18604a35895c04e075a031ee3f004d4e05b8a147346c3df80444a5a</w:t>
      </w:r>
    </w:p>
    <w:p>
      <w:r>
        <w:t>Masked_PatientID: 2356</w:t>
      </w:r>
    </w:p>
    <w:p>
      <w:r>
        <w:t>Order ID: e41893a10d54c18002128ca673b49dabffd655ed9da313ae6454376f5347c7e0</w:t>
      </w:r>
    </w:p>
    <w:p>
      <w:r>
        <w:t>Order Name: Chest X-ray, Erect</w:t>
      </w:r>
    </w:p>
    <w:p>
      <w:r>
        <w:t>Result Item Code: CHE-ER</w:t>
      </w:r>
    </w:p>
    <w:p>
      <w:r>
        <w:t>Performed Date Time: 12/12/2016 18:35</w:t>
      </w:r>
    </w:p>
    <w:p>
      <w:r>
        <w:t>Line Num: 1</w:t>
      </w:r>
    </w:p>
    <w:p>
      <w:r>
        <w:t>Text:       HISTORY kiv cabg - isch CMP EF 25%; CABG - kiv this friday REPORT The cardiac shadow is enlarged in its transverse diameter and has a left ventricular  configuration. There is unfolding of the thoracic aorta. No significant upper lobe  blood diversion is seen.  There is no consolidation or collapse of the lungs.  Both the costophrenic angles are sharp.   Known / Minor  Finalised by: &lt;DOCTOR&gt;</w:t>
      </w:r>
    </w:p>
    <w:p>
      <w:r>
        <w:t>Accession Number: 4d297dd662fd19ec993b548863b3f191e203546ae8d67a7a092f1259e3989575</w:t>
      </w:r>
    </w:p>
    <w:p>
      <w:r>
        <w:t>Updated Date Time: 14/12/2016 11:00</w:t>
      </w:r>
    </w:p>
    <w:p>
      <w:pPr>
        <w:pStyle w:val="Heading2"/>
      </w:pPr>
      <w:r>
        <w:t>Layman Explanation</w:t>
      </w:r>
    </w:p>
    <w:p>
      <w:r>
        <w:t>This radiology report discusses       HISTORY kiv cabg - isch CMP EF 25%; CABG - kiv this friday REPORT The cardiac shadow is enlarged in its transverse diameter and has a left ventricular  configuration. There is unfolding of the thoracic aorta. No significant upper lobe  blood diversion is seen.  There is no consolidation or collapse of the lungs.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