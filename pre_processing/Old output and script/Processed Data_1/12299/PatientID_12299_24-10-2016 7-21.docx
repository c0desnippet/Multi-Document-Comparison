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12299</w:t>
      </w:r>
    </w:p>
    <w:p>
      <w:r>
        <w:t>Visit Number: e1e476ccaaf3d929f7bee8e68be3f3eede72ea714c522e3877ebf63269b4fcd9</w:t>
      </w:r>
    </w:p>
    <w:p>
      <w:r>
        <w:t>Masked_PatientID: 12299</w:t>
      </w:r>
    </w:p>
    <w:p>
      <w:r>
        <w:t>Order ID: 120e0dcfb60e6a8e0e3124f2ef42faa35e6d55cdce77f0281c58266fa83b4514</w:t>
      </w:r>
    </w:p>
    <w:p>
      <w:r>
        <w:t>Order Name: Chest X-ray</w:t>
      </w:r>
    </w:p>
    <w:p>
      <w:r>
        <w:t>Result Item Code: CHE-NOV</w:t>
      </w:r>
    </w:p>
    <w:p>
      <w:r>
        <w:t>Performed Date Time: 24/10/2016 7:21</w:t>
      </w:r>
    </w:p>
    <w:p>
      <w:r>
        <w:t>Line Num: 1</w:t>
      </w:r>
    </w:p>
    <w:p>
      <w:r>
        <w:t>Text:       HISTORY Pneumonia REPORT There is a patch of consolidation seen at the right para cardiac region. Left lung  field unremarkable. Raised right hemi diaphragm.   Known / Minor  Finalised by: &lt;DOCTOR&gt;</w:t>
      </w:r>
    </w:p>
    <w:p>
      <w:r>
        <w:t>Accession Number: 90c6ce497b194b84b5b31ceb5e0e29e53e6e8ca265356dc2f61320cdb435d92b</w:t>
      </w:r>
    </w:p>
    <w:p>
      <w:r>
        <w:t>Updated Date Time: 25/10/2016 6:21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