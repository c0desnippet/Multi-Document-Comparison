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8118</w:t>
      </w:r>
    </w:p>
    <w:p>
      <w:r>
        <w:t>Visit Number: a588348aac34f8915a176fe191246d601e4b84194b033cb334ba3b238656f8ca</w:t>
      </w:r>
    </w:p>
    <w:p>
      <w:r>
        <w:t>Masked_PatientID: 8117</w:t>
      </w:r>
    </w:p>
    <w:p>
      <w:r>
        <w:t>Order ID: 925d8fe7e98ac34c4f007b1c413557bebdde548b279db37e6d77a99302ba1ea7</w:t>
      </w:r>
    </w:p>
    <w:p>
      <w:r>
        <w:t>Order Name: Chest X-ray</w:t>
      </w:r>
    </w:p>
    <w:p>
      <w:r>
        <w:t>Result Item Code: CHE-NOV</w:t>
      </w:r>
    </w:p>
    <w:p>
      <w:r>
        <w:t>Performed Date Time: 28/6/2017 0:25</w:t>
      </w:r>
    </w:p>
    <w:p>
      <w:r>
        <w:t>Line Num: 1</w:t>
      </w:r>
    </w:p>
    <w:p>
      <w:r>
        <w:t>Text:       HISTORY Post Right IJV CVC Insertion REPORT  Prior chest radiograph dated 27/06/2017 was reviewed. There is interval insertion of right central line with the tip projected over the  SVC. No pneumothorax is seen. The heart size appears enlarged.  The thoracic aorta is unfolded.   Again demonstrated are consolidative changes in the left lower zone and retrocardiac  region with left pleural effusion, grossly stable.  A new focal opacity with suggestion of underlying cavitation is seen in left mid  zone abutting the pleura.  New patchy airspace opacities are also seen in the right  lower zone.  There may be a small right pleural effusion.  The overall findings are  suggestive of an infective process.   Suggest clinical correlation and follow-up. Dextroscoliosis in the lower thoracic spine with background spondylosis is again  noted.   May need further action Finalised by: &lt;DOCTOR&gt;</w:t>
      </w:r>
    </w:p>
    <w:p>
      <w:r>
        <w:t>Accession Number: 6ab1d64c82cc6a02bbe82a3d2312fb20b5eebb67a0497eaf316f3791b3a9b4fd</w:t>
      </w:r>
    </w:p>
    <w:p>
      <w:r>
        <w:t>Updated Date Time: 28/6/2017 9:10</w:t>
      </w:r>
    </w:p>
    <w:p>
      <w:pPr>
        <w:pStyle w:val="Heading2"/>
      </w:pPr>
      <w:r>
        <w:t>Layman Explanation</w:t>
      </w:r>
    </w:p>
    <w:p>
      <w:r>
        <w:t>This radiology report discusses       HISTORY Post Right IJV CVC Insertion REPORT  Prior chest radiograph dated 27/06/2017 was reviewed. There is interval insertion of right central line with the tip projected over the  SVC. No pneumothorax is seen. The heart size appears enlarged.  The thoracic aorta is unfolded.   Again demonstrated are consolidative changes in the left lower zone and retrocardiac  region with left pleural effusion, grossly stable.  A new focal opacity with suggestion of underlying cavitation is seen in left mid  zone abutting the pleura.  New patchy airspace opacities are also seen in the right  lower zone.  There may be a small right pleural effusion.  The overall findings are  suggestive of an infective process.   Suggest clinical correlation and follow-up. Dextroscoliosis in the lower thoracic spine with background spondylosis is again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