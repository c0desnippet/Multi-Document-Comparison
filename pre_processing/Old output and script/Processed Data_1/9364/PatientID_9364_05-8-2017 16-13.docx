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9369</w:t>
      </w:r>
    </w:p>
    <w:p>
      <w:r>
        <w:t>Visit Number: 14241e3ddb7c4da0d5299e3b64ac4dd4a3b3918be06de4a7db1d41fc118f1485</w:t>
      </w:r>
    </w:p>
    <w:p>
      <w:r>
        <w:t>Masked_PatientID: 9364</w:t>
      </w:r>
    </w:p>
    <w:p>
      <w:r>
        <w:t>Order ID: 2cdc725693e73e4eed5e3091f51f11b700455e70e3a98820f95b699ea2feb466</w:t>
      </w:r>
    </w:p>
    <w:p>
      <w:r>
        <w:t>Order Name: Chest X-ray</w:t>
      </w:r>
    </w:p>
    <w:p>
      <w:r>
        <w:t>Result Item Code: CHE-NOV</w:t>
      </w:r>
    </w:p>
    <w:p>
      <w:r>
        <w:t>Performed Date Time: 05/8/2017 16:13</w:t>
      </w:r>
    </w:p>
    <w:p>
      <w:r>
        <w:t>Line Num: 1</w:t>
      </w:r>
    </w:p>
    <w:p>
      <w:r>
        <w:t>Text:       HISTORY sudden sob and chest pain post cabg REPORT  Comparison is made with the previous chest x-ray dated 05/08/2017 Previous CABG is noted. The right IJ line remains stable in position.  The cardiac size cannot be accuratelyassessed on this AP projection though splaying of the carina is again noted suggestive of left atrial  enlargement. The aorta is unfolded. There is minor improvement of the previously noted retrocardiac density suggestive  of atelectasis.  There is minor blunting of the right costophrenic angle in keeping  with a small pleural effusion.  No focal consolidation demonstrated otherwise.   Known / Minor  Finalised by: &lt;DOCTOR&gt;</w:t>
      </w:r>
    </w:p>
    <w:p>
      <w:r>
        <w:t>Accession Number: bd800f6f1215954d4831f33310e8dbd0158954caf53ad5c8ce55932a92fd71a6</w:t>
      </w:r>
    </w:p>
    <w:p>
      <w:r>
        <w:t>Updated Date Time: 07/8/2017 16:59</w:t>
      </w:r>
    </w:p>
    <w:p>
      <w:pPr>
        <w:pStyle w:val="Heading2"/>
      </w:pPr>
      <w:r>
        <w:t>Layman Explanation</w:t>
      </w:r>
    </w:p>
    <w:p>
      <w:r>
        <w:t>This radiology report discusses       HISTORY sudden sob and chest pain post cabg REPORT  Comparison is made with the previous chest x-ray dated 05/08/2017 Previous CABG is noted. The right IJ line remains stable in position.  The cardiac size cannot be accuratelyassessed on this AP projection though splaying of the carina is again noted suggestive of left atrial  enlargement. The aorta is unfolded. There is minor improvement of the previously noted retrocardiac density suggestive  of atelectasis.  There is minor blunting of the right costophrenic angle in keeping  with a small pleural effusion.  No focal consolidation demonstrated otherwise.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