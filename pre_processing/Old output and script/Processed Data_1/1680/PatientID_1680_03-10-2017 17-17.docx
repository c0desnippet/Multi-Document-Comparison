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1696</w:t>
      </w:r>
    </w:p>
    <w:p>
      <w:r>
        <w:t>Visit Number: 923bdb33d2512e621257f5828f13b70fa17b940ce909f8569e43736d351df036</w:t>
      </w:r>
    </w:p>
    <w:p>
      <w:r>
        <w:t>Masked_PatientID: 1680</w:t>
      </w:r>
    </w:p>
    <w:p>
      <w:r>
        <w:t>Order ID: c30a902abc24d72c53c401c7fd8765bda985d306f4e4b465a97f4ee1295b0a83</w:t>
      </w:r>
    </w:p>
    <w:p>
      <w:r>
        <w:t>Order Name: Chest X-ray</w:t>
      </w:r>
    </w:p>
    <w:p>
      <w:r>
        <w:t>Result Item Code: CHE-NOV</w:t>
      </w:r>
    </w:p>
    <w:p>
      <w:r>
        <w:t>Performed Date Time: 03/10/2017 17:17</w:t>
      </w:r>
    </w:p>
    <w:p>
      <w:r>
        <w:t>Line Num: 1</w:t>
      </w:r>
    </w:p>
    <w:p>
      <w:r>
        <w:t>Text:       HISTORY SOB REPORT   CHEST RADIOGRAPH, AP SUPINE Comparison is made to prior study dated 9 October 2016. The heart size cannot be accurately assessed on this AP projection but appears mildly  enlarged.  The thoracic aorta isunfolded intimal calcification is noted within. Diffuse air space opacities are noted, worse over the right lower zone associated  with a small right pleural effusion.  Overall features are consistent with pulmonary  oedema although a superimposed infective process cannot be excluded, please correlate  clinically. There is apparent increased opacification in the right paratracheal region,  likely a vascular shadow. Minor atelectasis is also noted in the left mid to lower  zone. No pneumothorax. The right hemidiaphragm is again noted to be elevated compared  to the left and this is unchanged since 2014. Degenerative changes are noted in the visualised spine and shoulder joints.   May need further action Reported by: &lt;DOCTOR&gt;</w:t>
      </w:r>
    </w:p>
    <w:p>
      <w:r>
        <w:t>Accession Number: e20076d212b80968848a61de434f491d7a632240462ff9ba5e07974dd14e51bd</w:t>
      </w:r>
    </w:p>
    <w:p>
      <w:r>
        <w:t>Updated Date Time: 04/10/2017 14:15</w:t>
      </w:r>
    </w:p>
    <w:p>
      <w:pPr>
        <w:pStyle w:val="Heading2"/>
      </w:pPr>
      <w:r>
        <w:t>Layman Explanation</w:t>
      </w:r>
    </w:p>
    <w:p>
      <w:r>
        <w:t>This radiology report discusses       HISTORY SOB REPORT   CHEST RADIOGRAPH, AP SUPINE Comparison is made to prior study dated 9 October 2016. The heart size cannot be accurately assessed on this AP projection but appears mildly  enlarged.  The thoracic aorta isunfolded intimal calcification is noted within. Diffuse air space opacities are noted, worse over the right lower zone associated  with a small right pleural effusion.  Overall features are consistent with pulmonary  oedema although a superimposed infective process cannot be excluded, please correlate  clinically. There is apparent increased opacification in the right paratracheal region,  likely a vascular shadow. Minor atelectasis is also noted in the left mid to lower  zone. No pneumothorax. The right hemidiaphragm is again noted to be elevated compared  to the left and this is unchanged since 2014. Degenerative changes are noted in the visualised spine and shoulder joints.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