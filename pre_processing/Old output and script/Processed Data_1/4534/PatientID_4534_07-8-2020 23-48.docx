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4548</w:t>
      </w:r>
    </w:p>
    <w:p>
      <w:r>
        <w:t>Visit Number: ce5f70244724ff17832c874bca724bfe2da7272e2fd6fcf3c4e8a0d76ac0e41b</w:t>
      </w:r>
    </w:p>
    <w:p>
      <w:r>
        <w:t>Masked_PatientID: 4534</w:t>
      </w:r>
    </w:p>
    <w:p>
      <w:r>
        <w:t>Order ID: d268ea9382fb580b3e69e524a0d91c34c732fe9d76db3b8c964b4d408680aa9e</w:t>
      </w:r>
    </w:p>
    <w:p>
      <w:r>
        <w:t>Order Name: Chest X-ray</w:t>
      </w:r>
    </w:p>
    <w:p>
      <w:r>
        <w:t>Result Item Code: CHE-NOV</w:t>
      </w:r>
    </w:p>
    <w:p>
      <w:r>
        <w:t>Performed Date Time: 07/8/2020 23:48</w:t>
      </w:r>
    </w:p>
    <w:p>
      <w:r>
        <w:t>Line Num: 1</w:t>
      </w:r>
    </w:p>
    <w:p>
      <w:r>
        <w:t>Text: HISTORY  Post Dialysis CXR REPORT There is mild pul/oedema; the heart is not enlarged.  The aorta is unfurled. Report Indicator: May need further action Finalised by: &lt;DOCTOR&gt;</w:t>
      </w:r>
    </w:p>
    <w:p>
      <w:r>
        <w:t>Accession Number: e41dadcca543ae256e44f1839d902e9735687cfcaf724b29bbce417f033a98c5</w:t>
      </w:r>
    </w:p>
    <w:p>
      <w:r>
        <w:t>Updated Date Time: 09/8/2020 6:49</w:t>
      </w:r>
    </w:p>
    <w:p>
      <w:pPr>
        <w:pStyle w:val="Heading2"/>
      </w:pPr>
      <w:r>
        <w:t>Layman Explanation</w:t>
      </w:r>
    </w:p>
    <w:p>
      <w:r>
        <w:t>This radiology report discusses HISTORY  Post Dialysis CXR REPORT There is mild pul/oedema; the heart is not enlarged.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