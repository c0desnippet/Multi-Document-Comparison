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6394</w:t>
      </w:r>
    </w:p>
    <w:p>
      <w:r>
        <w:t>Visit Number: a3f7661e337c3c087d95ecf65d266dfde378440415fbe9c98d88993a867806a8</w:t>
      </w:r>
    </w:p>
    <w:p>
      <w:r>
        <w:t>Masked_PatientID: 6384</w:t>
      </w:r>
    </w:p>
    <w:p>
      <w:r>
        <w:t>Order ID: 094b291e99ebd92b19fb8db6da0b81ecc12d5b9e419c2cfb1367f57fcf2a0ed4</w:t>
      </w:r>
    </w:p>
    <w:p>
      <w:r>
        <w:t>Order Name: Chest X-ray, Erect</w:t>
      </w:r>
    </w:p>
    <w:p>
      <w:r>
        <w:t>Result Item Code: CHE-ER</w:t>
      </w:r>
    </w:p>
    <w:p>
      <w:r>
        <w:t>Performed Date Time: 16/12/2017 20:27</w:t>
      </w:r>
    </w:p>
    <w:p>
      <w:r>
        <w:t>Line Num: 1</w:t>
      </w:r>
    </w:p>
    <w:p>
      <w:r>
        <w:t>Text:       HISTORY cough-1 week;breathlessness REPORT Comparison is made with the prior radiograph of 08/07/2016. CT chest dated 13/08/2013  was reviewed.  There is a large left pneumothorax, measuring up to 2.9 cm in the inter-pleural distance.  There is no significant mediastinal shift to the right. It is noted at the time of  reporting, a left chest drain has already been inserted with interval improvement  in the left pneumothorax.  Background bronchiectatic changes are noted, worse in the lower lobes. Biapical pleural  thickening is seen.  No confluent airspace consolidation or sizeable pleural effusion  is seen. A circumscribed nodular opacity projected in the right lower zone is probably  a nipple shadow.   May need further action Finalised by: &lt;DOCTOR&gt;</w:t>
      </w:r>
    </w:p>
    <w:p>
      <w:r>
        <w:t>Accession Number: 9b513ead260d5b5ceacd4cb400a6fe72d1c77cee7c1aa9f067bcffa06f561d50</w:t>
      </w:r>
    </w:p>
    <w:p>
      <w:r>
        <w:t>Updated Date Time: 17/12/2017 8:36</w:t>
      </w:r>
    </w:p>
    <w:p>
      <w:pPr>
        <w:pStyle w:val="Heading2"/>
      </w:pPr>
      <w:r>
        <w:t>Layman Explanation</w:t>
      </w:r>
    </w:p>
    <w:p>
      <w:r>
        <w:t>This radiology report discusses       HISTORY cough-1 week;breathlessness REPORT Comparison is made with the prior radiograph of 08/07/2016. CT chest dated 13/08/2013  was reviewed.  There is a large left pneumothorax, measuring up to 2.9 cm in the inter-pleural distance.  There is no significant mediastinal shift to the right. It is noted at the time of  reporting, a left chest drain has already been inserted with interval improvement  in the left pneumothorax.  Background bronchiectatic changes are noted, worse in the lower lobes. Biapical pleural  thickening is seen.  No confluent airspace consolidation or sizeable pleural effusion  is seen. A circumscribed nodular opacity projected in the right lower zone is probably  a nipple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