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6682</w:t>
      </w:r>
    </w:p>
    <w:p>
      <w:r>
        <w:t>Visit Number: efac2e0ab020cf24c67374f64a2451070ffbf2ff2697aae9782c9a74976330a7</w:t>
      </w:r>
    </w:p>
    <w:p>
      <w:r>
        <w:t>Masked_PatientID: 6680</w:t>
      </w:r>
    </w:p>
    <w:p>
      <w:r>
        <w:t>Order ID: 2f429d181fd00095095b3a2cf1ecdca6a51caa486b0f4a9493d79935241882a1</w:t>
      </w:r>
    </w:p>
    <w:p>
      <w:r>
        <w:t>Order Name: Chest X-ray</w:t>
      </w:r>
    </w:p>
    <w:p>
      <w:r>
        <w:t>Result Item Code: CHE-NOV</w:t>
      </w:r>
    </w:p>
    <w:p>
      <w:r>
        <w:t>Performed Date Time: 23/1/2018 11:41</w:t>
      </w:r>
    </w:p>
    <w:p>
      <w:r>
        <w:t>Line Num: 1</w:t>
      </w:r>
    </w:p>
    <w:p>
      <w:r>
        <w:t>Text:       HISTORY Lung adenoCA s/p pleural fluid drainage and thoracoscopy REPORT Prior chest radiographs of 14 and 15 January 2018 were reviewed. There is interim re-accumulation of the left pleural effusion, now occupying one-third  of the left hemithoracic cavity. Remaining two-thirds are pneumothorax. As before,  the left lung is completely collapsed. The multiple pleural nodules on the left side  of thorax are compatible with pleural metastases. A gas locule projected over the left lateral chest wall is likely related to recent  thoracoscopy.  The right lung is unremarkable.  The heart size cannot be accurately assessed due to effacement of left heart border.   May need further action Finalised by: &lt;DOCTOR&gt;</w:t>
      </w:r>
    </w:p>
    <w:p>
      <w:r>
        <w:t>Accession Number: a44bf1057e98efc767732a4d79752973130961284c9b7900f907e5a24e1c259d</w:t>
      </w:r>
    </w:p>
    <w:p>
      <w:r>
        <w:t>Updated Date Time: 23/1/2018 15:41</w:t>
      </w:r>
    </w:p>
    <w:p>
      <w:pPr>
        <w:pStyle w:val="Heading2"/>
      </w:pPr>
      <w:r>
        <w:t>Layman Explanation</w:t>
      </w:r>
    </w:p>
    <w:p>
      <w:r>
        <w:t>This radiology report discusses       HISTORY Lung adenoCA s/p pleural fluid drainage and thoracoscopy REPORT Prior chest radiographs of 14 and 15 January 2018 were reviewed. There is interim re-accumulation of the left pleural effusion, now occupying one-third  of the left hemithoracic cavity. Remaining two-thirds are pneumothorax. As before,  the left lung is completely collapsed. The multiple pleural nodules on the left side  of thorax are compatible with pleural metastases. A gas locule projected over the left lateral chest wall is likely related to recent  thoracoscopy.  The right lung is unremarkable.  The heart size cannot be accurately assessed due to effacement of left heart border.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