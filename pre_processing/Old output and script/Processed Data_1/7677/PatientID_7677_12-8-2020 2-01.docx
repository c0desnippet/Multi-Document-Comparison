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7685</w:t>
      </w:r>
    </w:p>
    <w:p>
      <w:r>
        <w:t>Visit Number: 6ca2bb456fe362546cc1e2fc79271c0080be6e89906a8d44503dff6186bed3cb</w:t>
      </w:r>
    </w:p>
    <w:p>
      <w:r>
        <w:t>Masked_PatientID: 7677</w:t>
      </w:r>
    </w:p>
    <w:p>
      <w:r>
        <w:t>Order ID: f973c94a542563fdf22573be9cfe0543d4be05cf8a0179e6c8626566e6d6664e</w:t>
      </w:r>
    </w:p>
    <w:p>
      <w:r>
        <w:t>Order Name: Chest X-ray</w:t>
      </w:r>
    </w:p>
    <w:p>
      <w:r>
        <w:t>Result Item Code: CHE-NOV</w:t>
      </w:r>
    </w:p>
    <w:p>
      <w:r>
        <w:t>Performed Date Time: 12/8/2020 2:01</w:t>
      </w:r>
    </w:p>
    <w:p>
      <w:r>
        <w:t>Line Num: 1</w:t>
      </w:r>
    </w:p>
    <w:p>
      <w:r>
        <w:t>Text: HISTORY  Fever REPORT Comparison:  11 August 2020. AP sitting image. Right central venous catheter and NG tube noted in position as before. The heart size cannot be accurate assessed. No gross focal lung consolidation, significant  pleural effusion or pneumothorax. Gaseous distension of bowel loops in the upper abdomen noted, query ileus. There  is a calcific density in the right upper abdomen are suggestive for a possible gallstone. Report Indicator: Known / Minor Finalised by: &lt;DOCTOR&gt;</w:t>
      </w:r>
    </w:p>
    <w:p>
      <w:r>
        <w:t>Accession Number: dd05bac979944b0bf033e8ac30b2fb4e0a346fcfc3846cb32c482d5631b0733c</w:t>
      </w:r>
    </w:p>
    <w:p>
      <w:r>
        <w:t>Updated Date Time: 12/8/2020 9:43</w:t>
      </w:r>
    </w:p>
    <w:p>
      <w:pPr>
        <w:pStyle w:val="Heading2"/>
      </w:pPr>
      <w:r>
        <w:t>Layman Explanation</w:t>
      </w:r>
    </w:p>
    <w:p>
      <w:r>
        <w:t>This radiology report discusses HISTORY  Fever REPORT Comparison:  11 August 2020. AP sitting image. Right central venous catheter and NG tube noted in position as before. The heart size cannot be accurate assessed. No gross focal lung consolidation, significant  pleural effusion or pneumothorax. Gaseous distension of bowel loops in the upper abdomen noted, query ileus. There  is a calcific density in the right upper abdomen are suggestive for a possible gallstone.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