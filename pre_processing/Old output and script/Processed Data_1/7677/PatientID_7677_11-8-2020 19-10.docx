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7684</w:t>
      </w:r>
    </w:p>
    <w:p>
      <w:r>
        <w:t>Visit Number: 6ca2bb456fe362546cc1e2fc79271c0080be6e89906a8d44503dff6186bed3cb</w:t>
      </w:r>
    </w:p>
    <w:p>
      <w:r>
        <w:t>Masked_PatientID: 7677</w:t>
      </w:r>
    </w:p>
    <w:p>
      <w:r>
        <w:t>Order ID: cfccf8c63ac17dc5cfd87cbd9a5888f7f41462d4fc89f1f545e70582e6dbf964</w:t>
      </w:r>
    </w:p>
    <w:p>
      <w:r>
        <w:t>Order Name: Chest X-ray</w:t>
      </w:r>
    </w:p>
    <w:p>
      <w:r>
        <w:t>Result Item Code: CHE-NOV</w:t>
      </w:r>
    </w:p>
    <w:p>
      <w:r>
        <w:t>Performed Date Time: 11/8/2020 19:10</w:t>
      </w:r>
    </w:p>
    <w:p>
      <w:r>
        <w:t>Line Num: 1</w:t>
      </w:r>
    </w:p>
    <w:p>
      <w:r>
        <w:t>Text: HISTORY  LOW GCS NGT iunsetion REPORT Comparison:  11 August 2020. Supine portable image. Right central venous catheter in position as before with newly inserted NG tube noted,  the tip at the gastric fundus/upper body of the stomach. Heart size cannot be accurately assessed. No gross lung consolidation significant effusion or pneumothorax. Report Indicator: Known / Minor Finalised by: &lt;DOCTOR&gt;</w:t>
      </w:r>
    </w:p>
    <w:p>
      <w:r>
        <w:t>Accession Number: 2b9107e52da15ffcd659cba92275312ec751c942d18de22bc30263f5eebac333</w:t>
      </w:r>
    </w:p>
    <w:p>
      <w:r>
        <w:t>Updated Date Time: 12/8/2020 11:33</w:t>
      </w:r>
    </w:p>
    <w:p>
      <w:pPr>
        <w:pStyle w:val="Heading2"/>
      </w:pPr>
      <w:r>
        <w:t>Layman Explanation</w:t>
      </w:r>
    </w:p>
    <w:p>
      <w:r>
        <w:t>This radiology report discusses HISTORY  LOW GCS NGT iunsetion REPORT Comparison:  11 August 2020. Supine portable image. Right central venous catheter in position as before with newly inserted NG tube noted,  the tip at the gastric fundus/upper body of the stomach. Heart size cannot be accurately assessed. No gross lung consolidation significant effusion or pneumothorax.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