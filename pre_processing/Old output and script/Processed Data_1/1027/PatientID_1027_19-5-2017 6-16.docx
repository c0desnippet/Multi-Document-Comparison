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1029</w:t>
      </w:r>
    </w:p>
    <w:p>
      <w:r>
        <w:t>Visit Number: 0bcc60098d27c029a1279bd2fb96467d48cd7c4d15f278737e707d0a522ab867</w:t>
      </w:r>
    </w:p>
    <w:p>
      <w:r>
        <w:t>Masked_PatientID: 1027</w:t>
      </w:r>
    </w:p>
    <w:p>
      <w:r>
        <w:t>Order ID: e0cf6b22b0a6f94b8af6f8bf9035fe37e7e141b05c08902f60783f1daa84273d</w:t>
      </w:r>
    </w:p>
    <w:p>
      <w:r>
        <w:t>Order Name: Chest X-ray</w:t>
      </w:r>
    </w:p>
    <w:p>
      <w:r>
        <w:t>Result Item Code: CHE-NOV</w:t>
      </w:r>
    </w:p>
    <w:p>
      <w:r>
        <w:t>Performed Date Time: 19/5/2017 6:16</w:t>
      </w:r>
    </w:p>
    <w:p>
      <w:r>
        <w:t>Line Num: 1</w:t>
      </w:r>
    </w:p>
    <w:p>
      <w:r>
        <w:t>Text:       HISTORY left lung collection REPORT Cardiac shadow not enlarged. Apical pleural thickening seen over the left upper zone  (stable since the film of 14/4/15). Pleural fluid seen tracking up he left inner  chest wall. Linear densities present in the visualized left mid zone. The tip of  the left sided drainage catheter is over the left posterior 5th rib.   May need further action Finalised by: &lt;DOCTOR&gt;</w:t>
      </w:r>
    </w:p>
    <w:p>
      <w:r>
        <w:t>Accession Number: d21ea1eea8c822866aa547ec5b7aef8ab99bc0929ad8cbd9d745153d0af49bea</w:t>
      </w:r>
    </w:p>
    <w:p>
      <w:r>
        <w:t>Updated Date Time: 20/5/2017 7:15</w:t>
      </w:r>
    </w:p>
    <w:p>
      <w:pPr>
        <w:pStyle w:val="Heading2"/>
      </w:pPr>
      <w:r>
        <w:t>Layman Explanation</w:t>
      </w:r>
    </w:p>
    <w:p>
      <w:r>
        <w:t>This radiology report discusses       HISTORY left lung collection REPORT Cardiac shadow not enlarged. Apical pleural thickening seen over the left upper zone  (stable since the film of 14/4/15). Pleural fluid seen tracking up he left inner  chest wall. Linear densities present in the visualized left mid zone. The tip of  the left sided drainage catheter is over the left posterior 5th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