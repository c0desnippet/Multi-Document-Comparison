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7825</w:t>
      </w:r>
    </w:p>
    <w:p>
      <w:r>
        <w:t>Visit Number: 96a45a2d94645aa764856ce1e410a6a211eaafd91215eacc028fc228e69120e5</w:t>
      </w:r>
    </w:p>
    <w:p>
      <w:r>
        <w:t>Masked_PatientID: 7823</w:t>
      </w:r>
    </w:p>
    <w:p>
      <w:r>
        <w:t>Order ID: 4bb72ece0dbd6357f2d415dfe82511674729e6f7cbb2866c0bf09c67fa63f46f</w:t>
      </w:r>
    </w:p>
    <w:p>
      <w:r>
        <w:t>Order Name: CT Chest or Thorax</w:t>
      </w:r>
    </w:p>
    <w:p>
      <w:r>
        <w:t>Result Item Code: CTCHE</w:t>
      </w:r>
    </w:p>
    <w:p>
      <w:r>
        <w:t>Performed Date Time: 26/9/2020 12:16</w:t>
      </w:r>
    </w:p>
    <w:p>
      <w:r>
        <w:t>Line Num: 1</w:t>
      </w:r>
    </w:p>
    <w:p>
      <w:r>
        <w:t>Text: HISTORY  CT urogram (24/9) Incidental finding: - Partially imaged 0.9 cm ground-glass density in the right lung lower lobe is indeterminate.;  Current issues: 1. Recurrent cystitis ? MDR E. coli - CTU 2016: NAD - Last scope 2019: nodular cystitis  2. Possible ileitis - CT urogram (24/9): Fat stranding in the right iliac fossa around the collapsed  terminal ileum where there are several prominent ileocolic nodes which are presumed  reactive. Possible ileitis. TECHNIQUE Scans acquired as per department protocol. Intravenous contrast: Ultravist 370 - Volume (ml): 50 FINDINGS No relevant prior CT study is available for comparison. The previous CT urography  dated 24 September 2020 was noted. Nonspecific 0.8 cm ground-glassnodule is again demonstrated in the medial/posterior  basal segment of the right lower lobe (401 - 66). Another tiny nonspecific 0.2 cm  subpleural pulmonary nodule is seen in the right lung apex (401 - 21). No consolidation. No significantly enlarged intrathoracic lymph node is seen.  The mediastinal vessels opacify normally. The heart is not enlarged. No pericardial  or pleural effusion is seen. The imaged sections of the upper abdomen demonstrate no suspicious abnormality. No destructive bony process. CONCLUSION Nonspecific subcentimetre ground-glass nodule in the right lower lobe. Report Indicator: Known / Minor Finalised by: &lt;DOCTOR&gt;</w:t>
      </w:r>
    </w:p>
    <w:p>
      <w:r>
        <w:t>Accession Number: 79a137671397f55b1ababebbb65e12fe809c7552dd4044b9bc52b1e60dda4bf6</w:t>
      </w:r>
    </w:p>
    <w:p>
      <w:r>
        <w:t>Updated Date Time: 26/9/2020 13:10</w:t>
      </w:r>
    </w:p>
    <w:p>
      <w:pPr>
        <w:pStyle w:val="Heading2"/>
      </w:pPr>
      <w:r>
        <w:t>Layman Explanation</w:t>
      </w:r>
    </w:p>
    <w:p>
      <w:r>
        <w:t>This radiology report discusses HISTORY  CT urogram (24/9) Incidental finding: - Partially imaged 0.9 cm ground-glass density in the right lung lower lobe is indeterminate.;  Current issues: 1. Recurrent cystitis ? MDR E. coli - CTU 2016: NAD - Last scope 2019: nodular cystitis  2. Possible ileitis - CT urogram (24/9): Fat stranding in the right iliac fossa around the collapsed  terminal ileum where there are several prominent ileocolic nodes which are presumed  reactive. Possible ileitis. TECHNIQUE Scans acquired as per department protocol. Intravenous contrast: Ultravist 370 - Volume (ml): 50 FINDINGS No relevant prior CT study is available for comparison. The previous CT urography  dated 24 September 2020 was noted. Nonspecific 0.8 cm ground-glassnodule is again demonstrated in the medial/posterior  basal segment of the right lower lobe (401 - 66). Another tiny nonspecific 0.2 cm  subpleural pulmonary nodule is seen in the right lung apex (401 - 21). No consolidation. No significantly enlarged intrathoracic lymph node is seen.  The mediastinal vessels opacify normally. The heart is not enlarged. No pericardial  or pleural effusion is seen. The imaged sections of the upper abdomen demonstrate no suspicious abnormality. No destructive bony process. CONCLUSION Nonspecific subcentimetre ground-glass nodule in the right lower lobe.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