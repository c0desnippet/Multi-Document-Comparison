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9317</w:t>
      </w:r>
    </w:p>
    <w:p>
      <w:r>
        <w:t>Visit Number: a34fdb1e56d0def1cc2acac9b1ed8d4da29babc71523f6e771e048133fdcd319</w:t>
      </w:r>
    </w:p>
    <w:p>
      <w:r>
        <w:t>Masked_PatientID: 9315</w:t>
      </w:r>
    </w:p>
    <w:p>
      <w:r>
        <w:t>Order ID: dd59fb9d08cccfb36391b3ac5efc300eeb6a43cbff8532f7fb2da1411c2a92e7</w:t>
      </w:r>
    </w:p>
    <w:p>
      <w:r>
        <w:t>Order Name: Chest X-ray, Erect</w:t>
      </w:r>
    </w:p>
    <w:p>
      <w:r>
        <w:t>Result Item Code: CHE-ER</w:t>
      </w:r>
    </w:p>
    <w:p>
      <w:r>
        <w:t>Performed Date Time: 09/9/2019 12:56</w:t>
      </w:r>
    </w:p>
    <w:p>
      <w:r>
        <w:t>Line Num: 1</w:t>
      </w:r>
    </w:p>
    <w:p>
      <w:r>
        <w:t>Text: HISTORY  recent right pneumonia REPORT CHEST (PA ERECT) X1 IMAGE The previous chest radiographs of 1 April 2019 and 29 July 2019 were reviewed with  the respective reports. In the current chest radiograph, the lungs show neither congestion nor consolidation  collapse. The medial part of the right lower zone shows vascular shadowing.  Both  lateral costophrenic angles are preserved. The heart shadow is not enlarged. The mediastinum is not significantly widened. The HRCT studies of 28 January 2019 and 4 March 2019 were also referenced with the  respective reports. In the current chest radiograph, there are nodular masses in  both lungs, especially in the right upper lobe  Report Indicator: Known / Minor Finalised by: &lt;DOCTOR&gt;</w:t>
      </w:r>
    </w:p>
    <w:p>
      <w:r>
        <w:t>Accession Number: 9870cb90d96b7b5875af7a2d8360850dd501fe760b19c025bd1b28c0369159a8</w:t>
      </w:r>
    </w:p>
    <w:p>
      <w:r>
        <w:t>Updated Date Time: 11/9/2019 23:54</w:t>
      </w:r>
    </w:p>
    <w:p>
      <w:pPr>
        <w:pStyle w:val="Heading2"/>
      </w:pPr>
      <w:r>
        <w:t>Layman Explanation</w:t>
      </w:r>
    </w:p>
    <w:p>
      <w:r>
        <w:t>This radiology report discusses HISTORY  recent right pneumonia REPORT CHEST (PA ERECT) X1 IMAGE The previous chest radiographs of 1 April 2019 and 29 July 2019 were reviewed with  the respective reports. In the current chest radiograph, the lungs show neither congestion nor consolidation  collapse. The medial part of the right lower zone shows vascular shadowing.  Both  lateral costophrenic angles are preserved. The heart shadow is not enlarged. The mediastinum is not significantly widened. The HRCT studies of 28 January 2019 and 4 March 2019 were also referenced with the  respective reports. In the current chest radiograph, there are nodular masses in  both lungs, especially in the right upper lobe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