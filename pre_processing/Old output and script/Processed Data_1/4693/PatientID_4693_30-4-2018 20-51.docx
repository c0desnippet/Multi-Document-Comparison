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4698</w:t>
      </w:r>
    </w:p>
    <w:p>
      <w:r>
        <w:t>Visit Number: 416c30add3afca265ff0011e1ca13305a56cb12dc6c857c859378e137bfbbac2</w:t>
      </w:r>
    </w:p>
    <w:p>
      <w:r>
        <w:t>Masked_PatientID: 4693</w:t>
      </w:r>
    </w:p>
    <w:p>
      <w:r>
        <w:t>Order ID: 57caef2df3dfd40a4f1102d5f4c68a88e077a9a45dce1f76caa53cc4fd2a0705</w:t>
      </w:r>
    </w:p>
    <w:p>
      <w:r>
        <w:t>Order Name: Chest X-ray, Erect</w:t>
      </w:r>
    </w:p>
    <w:p>
      <w:r>
        <w:t>Result Item Code: CHE-ER</w:t>
      </w:r>
    </w:p>
    <w:p>
      <w:r>
        <w:t>Performed Date Time: 30/4/2018 20:51</w:t>
      </w:r>
    </w:p>
    <w:p>
      <w:r>
        <w:t>Line Num: 1</w:t>
      </w:r>
    </w:p>
    <w:p>
      <w:r>
        <w:t>Text:       HISTORY post intubation REPORT The ET tube is projected over the trachea at satisfactory level.  Central line is  projected over the SVC.  The IABP catheter tip is projected over the aortic knuckle.   Bibasilar atelectasis is noted.  NG tube is projected over the stomach.   May need further action Finalised by: &lt;DOCTOR&gt;</w:t>
      </w:r>
    </w:p>
    <w:p>
      <w:r>
        <w:t>Accession Number: 86d3b63271c4718b98639357087d3541803c628c0c287f00089536f26f0a57c9</w:t>
      </w:r>
    </w:p>
    <w:p>
      <w:r>
        <w:t>Updated Date Time: 01/5/2018 11:42</w:t>
      </w:r>
    </w:p>
    <w:p>
      <w:pPr>
        <w:pStyle w:val="Heading2"/>
      </w:pPr>
      <w:r>
        <w:t>Layman Explanation</w:t>
      </w:r>
    </w:p>
    <w:p>
      <w:r>
        <w:t>This radiology report discusses       HISTORY post intubation REPORT The ET tube is projected over the trachea at satisfactory level.  Central line is  projected over the SVC.  The IABP catheter tip is projected over the aortic knuckle.   Bibasilar atelectasis is noted.  NG tube is projected over the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