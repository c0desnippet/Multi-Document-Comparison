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8794</w:t>
      </w:r>
    </w:p>
    <w:p>
      <w:r>
        <w:t>Visit Number: 27aad377a84a7d334a46e99e79954d0fe3389d42b8ae0d61e86b878541bb8cc2</w:t>
      </w:r>
    </w:p>
    <w:p>
      <w:r>
        <w:t>Masked_PatientID: 8793</w:t>
      </w:r>
    </w:p>
    <w:p>
      <w:r>
        <w:t>Order ID: 83bb183d1201fe0cc4bbebb87de3f9c00d6dbf964cfafb9a224331fbd361c854</w:t>
      </w:r>
    </w:p>
    <w:p>
      <w:r>
        <w:t>Order Name: CT Chest or Thorax</w:t>
      </w:r>
    </w:p>
    <w:p>
      <w:r>
        <w:t>Result Item Code: CTCHE</w:t>
      </w:r>
    </w:p>
    <w:p>
      <w:r>
        <w:t>Performed Date Time: 30/12/2019 17:05</w:t>
      </w:r>
    </w:p>
    <w:p>
      <w:r>
        <w:t>Line Num: 1</w:t>
      </w:r>
    </w:p>
    <w:p>
      <w:r>
        <w:t>Text: HISTORY  Pleural effusion for invx TECHNIQUE Scans acquired as per department protocol. Intravenous contrast: Omnipaque 350 - Volume (ml): 50 FINDINGS Partly loculated moderate right pleural effusion is noted with mild pleural thickening.  Adjacent collapse of most of the right lung lower lobe and middle lobe, likely compressive. A small nonspecific nodular density in the right lung upper lobe (0.5 cm) (series  501, image 31). Left lung is unremarkable. Mildly enlarged paratracheal, subcarinal, bilateral hilar lymph nodes are nonspecific  but possibly reactive. A small nodule in the left lobe of the non-enlarged thyroid gland is nonspecific. No destructive bone lesion CONCLUSION Appearances of the right pleural effusion suggests exudative nature.  Further workup  is advised. The associated adenopathy may be reactive if the aetiology of the pleural effusion  is inflammatory.  Report Indicator: May need further action Finalised by: &lt;DOCTOR&gt;</w:t>
      </w:r>
    </w:p>
    <w:p>
      <w:r>
        <w:t>Accession Number: 421a0e01bd12eb7e2b2a98a5bb555558390c92b44e9a5396a1ed7a5928616396</w:t>
      </w:r>
    </w:p>
    <w:p>
      <w:r>
        <w:t>Updated Date Time: 30/12/2019 17:50</w:t>
      </w:r>
    </w:p>
    <w:p>
      <w:pPr>
        <w:pStyle w:val="Heading2"/>
      </w:pPr>
      <w:r>
        <w:t>Layman Explanation</w:t>
      </w:r>
    </w:p>
    <w:p>
      <w:r>
        <w:t>This radiology report discusses HISTORY  Pleural effusion for invx TECHNIQUE Scans acquired as per department protocol. Intravenous contrast: Omnipaque 350 - Volume (ml): 50 FINDINGS Partly loculated moderate right pleural effusion is noted with mild pleural thickening.  Adjacent collapse of most of the right lung lower lobe and middle lobe, likely compressive. A small nonspecific nodular density in the right lung upper lobe (0.5 cm) (series  501, image 31). Left lung is unremarkable. Mildly enlarged paratracheal, subcarinal, bilateral hilar lymph nodes are nonspecific  but possibly reactive. A small nodule in the left lobe of the non-enlarged thyroid gland is nonspecific. No destructive bone lesion CONCLUSION Appearances of the right pleural effusion suggests exudative nature.  Further workup  is advised. The associated adenopathy may be reactive if the aetiology of the pleural effusion  is inflammatory.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