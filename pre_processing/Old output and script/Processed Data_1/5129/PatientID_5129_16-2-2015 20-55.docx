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5130</w:t>
      </w:r>
    </w:p>
    <w:p>
      <w:r>
        <w:t>Visit Number: 0b5cd357239075c2381feef3d3af4881b4556677573f805967f89179a21de00a</w:t>
      </w:r>
    </w:p>
    <w:p>
      <w:r>
        <w:t>Masked_PatientID: 5129</w:t>
      </w:r>
    </w:p>
    <w:p>
      <w:r>
        <w:t>Order ID: 1f89b10def1b45abc8276437eab7a337e17a198e8a262f233d89ea699f61dc2f</w:t>
      </w:r>
    </w:p>
    <w:p>
      <w:r>
        <w:t>Order Name: Chest X-ray</w:t>
      </w:r>
    </w:p>
    <w:p>
      <w:r>
        <w:t>Result Item Code: CHE-NOV</w:t>
      </w:r>
    </w:p>
    <w:p>
      <w:r>
        <w:t>Performed Date Time: 16/2/2015 20:55</w:t>
      </w:r>
    </w:p>
    <w:p>
      <w:r>
        <w:t>Line Num: 1</w:t>
      </w:r>
    </w:p>
    <w:p>
      <w:r>
        <w:t>Text:       HISTORY readjusted IABP position REPORT Even though this is an AP film, the cardiac shadow appears enlarged. Upper lobe veins  appear mildly prominent. No active lung lesion. The IABP is 2 cm below the aortic  knuckle.    Known / Minor  Finalised by: &lt;DOCTOR&gt;</w:t>
      </w:r>
    </w:p>
    <w:p>
      <w:r>
        <w:t>Accession Number: 4b822a1367fc00c2cbf57e9595109ef4ecddbef76340f1decb3c625c7af65020</w:t>
      </w:r>
    </w:p>
    <w:p>
      <w:r>
        <w:t>Updated Date Time: 18/2/2015 7:23</w:t>
      </w:r>
    </w:p>
    <w:p>
      <w:pPr>
        <w:pStyle w:val="Heading2"/>
      </w:pPr>
      <w:r>
        <w:t>Layman Explanation</w:t>
      </w:r>
    </w:p>
    <w:p>
      <w:r>
        <w:t>This radiology report discusses       HISTORY readjusted IABP position REPORT Even though this is an AP film, the cardiac shadow appears enlarged. Upper lobe veins  appear mildly prominent. No active lung lesion. The IABP is 2 cm below the aortic  knuckle.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