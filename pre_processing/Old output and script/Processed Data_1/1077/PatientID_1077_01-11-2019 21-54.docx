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1082</w:t>
      </w:r>
    </w:p>
    <w:p>
      <w:r>
        <w:t>Visit Number: 6e9c8424f627f507c20cc9c571a2e65cd953c1b282fb37f0063a0d978d248c74</w:t>
      </w:r>
    </w:p>
    <w:p>
      <w:r>
        <w:t>Masked_PatientID: 1077</w:t>
      </w:r>
    </w:p>
    <w:p>
      <w:r>
        <w:t>Order ID: f0a636278c69ef0a84cc1ac8fb1de7e823138e1ede7bf197793654e80dcd4acc</w:t>
      </w:r>
    </w:p>
    <w:p>
      <w:r>
        <w:t>Order Name: Chest X-ray, Erect</w:t>
      </w:r>
    </w:p>
    <w:p>
      <w:r>
        <w:t>Result Item Code: CHE-ER</w:t>
      </w:r>
    </w:p>
    <w:p>
      <w:r>
        <w:t>Performed Date Time: 01/11/2019 21:54</w:t>
      </w:r>
    </w:p>
    <w:p>
      <w:r>
        <w:t>Line Num: 1</w:t>
      </w:r>
    </w:p>
    <w:p>
      <w:r>
        <w:t>Text: HISTORY  dyspnoea; CC trolley B48 REPORT CHEST The prior radiograph dated 27 December 2018 was reviewed. Suboptimal inspiration. The heart is enlarged. Intimal calcification of the aortic arch is noted. Patchy airspace opacities in the right lower zone may represent infective change.  No pleural effusion is detected. Right proximal humeral fracture is noted. Report Indicator: Further action or early intervention required Finalised by: &lt;DOCTOR&gt;</w:t>
      </w:r>
    </w:p>
    <w:p>
      <w:r>
        <w:t>Accession Number: fc0e73255b871229cd358c8d835132a773ffaf54373b27aa63a150b2734eef8d</w:t>
      </w:r>
    </w:p>
    <w:p>
      <w:r>
        <w:t>Updated Date Time: 02/11/2019 8:53</w:t>
      </w:r>
    </w:p>
    <w:p>
      <w:pPr>
        <w:pStyle w:val="Heading2"/>
      </w:pPr>
      <w:r>
        <w:t>Layman Explanation</w:t>
      </w:r>
    </w:p>
    <w:p>
      <w:r>
        <w:t>This radiology report discusses HISTORY  dyspnoea; CC trolley B48 REPORT CHEST The prior radiograph dated 27 December 2018 was reviewed. Suboptimal inspiration. The heart is enlarged. Intimal calcification of the aortic arch is noted. Patchy airspace opacities in the right lower zone may represent infective change.  No pleural effusion is detected. Right proximal humeral fracture is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