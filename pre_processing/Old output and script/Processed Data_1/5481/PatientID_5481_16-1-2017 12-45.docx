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5495</w:t>
      </w:r>
    </w:p>
    <w:p>
      <w:r>
        <w:t>Visit Number: a1d41c683df95ecfcee9c3da2a6b705245a844b8a14d85277a90aa41b60b8ce9</w:t>
      </w:r>
    </w:p>
    <w:p>
      <w:r>
        <w:t>Masked_PatientID: 5481</w:t>
      </w:r>
    </w:p>
    <w:p>
      <w:r>
        <w:t>Order ID: 474b0cb76d8a154555584bbb861e02325b909f8bf1142579ff5011801a2443dd</w:t>
      </w:r>
    </w:p>
    <w:p>
      <w:r>
        <w:t>Order Name: Chest X-ray</w:t>
      </w:r>
    </w:p>
    <w:p>
      <w:r>
        <w:t>Result Item Code: CHE-NOV</w:t>
      </w:r>
    </w:p>
    <w:p>
      <w:r>
        <w:t>Performed Date Time: 16/1/2017 12:45</w:t>
      </w:r>
    </w:p>
    <w:p>
      <w:r>
        <w:t>Line Num: 1</w:t>
      </w:r>
    </w:p>
    <w:p>
      <w:r>
        <w:t>Text:       HISTORY rising inflammatory markers check NGT placement REPORT  The prior chest radiograph dated 20/12/2016 was reviewed. A series of chest x-rays have been obtained for checking NGT placement. NG tube tip remains in the distal oesophagus on all the three radiographs and needs  further advancement. Endotracheal tube remains in situ.  Surgical clips are noted in the right side of  the neck.   The heart size cannot be assessed on this projection.  The thoracic aorta is unfolded. Background changes of pulmonary venous congestion are present.  No large consolidation  or significant pleural effusion shown.     May need further action Finalised by: &lt;DOCTOR&gt;</w:t>
      </w:r>
    </w:p>
    <w:p>
      <w:r>
        <w:t>Accession Number: 18dde715757b65892d9dfb32edd7a166f0f35e2a2df93872324c8e5f216bb759</w:t>
      </w:r>
    </w:p>
    <w:p>
      <w:r>
        <w:t>Updated Date Time: 17/1/2017 10:17</w:t>
      </w:r>
    </w:p>
    <w:p>
      <w:pPr>
        <w:pStyle w:val="Heading2"/>
      </w:pPr>
      <w:r>
        <w:t>Layman Explanation</w:t>
      </w:r>
    </w:p>
    <w:p>
      <w:r>
        <w:t>This radiology report discusses       HISTORY rising inflammatory markers check NGT placement REPORT  The prior chest radiograph dated 20/12/2016 was reviewed. A series of chest x-rays have been obtained for checking NGT placement. NG tube tip remains in the distal oesophagus on all the three radiographs and needs  further advancement. Endotracheal tube remains in situ.  Surgical clips are noted in the right side of  the neck.   The heart size cannot be assessed on this projection.  The thoracic aorta is unfolded. Background changes of pulmonary venous congestion are present.  No large consolidation  or significant pleural effusion shown.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