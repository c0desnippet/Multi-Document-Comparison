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5496</w:t>
      </w:r>
    </w:p>
    <w:p>
      <w:r>
        <w:t>Visit Number: a1d41c683df95ecfcee9c3da2a6b705245a844b8a14d85277a90aa41b60b8ce9</w:t>
      </w:r>
    </w:p>
    <w:p>
      <w:r>
        <w:t>Masked_PatientID: 5481</w:t>
      </w:r>
    </w:p>
    <w:p>
      <w:r>
        <w:t>Order ID: 96c42bc55fb78f1a06e65ce41fce780699f74bfa8d06d4e0621caf3997fc93e4</w:t>
      </w:r>
    </w:p>
    <w:p>
      <w:r>
        <w:t>Order Name: Chest X-ray</w:t>
      </w:r>
    </w:p>
    <w:p>
      <w:r>
        <w:t>Result Item Code: CHE-NOV</w:t>
      </w:r>
    </w:p>
    <w:p>
      <w:r>
        <w:t>Performed Date Time: 16/1/2017 15:50</w:t>
      </w:r>
    </w:p>
    <w:p>
      <w:r>
        <w:t>Line Num: 1</w:t>
      </w:r>
    </w:p>
    <w:p>
      <w:r>
        <w:t>Text:       HISTORY rising inflammatory markers check NGT placement REPORT  The prior chest radiograph dated 20/12/2016 was reviewed. A series of chest x-rays have been obtained for checking NGT placement. NG tube tip remains in the distal oesophagus on all the three radiographs and needs  further advancement. Endotracheal tube remains in situ.  Surgical clips are noted in the right side of  the neck.   The heart size cannot be assessed on this projection.  The thoracic aorta is unfolded. Background changes of pulmonary venous congestion are present.  No large consolidation  or significant pleural effusion shown.     May need further action Finalised by: &lt;DOCTOR&gt;</w:t>
      </w:r>
    </w:p>
    <w:p>
      <w:r>
        <w:t>Accession Number: 6e1ac6b0daeb2e8056b9c071c0684f95be4d8532df1d2480fa13a1c098c3b2c3</w:t>
      </w:r>
    </w:p>
    <w:p>
      <w:r>
        <w:t>Updated Date Time: 17/1/2017 10:17</w:t>
      </w:r>
    </w:p>
    <w:p>
      <w:pPr>
        <w:pStyle w:val="Heading2"/>
      </w:pPr>
      <w:r>
        <w:t>Layman Explanation</w:t>
      </w:r>
    </w:p>
    <w:p>
      <w:r>
        <w:t>This radiology report discusses       HISTORY rising inflammatory markers check NGT placement REPORT  The prior chest radiograph dated 20/12/2016 was reviewed. A series of chest x-rays have been obtained for checking NGT placement. NG tube tip remains in the distal oesophagus on all the three radiographs and needs  further advancement. Endotracheal tube remains in situ.  Surgical clips are noted in the right side of  the neck.   The heart size cannot be assessed on this projection.  The thoracic aorta is unfolded. Background changes of pulmonary venous congestion are present.  No large consolidation  or significant pleural effusion shown.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