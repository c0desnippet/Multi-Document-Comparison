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11666</w:t>
      </w:r>
    </w:p>
    <w:p>
      <w:r>
        <w:t>Visit Number: b7a29321fc56039d0bc7302938f21e398bd3b9d1a6973110a5d42a7202a95791</w:t>
      </w:r>
    </w:p>
    <w:p>
      <w:r>
        <w:t>Masked_PatientID: 11665</w:t>
      </w:r>
    </w:p>
    <w:p>
      <w:r>
        <w:t>Order ID: 3d798ad9a5398bda6c89dd134df32564f0d07620452e777a9863780acd70740c</w:t>
      </w:r>
    </w:p>
    <w:p>
      <w:r>
        <w:t>Order Name: Chest X-ray</w:t>
      </w:r>
    </w:p>
    <w:p>
      <w:r>
        <w:t>Result Item Code: CHE-NOV</w:t>
      </w:r>
    </w:p>
    <w:p>
      <w:r>
        <w:t>Performed Date Time: 04/4/2018 8:56</w:t>
      </w:r>
    </w:p>
    <w:p>
      <w:r>
        <w:t>Line Num: 1</w:t>
      </w:r>
    </w:p>
    <w:p>
      <w:r>
        <w:t>Text:       HISTORY Peda edema, tro fluid overl;oad REPORT No previous radiographs for review. AP sitting film.  The heart is enlarged. There is unfolding of the aorta.  Right pulmonary hilum appears  prominent.  There is no consolidation.  Bilateral small pleural effusions are seen, more significant  on the left.     May need further action Reported by: &lt;DOCTOR&gt;</w:t>
      </w:r>
    </w:p>
    <w:p>
      <w:r>
        <w:t>Accession Number: 4590d4df548db2ca6612011360a20cd803999ee56622daa219aee6abc8866917</w:t>
      </w:r>
    </w:p>
    <w:p>
      <w:r>
        <w:t>Updated Date Time: 04/4/2018 18:21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