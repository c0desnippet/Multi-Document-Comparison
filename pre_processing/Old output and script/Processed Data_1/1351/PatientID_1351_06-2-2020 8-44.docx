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w:t>
      </w:r>
    </w:p>
    <w:p>
      <w:r>
        <w:t>Visit Number: cebf9f15d3a011801ceac42d718c5bc52ece47a1b8e8c1d040bc1160fef4f991</w:t>
      </w:r>
    </w:p>
    <w:p>
      <w:r>
        <w:t>Masked_PatientID: 1351</w:t>
      </w:r>
    </w:p>
    <w:p>
      <w:r>
        <w:t>Order ID: 3845eb4409ac59e6ffb37d244ad51881d17c1ebc91f9f9ce893200417bafd10f</w:t>
      </w:r>
    </w:p>
    <w:p>
      <w:r>
        <w:t>Order Name: Chest X-ray</w:t>
      </w:r>
    </w:p>
    <w:p>
      <w:r>
        <w:t>Result Item Code: CHE-NOV</w:t>
      </w:r>
    </w:p>
    <w:p>
      <w:r>
        <w:t>Performed Date Time: 06/2/2020 8:44</w:t>
      </w:r>
    </w:p>
    <w:p>
      <w:r>
        <w:t>Line Num: 1</w:t>
      </w:r>
    </w:p>
    <w:p>
      <w:r>
        <w:t>Text: HISTORY  ?sepsis REPORT Even though this is an AP projection, the cardiac shadow appears enlarged. Patchy  linear air space shadowing is noted in the right lung base with a small right basal  effusion present. The tip of the naso gastric tube is not visualized on this film.  Report Indicator: May need further action Finalised by: &lt;DOCTOR&gt;</w:t>
      </w:r>
    </w:p>
    <w:p>
      <w:r>
        <w:t>Accession Number: c82d158683d581bc2f6d7999a9afdbd5229b226dae4fcc8da864b5f36db93886</w:t>
      </w:r>
    </w:p>
    <w:p>
      <w:r>
        <w:t>Updated Date Time: 07/2/2020 14:10</w:t>
      </w:r>
    </w:p>
    <w:p>
      <w:pPr>
        <w:pStyle w:val="Heading2"/>
      </w:pPr>
      <w:r>
        <w:t>Layman Explanation</w:t>
      </w:r>
    </w:p>
    <w:p>
      <w:r>
        <w:t>This radiology report discusses HISTORY  ?sepsis REPORT Even though this is an AP projection, the cardiac shadow appears enlarged. Patchy  linear air space shadowing is noted in the right lung base with a small right basal  effusion present. The tip of the naso gastric tube is not visualized on this film.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