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11567</w:t>
      </w:r>
    </w:p>
    <w:p>
      <w:r>
        <w:t>Visit Number: 0177df3318c8c320e2f96ad555fa0e5ef44354a36e7ef8a35c878cdf3e84e0ab</w:t>
      </w:r>
    </w:p>
    <w:p>
      <w:r>
        <w:t>Masked_PatientID: 11547</w:t>
      </w:r>
    </w:p>
    <w:p>
      <w:r>
        <w:t>Order ID: 3e0f1b911994620c38e0b2d4d0cf0a61714d987f6448bb9f2d353b2a4499cc21</w:t>
      </w:r>
    </w:p>
    <w:p>
      <w:r>
        <w:t>Order Name: Chest X-ray</w:t>
      </w:r>
    </w:p>
    <w:p>
      <w:r>
        <w:t>Result Item Code: CHE-NOV</w:t>
      </w:r>
    </w:p>
    <w:p>
      <w:r>
        <w:t>Performed Date Time: 07/10/2018 6:24</w:t>
      </w:r>
    </w:p>
    <w:p>
      <w:r>
        <w:t>Line Num: 1</w:t>
      </w:r>
    </w:p>
    <w:p>
      <w:r>
        <w:t>Text:          [ There is still extensive pulmonary oedema (consolidation).  ET tube, right IJ catheter,  ECMO cannula and NG tube are unchanged.   May need further action Finalised by: &lt;DOCTOR&gt;</w:t>
      </w:r>
    </w:p>
    <w:p>
      <w:r>
        <w:t>Accession Number: f9b828a36ca4ebac2c01353ae1b3522a9d3f0cc91582669152ed130843711e41</w:t>
      </w:r>
    </w:p>
    <w:p>
      <w:r>
        <w:t>Updated Date Time: 09/10/2018 6:10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