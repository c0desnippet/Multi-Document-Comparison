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9102</w:t>
      </w:r>
    </w:p>
    <w:p>
      <w:r>
        <w:t>Visit Number: 779048f9c79ad642a5e9d42f4bd38bcc929c3eb1df76fc4352fdcc9e8c9d12bf</w:t>
      </w:r>
    </w:p>
    <w:p>
      <w:r>
        <w:t>Masked_PatientID: 9102</w:t>
      </w:r>
    </w:p>
    <w:p>
      <w:r>
        <w:t>Order ID: b880b854e89b481f8ccfc84b79220ce32b733b525f36178d52961b719490026e</w:t>
      </w:r>
    </w:p>
    <w:p>
      <w:r>
        <w:t>Order Name: Chest X-ray</w:t>
      </w:r>
    </w:p>
    <w:p>
      <w:r>
        <w:t>Result Item Code: CHE-NOV</w:t>
      </w:r>
    </w:p>
    <w:p>
      <w:r>
        <w:t>Performed Date Time: 28/1/2018 14:43</w:t>
      </w:r>
    </w:p>
    <w:p>
      <w:r>
        <w:t>Line Num: 1</w:t>
      </w:r>
    </w:p>
    <w:p>
      <w:r>
        <w:t>Text:          [ The heart, lungs and mediastinum are unremarkable.  The aorta is unfurled. Known / Minor  Finalised by: &lt;DOCTOR&gt;</w:t>
      </w:r>
    </w:p>
    <w:p>
      <w:r>
        <w:t>Accession Number: be02d40b90a23d91c9ad0ade80b8d600e01e4f25a5aae5517b6224cf74968ac5</w:t>
      </w:r>
    </w:p>
    <w:p>
      <w:r>
        <w:t>Updated Date Time: 30/1/2018 6:22</w:t>
      </w:r>
    </w:p>
    <w:p>
      <w:pPr>
        <w:pStyle w:val="Heading2"/>
      </w:pPr>
      <w:r>
        <w:t>Layman Explanation</w:t>
      </w:r>
    </w:p>
    <w:p>
      <w:r>
        <w:t>This radiology report discusses          [ The heart, lungs and mediastinum are unremarkable.  The aorta is unfurled.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