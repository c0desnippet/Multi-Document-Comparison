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4688</w:t>
      </w:r>
    </w:p>
    <w:p>
      <w:r>
        <w:t>Visit Number: b648ff125798b163a05f53aa7232a9d0d77338d45354fc66f4b508354ab193ed</w:t>
      </w:r>
    </w:p>
    <w:p>
      <w:r>
        <w:t>Masked_PatientID: 4684</w:t>
      </w:r>
    </w:p>
    <w:p>
      <w:r>
        <w:t>Order ID: cb90ba1d7d1c16ec302f27786bc81eb79f1c34b41e4521fe26d61b504d26f08b</w:t>
      </w:r>
    </w:p>
    <w:p>
      <w:r>
        <w:t>Order Name: Chest X-ray</w:t>
      </w:r>
    </w:p>
    <w:p>
      <w:r>
        <w:t>Result Item Code: CHE-NOV</w:t>
      </w:r>
    </w:p>
    <w:p>
      <w:r>
        <w:t>Performed Date Time: 26/12/2018 5:44</w:t>
      </w:r>
    </w:p>
    <w:p>
      <w:r>
        <w:t>Line Num: 1</w:t>
      </w:r>
    </w:p>
    <w:p>
      <w:r>
        <w:t>Text:       HISTORY right pleural effusion s/p chest drain check for siting of catheter as having leak REPORT  There is right hydropneumothorax - largely stable as compared to the preceding radiograph.   Ground-glass and alveolar shadowing isseen in the right lower zone.  Heart size  is top normal.  Tip of the right pigtail catheter is projected lateral to the ribcage  - this may require repositioning. There are small 1-2 ml nodules in the left lung.  Further action or early intervention required Finalised by: &lt;DOCTOR&gt;</w:t>
      </w:r>
    </w:p>
    <w:p>
      <w:r>
        <w:t>Accession Number: 9cb9e5302b8c53b75f3c2f869b6c83c4e988a2bfc64fab679780448561f8e8c4</w:t>
      </w:r>
    </w:p>
    <w:p>
      <w:r>
        <w:t>Updated Date Time: 27/12/2018 10:24</w:t>
      </w:r>
    </w:p>
    <w:p>
      <w:pPr>
        <w:pStyle w:val="Heading2"/>
      </w:pPr>
      <w:r>
        <w:t>Layman Explanation</w:t>
      </w:r>
    </w:p>
    <w:p>
      <w:r>
        <w:t>This radiology report discusses       HISTORY right pleural effusion s/p chest drain check for siting of catheter as having leak REPORT  There is right hydropneumothorax - largely stable as compared to the preceding radiograph.   Ground-glass and alveolar shadowing isseen in the right lower zone.  Heart size  is top normal.  Tip of the right pigtail catheter is projected lateral to the ribcage  - this may require repositioning. There are small 1-2 ml nodules in the left lung.  Further action or early intervention required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