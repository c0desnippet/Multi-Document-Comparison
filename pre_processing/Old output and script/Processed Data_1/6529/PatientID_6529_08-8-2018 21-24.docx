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6536</w:t>
      </w:r>
    </w:p>
    <w:p>
      <w:r>
        <w:t>Visit Number: 70e1075bdbdab12889c4522cceb099e4b497829b769b6b3d41bb342ae15727a3</w:t>
      </w:r>
    </w:p>
    <w:p>
      <w:r>
        <w:t>Masked_PatientID: 6529</w:t>
      </w:r>
    </w:p>
    <w:p>
      <w:r>
        <w:t>Order ID: b1bf71898da2fa541a0fdf79e45d5f0c6e649205c78212e61cc58ef5bf4d38dc</w:t>
      </w:r>
    </w:p>
    <w:p>
      <w:r>
        <w:t>Order Name: CT Chest or Thorax</w:t>
      </w:r>
    </w:p>
    <w:p>
      <w:r>
        <w:t>Result Item Code: CTCHE</w:t>
      </w:r>
    </w:p>
    <w:p>
      <w:r>
        <w:t>Performed Date Time: 08/8/2018 21:24</w:t>
      </w:r>
    </w:p>
    <w:p>
      <w:r>
        <w:t>Line Num: 1</w:t>
      </w:r>
    </w:p>
    <w:p>
      <w:r>
        <w:t>Text:       HISTORY TVD for CABG - faint aortic arch calcifcation TECHNIQUE Scans acquired as per department protocol. Intravenous contrast: nil  FINDINGS  Triple-vessel coronary artery atherosclerotic calcifications are noted. Aortic atherosclerotic calcifications are also noted at the lower ascending segment,  the aortic arch and descending segment extending to the upper abdominal aorta. The aortic arch calcifications are at / closely related to the origins and proximal  segments of the great arteries to the neck. No pulmonary nodule, mass or consolidation is detected.  No enlarged hilar or mediastinal  lymph nodes, pleural or pericardial effusion. Bone settings show no destructive lesion. CONCLUSION Coronary and aortic atherosclerotic disease including calcified plaques at the arch.   Known / Minor Finalised by: &lt;DOCTOR&gt;</w:t>
      </w:r>
    </w:p>
    <w:p>
      <w:r>
        <w:t>Accession Number: a0f2c00d883ff527b9e0d5b81bd265ac34de1e905a248d375f922a0e78fd6cba</w:t>
      </w:r>
    </w:p>
    <w:p>
      <w:r>
        <w:t>Updated Date Time: 10/8/2018 8:54</w:t>
      </w:r>
    </w:p>
    <w:p>
      <w:pPr>
        <w:pStyle w:val="Heading2"/>
      </w:pPr>
      <w:r>
        <w:t>Layman Explanation</w:t>
      </w:r>
    </w:p>
    <w:p>
      <w:r>
        <w:t>This radiology report discusses       HISTORY TVD for CABG - faint aortic arch calcifcation TECHNIQUE Scans acquired as per department protocol. Intravenous contrast: nil  FINDINGS  Triple-vessel coronary artery atherosclerotic calcifications are noted. Aortic atherosclerotic calcifications are also noted at the lower ascending segment,  the aortic arch and descending segment extending to the upper abdominal aorta. The aortic arch calcifications are at / closely related to the origins and proximal  segments of the great arteries to the neck. No pulmonary nodule, mass or consolidation is detected.  No enlarged hilar or mediastinal  lymph nodes, pleural or pericardial effusion. Bone settings show no destructive lesion. CONCLUSION Coronary and aortic atherosclerotic disease including calcified plaques at the arch.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