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9964</w:t>
      </w:r>
    </w:p>
    <w:p>
      <w:r>
        <w:t>Visit Number: 46459248fccd2ecc3e19eaf37f0a20fb003c268edb718b91d491e92e31d133d3</w:t>
      </w:r>
    </w:p>
    <w:p>
      <w:r>
        <w:t>Masked_PatientID: 9961</w:t>
      </w:r>
    </w:p>
    <w:p>
      <w:r>
        <w:t>Order ID: 063da9fa19845fdc257756f8503972169e4905e49f00a03d72f3995cdcf6668f</w:t>
      </w:r>
    </w:p>
    <w:p>
      <w:r>
        <w:t>Order Name: Chest X-ray</w:t>
      </w:r>
    </w:p>
    <w:p>
      <w:r>
        <w:t>Result Item Code: CHE-NOV</w:t>
      </w:r>
    </w:p>
    <w:p>
      <w:r>
        <w:t>Performed Date Time: 18/9/2015 13:22</w:t>
      </w:r>
    </w:p>
    <w:p>
      <w:r>
        <w:t>Line Num: 1</w:t>
      </w:r>
    </w:p>
    <w:p>
      <w:r>
        <w:t>Text:       HISTORY ARDS REPORT  Comparison is made with the prior radiograph of 16/09/2015. Endotracheal tube and feeding tube are unchanged in positions. Extensive bilateral lung consolidation is again seen, with  mild interval worsening  in the right lower zone.  Small bilateral pleural effusions. Gaseous distension of bowel loops is again seen in the visualised upper abdomen.   May need further action Finalised by: &lt;DOCTOR&gt;</w:t>
      </w:r>
    </w:p>
    <w:p>
      <w:r>
        <w:t>Accession Number: 1416602c678d3e300fc8671a54b4d03b70103536cccdb31c2ab06d2018ca34ae</w:t>
      </w:r>
    </w:p>
    <w:p>
      <w:r>
        <w:t>Updated Date Time: 19/9/2015 15:28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