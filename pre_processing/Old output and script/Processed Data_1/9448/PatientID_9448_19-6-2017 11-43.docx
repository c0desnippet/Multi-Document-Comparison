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9456</w:t>
      </w:r>
    </w:p>
    <w:p>
      <w:r>
        <w:t>Visit Number: 06e3cf4225250058bbf6adba5fbeb81dbb19a25fe8534ee2263261486810e80a</w:t>
      </w:r>
    </w:p>
    <w:p>
      <w:r>
        <w:t>Masked_PatientID: 9448</w:t>
      </w:r>
    </w:p>
    <w:p>
      <w:r>
        <w:t>Order ID: 03b686fc9f1f619aa243270eaa9f627c7222f1d49f5d25f3d188974437a3eca2</w:t>
      </w:r>
    </w:p>
    <w:p>
      <w:r>
        <w:t>Order Name: Chest X-ray</w:t>
      </w:r>
    </w:p>
    <w:p>
      <w:r>
        <w:t>Result Item Code: CHE-NOV</w:t>
      </w:r>
    </w:p>
    <w:p>
      <w:r>
        <w:t>Performed Date Time: 19/6/2017 11:43</w:t>
      </w:r>
    </w:p>
    <w:p>
      <w:r>
        <w:t>Line Num: 1</w:t>
      </w:r>
    </w:p>
    <w:p>
      <w:r>
        <w:t>Text:          [ There is no appreciable change in the extensive bilateral pulmonary consolidation  (ARDS).  The tip of the NG tube is now in the distal oesophagus; ergo requires repositioning.    May need further action Finalised by: &lt;DOCTOR&gt;</w:t>
      </w:r>
    </w:p>
    <w:p>
      <w:r>
        <w:t>Accession Number: 21d45331dd7ecc21c2864b67bba5eda725801b15edf7ed93e0d08c6b7c745df3</w:t>
      </w:r>
    </w:p>
    <w:p>
      <w:r>
        <w:t>Updated Date Time: 20/6/2017 15:16</w:t>
      </w:r>
    </w:p>
    <w:p>
      <w:pPr>
        <w:pStyle w:val="Heading2"/>
      </w:pPr>
      <w:r>
        <w:t>Layman Explanation</w:t>
      </w:r>
    </w:p>
    <w:p>
      <w:r>
        <w:t>This radiology report discusses          [ There is no appreciable change in the extensive bilateral pulmonary consolidation  (ARDS).  The tip of the NG tube is now in the distal oesophagus; ergo requires repositioning.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