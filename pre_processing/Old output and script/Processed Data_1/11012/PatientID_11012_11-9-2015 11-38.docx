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11038</w:t>
      </w:r>
    </w:p>
    <w:p>
      <w:r>
        <w:t>Visit Number: 304942ccfd03216056e0ca765fc6b5a58fb8e24ee4ab2bda87b875db5a04d93f</w:t>
      </w:r>
    </w:p>
    <w:p>
      <w:r>
        <w:t>Masked_PatientID: 11012</w:t>
      </w:r>
    </w:p>
    <w:p>
      <w:r>
        <w:t>Order ID: e66a99ce0f085ed37aff508c277b51d6110bbd2ea1175ebf76fa2028cb2ade54</w:t>
      </w:r>
    </w:p>
    <w:p>
      <w:r>
        <w:t>Order Name: Chest X-ray</w:t>
      </w:r>
    </w:p>
    <w:p>
      <w:r>
        <w:t>Result Item Code: CHE-NOV</w:t>
      </w:r>
    </w:p>
    <w:p>
      <w:r>
        <w:t>Performed Date Time: 11/9/2015 11:38</w:t>
      </w:r>
    </w:p>
    <w:p>
      <w:r>
        <w:t>Line Num: 1</w:t>
      </w:r>
    </w:p>
    <w:p>
      <w:r>
        <w:t>Text:       HISTORY CVP line inserted in R subclavian REPORT  The positions of the tracheostomy tube, NG tube and right central venous catheter  appear satisfactory.  There are fairly extensive ill-defined patchy shadows are seen  in both lungs worse on the right side.  No significant change is seen in the pulmonary  shadows when compared with previous radiograph dated 11 September 2015 time 5.21.   May need further action Finalised by: &lt;DOCTOR&gt;</w:t>
      </w:r>
    </w:p>
    <w:p>
      <w:r>
        <w:t>Accession Number: 4711f621b662e083eec61f7ef1203b54d11124d2c96c1ded3b224da95d96e7b6</w:t>
      </w:r>
    </w:p>
    <w:p>
      <w:r>
        <w:t>Updated Date Time: 14/9/2015 14:10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