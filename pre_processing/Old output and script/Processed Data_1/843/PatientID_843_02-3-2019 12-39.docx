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w:t>
      </w:r>
    </w:p>
    <w:p>
      <w:r>
        <w:t>Visit Number: e0bd842f2cfb0c4ae7b67eaa262299884c23ace64a6ee9fe379741305ffe6be5</w:t>
      </w:r>
    </w:p>
    <w:p>
      <w:r>
        <w:t>Masked_PatientID: 843</w:t>
      </w:r>
    </w:p>
    <w:p>
      <w:r>
        <w:t>Order ID: 984a0fe657d617f9f46643b88d9fa7beb5b80dea4ad59fc8d9f20a636d6f96ef</w:t>
      </w:r>
    </w:p>
    <w:p>
      <w:r>
        <w:t>Order Name: Chest X-ray, Erect</w:t>
      </w:r>
    </w:p>
    <w:p>
      <w:r>
        <w:t>Result Item Code: CHE-ER</w:t>
      </w:r>
    </w:p>
    <w:p>
      <w:r>
        <w:t>Performed Date Time: 02/3/2019 12:39</w:t>
      </w:r>
    </w:p>
    <w:p>
      <w:r>
        <w:t>Line Num: 1</w:t>
      </w:r>
    </w:p>
    <w:p>
      <w:r>
        <w:t>Text: HISTORY  Palpitations REPORT The heart is enlarged. Pulmonary vascular congestion is noted. There is no pleural  effusion. Findings are concerning for fluid overload state. Clinical correlation  and a post-treatment follow-up radiograph are advised. Report Indicator: May need further action Finalised by: &lt;DOCTOR&gt;</w:t>
      </w:r>
    </w:p>
    <w:p>
      <w:r>
        <w:t>Accession Number: f4fe55238c60ddd75872a62c066ef47016d5bf77faac282c8d38eca2ae92cca6</w:t>
      </w:r>
    </w:p>
    <w:p>
      <w:r>
        <w:t>Updated Date Time: 03/3/2019 7:34</w:t>
      </w:r>
    </w:p>
    <w:p>
      <w:pPr>
        <w:pStyle w:val="Heading2"/>
      </w:pPr>
      <w:r>
        <w:t>Layman Explanation</w:t>
      </w:r>
    </w:p>
    <w:p>
      <w:r>
        <w:t>This radiology report discusses HISTORY  Palpitations REPORT The heart is enlarged. Pulmonary vascular congestion is noted. There is no pleural  effusion. Findings are concerning for fluid overload state. Clinical correlation  and a post-treatment follow-up radiograph are advised.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