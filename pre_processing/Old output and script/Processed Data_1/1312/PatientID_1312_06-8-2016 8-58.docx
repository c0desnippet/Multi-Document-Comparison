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w:t>
      </w:r>
    </w:p>
    <w:p>
      <w:r>
        <w:t>Visit Number: 84cfff556fb7c03ddabbfa1d54eac30ea75666be9d98e77afbc7f3441068e6ba</w:t>
      </w:r>
    </w:p>
    <w:p>
      <w:r>
        <w:t>Masked_PatientID: 1312</w:t>
      </w:r>
    </w:p>
    <w:p>
      <w:r>
        <w:t>Order ID: ada3f62b5dc743c9cac52b3cf7e1037565f169f3afbc73716964baed7468227e</w:t>
      </w:r>
    </w:p>
    <w:p>
      <w:r>
        <w:t>Order Name: Chest X-ray</w:t>
      </w:r>
    </w:p>
    <w:p>
      <w:r>
        <w:t>Result Item Code: CHE-NOV</w:t>
      </w:r>
    </w:p>
    <w:p>
      <w:r>
        <w:t>Performed Date Time: 06/8/2016 8:58</w:t>
      </w:r>
    </w:p>
    <w:p>
      <w:r>
        <w:t>Line Num: 1</w:t>
      </w:r>
    </w:p>
    <w:p>
      <w:r>
        <w:t>Text:       HISTORY icu mgt; cabg REPORT CHEST Even though this is an AP film, the cardiac shadow appears enlarged.  Mildly increased bilateral peri hilar shadowing seen on this supine film. The tip  of the CVP line is projected over thedistal innominate / proximal Superior vena  cava. The tip of the endotracheal tube is approximately 4.5 cm from the bifurcation.  The tip of the naso gastric tube is projected over the proximal stomach. The tip  of the left chest tube is projectedbelow the left hemi diaphragm. No overt pneumothorax.   Known / Minor  Finalised by: &lt;DOCTOR&gt;</w:t>
      </w:r>
    </w:p>
    <w:p>
      <w:r>
        <w:t>Accession Number: 1f774a8cb293a421bb5760f67470cc37602f555a82057a721b197c336d33f79c</w:t>
      </w:r>
    </w:p>
    <w:p>
      <w:r>
        <w:t>Updated Date Time: 10/8/2016 6:51</w:t>
      </w:r>
    </w:p>
    <w:p>
      <w:pPr>
        <w:pStyle w:val="Heading2"/>
      </w:pPr>
      <w:r>
        <w:t>Layman Explanation</w:t>
      </w:r>
    </w:p>
    <w:p>
      <w:r>
        <w:t>This radiology report discusses       HISTORY icu mgt; cabg REPORT CHEST Even though this is an AP film, the cardiac shadow appears enlarged.  Mildly increased bilateral peri hilar shadowing seen on this supine film. The tip  of the CVP line is projected over thedistal innominate / proximal Superior vena  cava. The tip of the endotracheal tube is approximately 4.5 cm from the bifurcation.  The tip of the naso gastric tube is projected over the proximal stomach. The tip  of the left chest tube is projectedbelow the left hemi diaphragm.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