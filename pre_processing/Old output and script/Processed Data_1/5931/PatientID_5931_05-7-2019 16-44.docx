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5931</w:t>
      </w:r>
    </w:p>
    <w:p>
      <w:r>
        <w:t>Visit Number: 3486281bf6baf063a1840e14c56e53bcc7a81a622a717ac0c65fa47876830560</w:t>
      </w:r>
    </w:p>
    <w:p>
      <w:r>
        <w:t>Masked_PatientID: 5931</w:t>
      </w:r>
    </w:p>
    <w:p>
      <w:r>
        <w:t>Order ID: 42980d7a4d37f23f8456155704307f0300627ccb098ad4f8bb70d00d09f51716</w:t>
      </w:r>
    </w:p>
    <w:p>
      <w:r>
        <w:t>Order Name: CT Chest or Thorax</w:t>
      </w:r>
    </w:p>
    <w:p>
      <w:r>
        <w:t>Result Item Code: CTCHE</w:t>
      </w:r>
    </w:p>
    <w:p>
      <w:r>
        <w:t>Performed Date Time: 05/7/2019 16:44</w:t>
      </w:r>
    </w:p>
    <w:p>
      <w:r>
        <w:t>Line Num: 1</w:t>
      </w:r>
    </w:p>
    <w:p>
      <w:r>
        <w:t>Text: HISTORY  CABG workup for IHD TECHNIQUE Non-contrast CT of the thorax with ECG-gating. FINDINGS The aortic root is mildly calcified. The ascending aorta is not calcified. The aortic  arch is moderately calcified. The descending thoracic aorta is moderately calcified. Paraseptal emphysema is identified in the upper lobes. Bullae are also seen in the  right lung apex. There is scarring in the left lingula. A small lung cyst is seen  in the left lower lobe. Pleural thickening and calcification is seen in the upper zones. This may represent  the sequela of previous infection. No enlarged lymph node is seen in the mediastinum and pulmonary hila. Limited sections of the upper abdomen appear unremarkable.  Degenerative changes are seen in the spine. There is a compression fracture of L1.  There is thoracic scoliosis. CONCLUSION The ascending aorta is free of atherosclerotic calcification. Report Indicator: Known / Minor Finalised by: &lt;DOCTOR&gt;</w:t>
      </w:r>
    </w:p>
    <w:p>
      <w:r>
        <w:t>Accession Number: b85c148a7ea90298c92284f163846e78a4f2d0cae3cfddd25cb2f2f82d76d954</w:t>
      </w:r>
    </w:p>
    <w:p>
      <w:r>
        <w:t>Updated Date Time: 05/7/2019 17:17</w:t>
      </w:r>
    </w:p>
    <w:p>
      <w:pPr>
        <w:pStyle w:val="Heading2"/>
      </w:pPr>
      <w:r>
        <w:t>Layman Explanation</w:t>
      </w:r>
    </w:p>
    <w:p>
      <w:r>
        <w:t>This radiology report discusses HISTORY  CABG workup for IHD TECHNIQUE Non-contrast CT of the thorax with ECG-gating. FINDINGS The aortic root is mildly calcified. The ascending aorta is not calcified. The aortic  arch is moderately calcified. The descending thoracic aorta is moderately calcified. Paraseptal emphysema is identified in the upper lobes. Bullae are also seen in the  right lung apex. There is scarring in the left lingula. A small lung cyst is seen  in the left lower lobe. Pleural thickening and calcification is seen in the upper zones. This may represent  the sequela of previous infection. No enlarged lymph node is seen in the mediastinum and pulmonary hila. Limited sections of the upper abdomen appear unremarkable.  Degenerative changes are seen in the spine. There is a compression fracture of L1.  There is thoracic scoliosis. CONCLUSION The ascending aorta is free of atherosclerotic calcification.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