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2418</w:t>
      </w:r>
    </w:p>
    <w:p>
      <w:r>
        <w:t>Visit Number: 8a17fdb7edf2102280d11106678e18d079ee04c00e8c0442083d0fee90e6c476</w:t>
      </w:r>
    </w:p>
    <w:p>
      <w:r>
        <w:t>Masked_PatientID: 2417</w:t>
      </w:r>
    </w:p>
    <w:p>
      <w:r>
        <w:t>Order ID: 0e24bced7e47fdac16f237a3f453264aa0b23ad2bb18dd260931ca51d097cf8a</w:t>
      </w:r>
    </w:p>
    <w:p>
      <w:r>
        <w:t>Order Name: Chest X-ray</w:t>
      </w:r>
    </w:p>
    <w:p>
      <w:r>
        <w:t>Result Item Code: CHE-NOV</w:t>
      </w:r>
    </w:p>
    <w:p>
      <w:r>
        <w:t>Performed Date Time: 11/12/2019 6:44</w:t>
      </w:r>
    </w:p>
    <w:p>
      <w:r>
        <w:t>Line Num: 1</w:t>
      </w:r>
    </w:p>
    <w:p>
      <w:r>
        <w:t>Text: HISTORY  on va ecmo, desat REPORT X-ray dated 10/12/2019 was reviewed. There is interval appearance of a loculated fluid collection around the right upper  lobe. The left lung appears unremarkable. Report Indicator: May need further actionFinalised by: &lt;DOCTOR&gt;</w:t>
      </w:r>
    </w:p>
    <w:p>
      <w:r>
        <w:t>Accession Number: 8d04ccc7efa9fb6c17f20353ea966cd1db395a98e07f465db3d7e03765eb845c</w:t>
      </w:r>
    </w:p>
    <w:p>
      <w:r>
        <w:t>Updated Date Time: 11/12/2019 19:25</w:t>
      </w:r>
    </w:p>
    <w:p>
      <w:pPr>
        <w:pStyle w:val="Heading2"/>
      </w:pPr>
      <w:r>
        <w:t>Layman Explanation</w:t>
      </w:r>
    </w:p>
    <w:p>
      <w:r>
        <w:t>This radiology report discusses HISTORY  on va ecmo, desat REPORT X-ray dated 10/12/2019 was reviewed. There is interval appearance of a loculated fluid collection around the right upper  lobe. The left lung appears unremarkable. Report Indicator: May need further actionFinalised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