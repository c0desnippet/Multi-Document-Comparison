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6871</w:t>
      </w:r>
    </w:p>
    <w:p>
      <w:r>
        <w:t>Visit Number: c26385e89d2c20824c1900a406bb6d4ce5f72e46c72f2cf180695bb0283ecb2e</w:t>
      </w:r>
    </w:p>
    <w:p>
      <w:r>
        <w:t>Masked_PatientID: 6859</w:t>
      </w:r>
    </w:p>
    <w:p>
      <w:r>
        <w:t>Order ID: 34b2429ab4150a091502f600589298b9e4c4a355a58bb22401750efdbb33c42a</w:t>
      </w:r>
    </w:p>
    <w:p>
      <w:r>
        <w:t>Order Name: Chest X-ray Decubitus (Specify Side)</w:t>
      </w:r>
    </w:p>
    <w:p>
      <w:r>
        <w:t>Result Item Code: CHE-DEC</w:t>
      </w:r>
    </w:p>
    <w:p>
      <w:r>
        <w:t>Performed Date Time: 09/11/2015 11:55</w:t>
      </w:r>
    </w:p>
    <w:p>
      <w:r>
        <w:t>Line Num: 1</w:t>
      </w:r>
    </w:p>
    <w:p>
      <w:r>
        <w:t>Text:       HISTORY sob with right lung pleural effusion REPORT Previous AP film dated 9/11/15 reviewed. There is a moderate to large sized right  sided pleural effusion seen tracking up the inner chest wall on this lateral decubitus  film. Known / Minor  Finalised by: &lt;DOCTOR&gt;</w:t>
      </w:r>
    </w:p>
    <w:p>
      <w:r>
        <w:t>Accession Number: ded486be40fa42cb9851b6fc109228b36aba0c1bd44b63a06613a478d681c8b7</w:t>
      </w:r>
    </w:p>
    <w:p>
      <w:r>
        <w:t>Updated Date Time: 10/11/2015 6:49</w:t>
      </w:r>
    </w:p>
    <w:p>
      <w:pPr>
        <w:pStyle w:val="Heading2"/>
      </w:pPr>
      <w:r>
        <w:t>Layman Explanation</w:t>
      </w:r>
    </w:p>
    <w:p>
      <w:r>
        <w:t>This radiology report discusses       HISTORY sob with right lung pleural effusion REPORT Previous AP film dated 9/11/15 reviewed. There is a moderate to large sized right  sided pleural effusion seen tracking up the inner chest wall on this lateral decubitus  film.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