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6872</w:t>
      </w:r>
    </w:p>
    <w:p>
      <w:r>
        <w:t>Visit Number: c26385e89d2c20824c1900a406bb6d4ce5f72e46c72f2cf180695bb0283ecb2e</w:t>
      </w:r>
    </w:p>
    <w:p>
      <w:r>
        <w:t>Masked_PatientID: 6859</w:t>
      </w:r>
    </w:p>
    <w:p>
      <w:r>
        <w:t>Order ID: 2329f21714fa526228d2d8463ac14ac29e6d6999f4173e1365fe5a686d319fc4</w:t>
      </w:r>
    </w:p>
    <w:p>
      <w:r>
        <w:t>Order Name: Chest X-ray</w:t>
      </w:r>
    </w:p>
    <w:p>
      <w:r>
        <w:t>Result Item Code: CHE-NOV</w:t>
      </w:r>
    </w:p>
    <w:p>
      <w:r>
        <w:t>Performed Date Time: 10/11/2015 6:12</w:t>
      </w:r>
    </w:p>
    <w:p>
      <w:r>
        <w:t>Line Num: 1</w:t>
      </w:r>
    </w:p>
    <w:p>
      <w:r>
        <w:t>Text:       HISTORY Pleural effusion s/p tap done. progress REPORT  Sternotomy wires, single lead pacemaker are observed in situ.  The heart is enlarged.   There is a right pleural effusions.  Hazy ground-glass and alveolar shadowing seen  inthe left lower zone and in the right middle - lower zones.  There is pulmonary  venous congestion and suggestion of heart failure.  Right effusion appears grossly  similar to radiograph dated 9.11.15   Known / Minor  Finalised by: &lt;DOCTOR&gt;</w:t>
      </w:r>
    </w:p>
    <w:p>
      <w:r>
        <w:t>Accession Number: dc303cef9ee8acb45f8b748d81b9751a78e623b5b3d2471721eaf9045ca1f7d3</w:t>
      </w:r>
    </w:p>
    <w:p>
      <w:r>
        <w:t>Updated Date Time: 11/11/2015 13:15</w:t>
      </w:r>
    </w:p>
    <w:p>
      <w:pPr>
        <w:pStyle w:val="Heading2"/>
      </w:pPr>
      <w:r>
        <w:t>Layman Explanation</w:t>
      </w:r>
    </w:p>
    <w:p>
      <w:r>
        <w:t>This radiology report discusses       HISTORY Pleural effusion s/p tap done. progress REPORT  Sternotomy wires, single lead pacemaker are observed in situ.  The heart is enlarged.   There is a right pleural effusions.  Hazy ground-glass and alveolar shadowing seen  inthe left lower zone and in the right middle - lower zones.  There is pulmonary  venous congestion and suggestion of heart failure.  Right effusion appears grossly  similar to radiograph dated 9.11.15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