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2542</w:t>
      </w:r>
    </w:p>
    <w:p>
      <w:r>
        <w:t>Visit Number: 9ef0cf5846d3603bf970ca124ff3125c03dc124242bb309dc7f9c51175bb6d67</w:t>
      </w:r>
    </w:p>
    <w:p>
      <w:r>
        <w:t>Masked_PatientID: 2541</w:t>
      </w:r>
    </w:p>
    <w:p>
      <w:r>
        <w:t>Order ID: 9c814c37b174a642c486968a41f4510dafe06ad3ae8c96ea65400cc6dea14e5a</w:t>
      </w:r>
    </w:p>
    <w:p>
      <w:r>
        <w:t>Order Name: Chest X-ray</w:t>
      </w:r>
    </w:p>
    <w:p>
      <w:r>
        <w:t>Result Item Code: CHE-NOV</w:t>
      </w:r>
    </w:p>
    <w:p>
      <w:r>
        <w:t>Performed Date Time: 12/4/2015 6:16</w:t>
      </w:r>
    </w:p>
    <w:p>
      <w:r>
        <w:t>Line Num: 1</w:t>
      </w:r>
    </w:p>
    <w:p>
      <w:r>
        <w:t>Text:       HISTORY APO REPORT  The positions of the ETT, right central venous catheter and NG tube appear satisfactory.   The heart size cannot be accurately assessed.  There are fairly extensive ill-defined  patchy and confluent opacities in both lungs worse on the right side.  A right pleural  effusion is present.   May need further action Finalised by: &lt;DOCTOR&gt;</w:t>
      </w:r>
    </w:p>
    <w:p>
      <w:r>
        <w:t>Accession Number: 3344923a55539333da9f88b0284b364a5cd48ce785ab2d16a123bdfb1e200200</w:t>
      </w:r>
    </w:p>
    <w:p>
      <w:r>
        <w:t>Updated Date Time: 14/4/2015 12:47</w:t>
      </w:r>
    </w:p>
    <w:p>
      <w:pPr>
        <w:pStyle w:val="Heading2"/>
      </w:pPr>
      <w:r>
        <w:t>Layman Explanation</w:t>
      </w:r>
    </w:p>
    <w:p>
      <w:r>
        <w:t>This radiology report discusses       HISTORY APO REPORT  The positions of the ETT, right central venous catheter and NG tube appear satisfactory.   The heart size cannot be accurately assessed.  There are fairly extensive ill-defined  patchy and confluent opacities in both lungs worse on the right side.  A right pleural  effusion is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