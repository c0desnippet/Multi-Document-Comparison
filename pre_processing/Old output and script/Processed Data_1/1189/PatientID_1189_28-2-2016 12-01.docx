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1190</w:t>
      </w:r>
    </w:p>
    <w:p>
      <w:r>
        <w:t>Visit Number: 4da07f09ae462e01861399d23b49c5118eae25139b1f926b55f8123e692a45f6</w:t>
      </w:r>
    </w:p>
    <w:p>
      <w:r>
        <w:t>Masked_PatientID: 1189</w:t>
      </w:r>
    </w:p>
    <w:p>
      <w:r>
        <w:t>Order ID: 43e960d4edd5ba8b0ada8dd99f647fc0859eb6b3a83e97e98fcfa99428f57022</w:t>
      </w:r>
    </w:p>
    <w:p>
      <w:r>
        <w:t>Order Name: Chest X-ray</w:t>
      </w:r>
    </w:p>
    <w:p>
      <w:r>
        <w:t>Result Item Code: CHE-NOV</w:t>
      </w:r>
    </w:p>
    <w:p>
      <w:r>
        <w:t>Performed Date Time: 28/2/2016 12:01</w:t>
      </w:r>
    </w:p>
    <w:p>
      <w:r>
        <w:t>Line Num: 1</w:t>
      </w:r>
    </w:p>
    <w:p>
      <w:r>
        <w:t>Text:       HISTORY SEPSIS REPORT Comparison made previous radiograph dated 26 February 2016. Position of the ETT is  unchanged at the level of the clavicular medial ends. A feeding tube is seen with  its tip projected beyond the diaphragms but extruded from the radiographic view.  Sternotomy wires are present.   Heart size cannot be accurately assessed on this projection. Interval worsening of  bilateral airspace opacification, worse on the right. No sizable pleural effusion  is seen.  May need further action Finalised by: &lt;DOCTOR&gt;</w:t>
      </w:r>
    </w:p>
    <w:p>
      <w:r>
        <w:t>Accession Number: bc92349d515b95015846c6e804cacdf0cc5c1370607f37c974ba4ab3234d71a1</w:t>
      </w:r>
    </w:p>
    <w:p>
      <w:r>
        <w:t>Updated Date Time: 29/2/2016 16:03</w:t>
      </w:r>
    </w:p>
    <w:p>
      <w:pPr>
        <w:pStyle w:val="Heading2"/>
      </w:pPr>
      <w:r>
        <w:t>Layman Explanation</w:t>
      </w:r>
    </w:p>
    <w:p>
      <w:r>
        <w:t>This radiology report discusses       HISTORY SEPSIS REPORT Comparison made previous radiograph dated 26 February 2016. Position of the ETT is  unchanged at the level of the clavicular medial ends. A feeding tube is seen with  its tip projected beyond the diaphragms but extruded from the radiographic view.  Sternotomy wires are present.   Heart size cannot be accurately assessed on this projection. Interval worsening of  bilateral airspace opacification, worse on the right. No sizable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