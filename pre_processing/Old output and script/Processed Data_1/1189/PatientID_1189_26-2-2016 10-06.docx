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w:t>
      </w:r>
    </w:p>
    <w:p>
      <w:r>
        <w:t>Visit Number: e49dcaf3b88b46508efc164610ecd7cafe249480f6ad9fe039f0894fdf79f04f</w:t>
      </w:r>
    </w:p>
    <w:p>
      <w:r>
        <w:t>Masked_PatientID: 1189</w:t>
      </w:r>
    </w:p>
    <w:p>
      <w:r>
        <w:t>Order ID: 38ddc98a396e7b021b8ba71876d2e8f5bbc3f2e7d3f6a464cc4cce3492bbbd15</w:t>
      </w:r>
    </w:p>
    <w:p>
      <w:r>
        <w:t>Order Name: Chest X-ray, Erect</w:t>
      </w:r>
    </w:p>
    <w:p>
      <w:r>
        <w:t>Result Item Code: CHE-ER</w:t>
      </w:r>
    </w:p>
    <w:p>
      <w:r>
        <w:t>Performed Date Time: 26/2/2016 10:06</w:t>
      </w:r>
    </w:p>
    <w:p>
      <w:r>
        <w:t>Line Num: 1</w:t>
      </w:r>
    </w:p>
    <w:p>
      <w:r>
        <w:t>Text:       HISTORY sudden onset SOB. c/o: abdo pain REPORT  Comparison is made to the prior study taken on the same day at 08:41 a.m.. The patient is status post sternotomy. The cardiac size is enlarged in spite of projection. Pulmonary vascular prominence, Kerley B lines and patchy bilateral opacities in the  right lower zone and left perihilar region are suggestive of pulmonary oedema.  Please  correlate clinically. There is interval reduction of left pleural effusion. Nonspecific bilateral apical  pleural thickening is seen. No free air under diaphragm is seen.   May need further action Finalised by: &lt;DOCTOR&gt;</w:t>
      </w:r>
    </w:p>
    <w:p>
      <w:r>
        <w:t>Accession Number: 1b37ffc6855be5d686a4e0c453f596339647d81bfb80c042b703c59c93019c96</w:t>
      </w:r>
    </w:p>
    <w:p>
      <w:r>
        <w:t>Updated Date Time: 26/2/2016 18:25</w:t>
      </w:r>
    </w:p>
    <w:p>
      <w:pPr>
        <w:pStyle w:val="Heading2"/>
      </w:pPr>
      <w:r>
        <w:t>Layman Explanation</w:t>
      </w:r>
    </w:p>
    <w:p>
      <w:r>
        <w:t>This radiology report discusses       HISTORY sudden onset SOB. c/o: abdo pain REPORT  Comparison is made to the prior study taken on the same day at 08:41 a.m.. The patient is status post sternotomy. The cardiac size is enlarged in spite of projection. Pulmonary vascular prominence, Kerley B lines and patchy bilateral opacities in the  right lower zone and left perihilar region are suggestive of pulmonary oedema.  Please  correlate clinically. There is interval reduction of left pleural effusion. Nonspecific bilateral apical  pleural thickening is seen. No free air under diaphragm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