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7340</w:t>
      </w:r>
    </w:p>
    <w:p>
      <w:r>
        <w:t>Visit Number: 1e750b84fefdb7457f03f2bb55325f871b1ed84c7a1b16f3c28b756bacb8d47e</w:t>
      </w:r>
    </w:p>
    <w:p>
      <w:r>
        <w:t>Masked_PatientID: 7326</w:t>
      </w:r>
    </w:p>
    <w:p>
      <w:r>
        <w:t>Order ID: ac609284a51db29b463847c7676e6f4a2152581ae5a3a5999a094209a1e74886</w:t>
      </w:r>
    </w:p>
    <w:p>
      <w:r>
        <w:t>Order Name: Chest X-ray, Erect</w:t>
      </w:r>
    </w:p>
    <w:p>
      <w:r>
        <w:t>Result Item Code: CHE-ER</w:t>
      </w:r>
    </w:p>
    <w:p>
      <w:r>
        <w:t>Performed Date Time: 09/2/2016 22:49</w:t>
      </w:r>
    </w:p>
    <w:p>
      <w:r>
        <w:t>Line Num: 1</w:t>
      </w:r>
    </w:p>
    <w:p>
      <w:r>
        <w:t>Text:       HISTORY fever REPORT  Previous CT study 1 February 2016 was reviewed. The tiny pulmonary nodules visualised on the prior CT are not well appreciated on  this radiograph.  Small bilateral pleural effusions are detected, stable from previously. The heart size is not accurately assessed in this projection. The tip of the right central venous catheter is in the sinoatrial junction.   Known / Minor  Finalised by: &lt;DOCTOR&gt;</w:t>
      </w:r>
    </w:p>
    <w:p>
      <w:r>
        <w:t>Accession Number: d9e876040c4a0b18f929abc87425c0f0f010570042ae531e0f4cba7a41e19e19</w:t>
      </w:r>
    </w:p>
    <w:p>
      <w:r>
        <w:t>Updated Date Time: 10/2/2016 10:24</w:t>
      </w:r>
    </w:p>
    <w:p>
      <w:pPr>
        <w:pStyle w:val="Heading2"/>
      </w:pPr>
      <w:r>
        <w:t>Layman Explanation</w:t>
      </w:r>
    </w:p>
    <w:p>
      <w:r>
        <w:t>This radiology report discusses       HISTORY fever REPORT  Previous CT study 1 February 2016 was reviewed. The tiny pulmonary nodules visualised on the prior CT are not well appreciated on  this radiograph.  Small bilateral pleural effusions are detected, stable from previously. The heart size is not accurately assessed in this projection. The tip of the right central venous catheter is in the sinoatrial junction.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