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7331</w:t>
      </w:r>
    </w:p>
    <w:p>
      <w:r>
        <w:t>Visit Number: 52f16496bde90ec487f5708595f0afc15d430855de0452d1223bf22157244b79</w:t>
      </w:r>
    </w:p>
    <w:p>
      <w:r>
        <w:t>Masked_PatientID: 7326</w:t>
      </w:r>
    </w:p>
    <w:p>
      <w:r>
        <w:t>Order ID: f6710fb4dd484c5415e8e2412d8492d513c2c612a954cf122ce2de93212f44f8</w:t>
      </w:r>
    </w:p>
    <w:p>
      <w:r>
        <w:t>Order Name: Chest X-ray</w:t>
      </w:r>
    </w:p>
    <w:p>
      <w:r>
        <w:t>Result Item Code: CHE-NOV</w:t>
      </w:r>
    </w:p>
    <w:p>
      <w:r>
        <w:t>Performed Date Time: 02/10/2015 20:29</w:t>
      </w:r>
    </w:p>
    <w:p>
      <w:r>
        <w:t>Line Num: 1</w:t>
      </w:r>
    </w:p>
    <w:p>
      <w:r>
        <w:t>Text:       HISTORY neutropenic sepsis REPORT There is suboptimal inspiratory effort.   It is difficult to assess the heart size and lung bases. A right CVP line is observed  in situ with the tip projected over the root of the SVC The hilar configuration is normal. No consolidation is seen in the lungs. Heart may be slightly enlarged. Mild pulmonary venous congestion is noted   Known / Minor  Finalised by: &lt;DOCTOR&gt;</w:t>
      </w:r>
    </w:p>
    <w:p>
      <w:r>
        <w:t>Accession Number: 6e5c865e70c145ce3f994a5bf9bc73174499805259c09195cbd68fe4bf55f863</w:t>
      </w:r>
    </w:p>
    <w:p>
      <w:r>
        <w:t>Updated Date Time: 05/10/2015 9:43</w:t>
      </w:r>
    </w:p>
    <w:p>
      <w:pPr>
        <w:pStyle w:val="Heading2"/>
      </w:pPr>
      <w:r>
        <w:t>Layman Explanation</w:t>
      </w:r>
    </w:p>
    <w:p>
      <w:r>
        <w:t>This radiology report discusses       HISTORY neutropenic sepsis REPORT There is suboptimal inspiratory effort.   It is difficult to assess the heart size and lung bases. A right CVP line is observed  in situ with the tip projected over the root of the SVC The hilar configuration is normal. No consolidation is seen in the lungs. Heart may be slightly enlarged. Mild pulmonary venous congestion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