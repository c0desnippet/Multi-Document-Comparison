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7846</w:t>
      </w:r>
    </w:p>
    <w:p>
      <w:r>
        <w:t>Visit Number: 7d916bc62545364a7b461d83b20b1ed7cc743064b7f153fe8ad02fabee70e2a3</w:t>
      </w:r>
    </w:p>
    <w:p>
      <w:r>
        <w:t>Masked_PatientID: 7846</w:t>
      </w:r>
    </w:p>
    <w:p>
      <w:r>
        <w:t>Order ID: ab83c0ce269c8946de487675692638cafb72f06524c4802ad4a46d2a077c4aa4</w:t>
      </w:r>
    </w:p>
    <w:p>
      <w:r>
        <w:t>Order Name: Chest X-ray, Erect</w:t>
      </w:r>
    </w:p>
    <w:p>
      <w:r>
        <w:t>Result Item Code: CHE-ER</w:t>
      </w:r>
    </w:p>
    <w:p>
      <w:r>
        <w:t>Performed Date Time: 31/12/2016 12:09</w:t>
      </w:r>
    </w:p>
    <w:p>
      <w:r>
        <w:t>Line Num: 1</w:t>
      </w:r>
    </w:p>
    <w:p>
      <w:r>
        <w:t>Text:       HISTORY B/g of breast ca admitted with SOB and and productive cough. Saturating 94% on 4L  Oxygen REPORT Compared to prior CXR of 30/12/16. There is worsening/new diffuse consolidation in both lungs. No significant pleural effusion is evident. The heart size is within normal limits. Prior left breast surgery with surgical clips noted.   Further action or early intervention required Finalised by: &lt;DOCTOR&gt;</w:t>
      </w:r>
    </w:p>
    <w:p>
      <w:r>
        <w:t>Accession Number: 71387f3146ba85ab6daa88f91e22d662e2a470df3a3338764f4eec49edce5a48</w:t>
      </w:r>
    </w:p>
    <w:p>
      <w:r>
        <w:t>Updated Date Time: 01/1/2017 14:31</w:t>
      </w:r>
    </w:p>
    <w:p>
      <w:pPr>
        <w:pStyle w:val="Heading2"/>
      </w:pPr>
      <w:r>
        <w:t>Layman Explanation</w:t>
      </w:r>
    </w:p>
    <w:p>
      <w:r>
        <w:t>This radiology report discusses       HISTORY B/g of breast ca admitted with SOB and and productive cough. Saturating 94% on 4L  Oxygen REPORT Compared to prior CXR of 30/12/16. There is worsening/new diffuse consolidation in both lungs. No significant pleural effusion is evident. The heart size is within normal limits. Prior left breast surgery with surgical clips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