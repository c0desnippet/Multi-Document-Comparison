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9994</w:t>
      </w:r>
    </w:p>
    <w:p>
      <w:r>
        <w:t>Visit Number: 100ef53a0ac07a54d701df5a497e0bf04b22c02d10d315ec6fd0802b9886dbf2</w:t>
      </w:r>
    </w:p>
    <w:p>
      <w:r>
        <w:t>Masked_PatientID: 9979</w:t>
      </w:r>
    </w:p>
    <w:p>
      <w:r>
        <w:t>Order ID: 7d7469c5a3465cdcb2eaee6909a1a719c4f876124ecccea635c2add22db20f1f</w:t>
      </w:r>
    </w:p>
    <w:p>
      <w:r>
        <w:t>Order Name: Chest X-ray</w:t>
      </w:r>
    </w:p>
    <w:p>
      <w:r>
        <w:t>Result Item Code: CHE-NOV</w:t>
      </w:r>
    </w:p>
    <w:p>
      <w:r>
        <w:t>Performed Date Time: 17/6/2017 10:14</w:t>
      </w:r>
    </w:p>
    <w:p>
      <w:r>
        <w:t>Line Num: 1</w:t>
      </w:r>
    </w:p>
    <w:p>
      <w:r>
        <w:t>Text:       HISTORY desaturation B/H HAP and ARDS, 50.5% TBSA Burns REPORT Extensive air space shadowing is seen in both lung fields appearing mass-like predominantly  in the lateral upper to lower zones. Appearance not significantly improvedsince  the film of 16/6/17. The tip of the CVP line is projected over the superior vena  cava. The tip of the tracheostomy tube is 3.4 cm relative to the bifurcation. The  tip of the naso gastric tube is not visualized on this film.   May needfurther action Finalised by: &lt;DOCTOR&gt;</w:t>
      </w:r>
    </w:p>
    <w:p>
      <w:r>
        <w:t>Accession Number: e27c1926d215c0e1e8cbae3f7929dece1df95058d4dd02c1d795668713cb45ab</w:t>
      </w:r>
    </w:p>
    <w:p>
      <w:r>
        <w:t>Updated Date Time: 19/6/2017 17:42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