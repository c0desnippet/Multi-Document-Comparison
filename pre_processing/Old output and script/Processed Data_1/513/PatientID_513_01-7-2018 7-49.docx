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w:t>
      </w:r>
    </w:p>
    <w:p>
      <w:r>
        <w:t>Visit Number: 0c02a99292dc9bb75b08f79726c6dc188b3c7446e2739ad837fe92f4ecc1e534</w:t>
      </w:r>
    </w:p>
    <w:p>
      <w:r>
        <w:t>Masked_PatientID: 513</w:t>
      </w:r>
    </w:p>
    <w:p>
      <w:r>
        <w:t>Order ID: 44aa617926e36ad846caeb6287541f6a657c28d5887ddbe57d19b03dcb23a291</w:t>
      </w:r>
    </w:p>
    <w:p>
      <w:r>
        <w:t>Order Name: Chest X-ray</w:t>
      </w:r>
    </w:p>
    <w:p>
      <w:r>
        <w:t>Result Item Code: CHE-NOV</w:t>
      </w:r>
    </w:p>
    <w:p>
      <w:r>
        <w:t>Performed Date Time: 01/7/2018 7:49</w:t>
      </w:r>
    </w:p>
    <w:p>
      <w:r>
        <w:t>Line Num: 1</w:t>
      </w:r>
    </w:p>
    <w:p>
      <w:r>
        <w:t>Text:       HISTORY Assess fluid status. CCU patient REPORT CHEST Even though this is an AP film, the cardiac shadow appears enlarged.  There is hazy opacification of the right lung base due to pleural fluid and underlying  consolidation. The tip of the SG catheter is over the right main pulmonary artery.  The tips of the pacemaker catheters are projected over the right atrium and right  ventricle.   May need further action Finalised by: &lt;DOCTOR&gt;</w:t>
      </w:r>
    </w:p>
    <w:p>
      <w:r>
        <w:t>Accession Number: 7243cd50ecd1c0fae25507b43ee8a3503d3cd09c2d53ef510465d048a598f1cb</w:t>
      </w:r>
    </w:p>
    <w:p>
      <w:r>
        <w:t>Updated Date Time: 02/7/2018 6:12</w:t>
      </w:r>
    </w:p>
    <w:p>
      <w:pPr>
        <w:pStyle w:val="Heading2"/>
      </w:pPr>
      <w:r>
        <w:t>Layman Explanation</w:t>
      </w:r>
    </w:p>
    <w:p>
      <w:r>
        <w:t>This radiology report discusses       HISTORY Assess fluid status. CCU patient REPORT CHEST Even though this is an AP film, the cardiac shadow appears enlarged.  There is hazy opacification of the right lung base due to pleural fluid and underlying  consolidation. The tip of the SG catheter is over the right main pulmonary artery.  The tips of the pacemaker catheters are projected over the right atrium and right  ventricle.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