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13024</w:t>
      </w:r>
    </w:p>
    <w:p>
      <w:r>
        <w:t>Visit Number: 5e8db062e30592f12e4271841c3f636b1f18f01f13e54906eb27985aab4cd033</w:t>
      </w:r>
    </w:p>
    <w:p>
      <w:r>
        <w:t>Masked_PatientID: 13022</w:t>
      </w:r>
    </w:p>
    <w:p>
      <w:r>
        <w:t>Order ID: 4f19c376ba92d94980ff3fe945abab974cbc7185e76c090cd08a7d5f5086bc66</w:t>
      </w:r>
    </w:p>
    <w:p>
      <w:r>
        <w:t>Order Name: Chest X-ray</w:t>
      </w:r>
    </w:p>
    <w:p>
      <w:r>
        <w:t>Result Item Code: CHE-NOV</w:t>
      </w:r>
    </w:p>
    <w:p>
      <w:r>
        <w:t>Performed Date Time: 05/11/2019 21:03</w:t>
      </w:r>
    </w:p>
    <w:p>
      <w:r>
        <w:t>Line Num: 1</w:t>
      </w:r>
    </w:p>
    <w:p>
      <w:r>
        <w:t>Text: The heart, lungs and mediastinum are unremarkable.  The aorta is unfurled. Report Indicator: Known / Minor Finalised by: &lt;DOCTOR&gt;</w:t>
      </w:r>
    </w:p>
    <w:p>
      <w:r>
        <w:t>Accession Number: 60c7fb3570fbec58c9b27452a0606756c11722fb925c7507fcde5732a65d3955</w:t>
      </w:r>
    </w:p>
    <w:p>
      <w:r>
        <w:t>Updated Date Time: 07/11/2019 17:50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