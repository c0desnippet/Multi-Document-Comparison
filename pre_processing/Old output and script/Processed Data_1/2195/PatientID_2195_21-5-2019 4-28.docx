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2200</w:t>
      </w:r>
    </w:p>
    <w:p>
      <w:r>
        <w:t>Visit Number: 8bc1510d8fe7bb8c418efd8bd2551d94681c25ba3a8ec1b073913f5e69c7141f</w:t>
      </w:r>
    </w:p>
    <w:p>
      <w:r>
        <w:t>Masked_PatientID: 2195</w:t>
      </w:r>
    </w:p>
    <w:p>
      <w:r>
        <w:t>Order ID: 52c7b203df13ebc0d07e5cb269c6f5a10d68561760886a0fa79fa36e495078ab</w:t>
      </w:r>
    </w:p>
    <w:p>
      <w:r>
        <w:t>Order Name: Chest X-ray, Erect</w:t>
      </w:r>
    </w:p>
    <w:p>
      <w:r>
        <w:t>Result Item Code: CHE-ER</w:t>
      </w:r>
    </w:p>
    <w:p>
      <w:r>
        <w:t>Performed Date Time: 21/5/2019 4:28</w:t>
      </w:r>
    </w:p>
    <w:p>
      <w:r>
        <w:t>Line Num: 1</w:t>
      </w:r>
    </w:p>
    <w:p>
      <w:r>
        <w:t>Text: HISTORY  Epigastric pain REPORT No free gas is detected under diaphragm. The heart size is normal. The thoracic aorta is mildly unfolded. No focal consolidation or pleural effusion is detected. Report Indicator: Known \ Minor Finalisedby: &lt;DOCTOR&gt;</w:t>
      </w:r>
    </w:p>
    <w:p>
      <w:r>
        <w:t>Accession Number: 4af376d30504d1c517ffce4903db91c965d21378be585703d8e03f7a7e7cc6ea</w:t>
      </w:r>
    </w:p>
    <w:p>
      <w:r>
        <w:t>Updated Date Time: 22/5/2019 9:15</w:t>
      </w:r>
    </w:p>
    <w:p>
      <w:pPr>
        <w:pStyle w:val="Heading2"/>
      </w:pPr>
      <w:r>
        <w:t>Layman Explanation</w:t>
      </w:r>
    </w:p>
    <w:p>
      <w:r>
        <w:t>This radiology report discusses HISTORY  Epigastric pain REPORT No free gas is detected under diaphragm. The heart size is normal. The thoracic aorta is mildly unfolded. No focal consolidation or pleural effusion is detected. Report Indicator: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