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3280</w:t>
      </w:r>
    </w:p>
    <w:p>
      <w:r>
        <w:t>Visit Number: 51b3132297ef84c9064a416df0b44288ed940629bb67d1702d85c844e4869d06</w:t>
      </w:r>
    </w:p>
    <w:p>
      <w:r>
        <w:t>Masked_PatientID: 3272</w:t>
      </w:r>
    </w:p>
    <w:p>
      <w:r>
        <w:t>Order ID: f68a9e35f44d78d21a7c4d4d83621d1a738f80685f1b58e6d5428245c7699ad3</w:t>
      </w:r>
    </w:p>
    <w:p>
      <w:r>
        <w:t>Order Name: Chest X-ray, Erect</w:t>
      </w:r>
    </w:p>
    <w:p>
      <w:r>
        <w:t>Result Item Code: CHE-ER</w:t>
      </w:r>
    </w:p>
    <w:p>
      <w:r>
        <w:t>Performed Date Time: 11/6/2020 9:20</w:t>
      </w:r>
    </w:p>
    <w:p>
      <w:r>
        <w:t>Line Num: 1</w:t>
      </w:r>
    </w:p>
    <w:p>
      <w:r>
        <w:t>Text: HISTORY  f/u for left pneumonia post treatment REPORT The heart is slightly enlarged. The hilar configuration is unremarkable. There are  ground-glass /alveolar changes in the left lower zone with small left pleural effusion.  There is minimalimprovement as compared to the preceding radiograph. Continued follow-up  is suggested. Report Indicator: May need further action Finalised by: &lt;DOCTOR&gt;</w:t>
      </w:r>
    </w:p>
    <w:p>
      <w:r>
        <w:t>Accession Number: ba28372bb0a251dfa9912d535fee7db1a3fb4fb2a787eff1229bbe254c23d856</w:t>
      </w:r>
    </w:p>
    <w:p>
      <w:r>
        <w:t>Updated Date Time: 11/6/2020 9:40</w:t>
      </w:r>
    </w:p>
    <w:p>
      <w:pPr>
        <w:pStyle w:val="Heading2"/>
      </w:pPr>
      <w:r>
        <w:t>Layman Explanation</w:t>
      </w:r>
    </w:p>
    <w:p>
      <w:r>
        <w:t>This radiology report discusses HISTORY  f/u for left pneumonia post treatment REPORT The heart is slightly enlarged. The hilar configuration is unremarkable. There are  ground-glass /alveolar changes in the left lower zone with small left pleural effusion.  There is minimalimprovement as compared to the preceding radiograph. Continued follow-up  is suggested.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