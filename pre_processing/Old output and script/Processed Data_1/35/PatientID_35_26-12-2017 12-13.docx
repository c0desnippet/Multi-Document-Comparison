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w:t>
      </w:r>
    </w:p>
    <w:p>
      <w:r>
        <w:t>Visit Number: 0c62d2c80c07a8fc163f120c113a241678c3f9bc8add2815d325922e461fee73</w:t>
      </w:r>
    </w:p>
    <w:p>
      <w:r>
        <w:t>Masked_PatientID: 35</w:t>
      </w:r>
    </w:p>
    <w:p>
      <w:r>
        <w:t>Order ID: bb7b7664a31725c6f2a3bdad2c031ed80eabd81602181c5e9bbe657875ef8320</w:t>
      </w:r>
    </w:p>
    <w:p>
      <w:r>
        <w:t>Order Name: CT Pulmonary Angiogram</w:t>
      </w:r>
    </w:p>
    <w:p>
      <w:r>
        <w:t>Result Item Code: CTCHEPE</w:t>
      </w:r>
    </w:p>
    <w:p>
      <w:r>
        <w:t>Performed Date Time: 26/12/2017 12:13</w:t>
      </w:r>
    </w:p>
    <w:p>
      <w:r>
        <w:t>Line Num: 1</w:t>
      </w:r>
    </w:p>
    <w:p>
      <w:r>
        <w:t>Text:       HISTORY Open right tibia fracture s/p ORIF and flap coverage. NWB for past 2 weeks, tachycardia  and fever  for past 2 days. ECG S1Q3T3 noted TECHNIQUE Scans acquired as per department protocol. Intravenous contrast: Omnipaque 350- Volume (ml): 60  FINDINGS There are several small bilateral pulmonary emboli: - Right upper lobe - apical subsegmental branch (402/30) - Right lower lobe - posterior basal subsegmental branch (402/64). - Left lower lobe truncus basalis (402/51) The pulmonary trunk is not dilated.  The right ventricle to the left ventricular  ratio is &lt;1. No contrast reflux into the inferior vena cava/ hepatic veins is seen. There is no pericardial effusion.  No significantly enlarged lymph node is advised. There is a small right pleural effusion.  A 6 mm nodule in the apical segment of  the right lower lobe of the lung is nonspecific.  Consolidation is seen in the dependent  right lower lobe.  There is no consolidation in the left lung. There is no destructive bony lesion.  Partially imaged abdomen is unremarkable. CONCLUSION Several small pulmonary emboli in the subsegmental pulmonary arteries in the right  lung and left truncus basalis. Right lower lobe consolidation. Small right pleural effusion. A non-specific 6mm right lower lobe pulmonary nodule.   Further action or early intervention required Finalised by: &lt;DOCTOR&gt;</w:t>
      </w:r>
    </w:p>
    <w:p>
      <w:r>
        <w:t>Accession Number: 94dc66b6be58b1c7430a43df88e390d947fcc02f2b692530cabda13adc57f1be</w:t>
      </w:r>
    </w:p>
    <w:p>
      <w:r>
        <w:t>Updated Date Time: 26/12/2017 12:42</w:t>
      </w:r>
    </w:p>
    <w:p>
      <w:pPr>
        <w:pStyle w:val="Heading2"/>
      </w:pPr>
      <w:r>
        <w:t>Layman Explanation</w:t>
      </w:r>
    </w:p>
    <w:p>
      <w:r>
        <w:t>This radiology report discusses       HISTORY Open right tibia fracture s/p ORIF and flap coverage. NWB for past 2 weeks, tachycardia  and fever  for past 2 days. ECG S1Q3T3 noted TECHNIQUE Scans acquired as per department protocol. Intravenous contrast: Omnipaque 350- Volume (ml): 60  FINDINGS There are several small bilateral pulmonary emboli: - Right upper lobe - apical subsegmental branch (402/30) - Right lower lobe - posterior basal subsegmental branch (402/64). - Left lower lobe truncus basalis (402/51) The pulmonary trunk is not dilated.  The right ventricle to the left ventricular  ratio is &lt;1. No contrast reflux into the inferior vena cava/ hepatic veins is seen. There is no pericardial effusion.  No significantly enlarged lymph node is advised. There is a small right pleural effusion.  A 6 mm nodule in the apical segment of  the right lower lobe of the lung is nonspecific.  Consolidation is seen in the dependent  right lower lobe.  There is no consolidation in the left lung. There is no destructive bony lesion.  Partially imaged abdomen is unremarkable. CONCLUSION Several small pulmonary emboli in the subsegmental pulmonary arteries in the right  lung and left truncus basalis. Right lower lobe consolidation. Small right pleural effusion. A non-specific 6mm right lower lobe pulmonary nodule.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