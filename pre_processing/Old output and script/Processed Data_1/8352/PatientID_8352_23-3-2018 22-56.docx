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8364</w:t>
      </w:r>
    </w:p>
    <w:p>
      <w:r>
        <w:t>Visit Number: f96a396d8022e24e6a1c514f8b985bade546f52f5dc48893c57bb18643359698</w:t>
      </w:r>
    </w:p>
    <w:p>
      <w:r>
        <w:t>Masked_PatientID: 8352</w:t>
      </w:r>
    </w:p>
    <w:p>
      <w:r>
        <w:t>Order ID: 8d3cec80b1b52d859253042d51ba4da18eb32bb5fb39799258662055d503a675</w:t>
      </w:r>
    </w:p>
    <w:p>
      <w:r>
        <w:t>Order Name: Chest X-ray</w:t>
      </w:r>
    </w:p>
    <w:p>
      <w:r>
        <w:t>Result Item Code: CHE-NOV</w:t>
      </w:r>
    </w:p>
    <w:p>
      <w:r>
        <w:t>Performed Date Time: 23/3/2018 22:56</w:t>
      </w:r>
    </w:p>
    <w:p>
      <w:r>
        <w:t>Line Num: 1</w:t>
      </w:r>
    </w:p>
    <w:p>
      <w:r>
        <w:t>Text:          [ The heart, lungs and mediastinum are unremarkable.  The aorta is unfurled. Known / Minor  Finalised by: &lt;DOCTOR&gt;</w:t>
      </w:r>
    </w:p>
    <w:p>
      <w:r>
        <w:t>Accession Number: 750bec4bf9347374994de2d5d0e8f2fd798c5ac9d7ca9ca5b654c47dbd3ee3d6</w:t>
      </w:r>
    </w:p>
    <w:p>
      <w:r>
        <w:t>Updated Date Time: 24/3/2018 8:04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unfurled.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