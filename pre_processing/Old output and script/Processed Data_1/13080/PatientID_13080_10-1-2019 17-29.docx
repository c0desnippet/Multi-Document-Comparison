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13081</w:t>
      </w:r>
    </w:p>
    <w:p>
      <w:r>
        <w:t>Visit Number: 4a26f089606822816041d0181ce09b1abf07eb57334e7de08b55ccf7ab80440b</w:t>
      </w:r>
    </w:p>
    <w:p>
      <w:r>
        <w:t>Masked_PatientID: 13080</w:t>
      </w:r>
    </w:p>
    <w:p>
      <w:r>
        <w:t>Order ID: 76d158c47efcb87f94a5529d8dd29aab81e29567bf53d433e1c89d697e53bac4</w:t>
      </w:r>
    </w:p>
    <w:p>
      <w:r>
        <w:t>Order Name: Chest X-ray</w:t>
      </w:r>
    </w:p>
    <w:p>
      <w:r>
        <w:t>Result Item Code: CHE-NOV</w:t>
      </w:r>
    </w:p>
    <w:p>
      <w:r>
        <w:t>Performed Date Time: 10/1/2019 17:29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c4b1c5bd335d249268efa36bd61e55ea16748ae026e7ba12d44504452a2069db</w:t>
      </w:r>
    </w:p>
    <w:p>
      <w:r>
        <w:t>Updated Date Time: 11/1/2019 7:00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