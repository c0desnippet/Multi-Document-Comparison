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8862</w:t>
      </w:r>
    </w:p>
    <w:p>
      <w:r>
        <w:t>Visit Number: a4396abdbbeaa6fc1a0cdb5c41540cb556ba2115c5175c68a495a3586d4e82c5</w:t>
      </w:r>
    </w:p>
    <w:p>
      <w:r>
        <w:t>Masked_PatientID: 8861</w:t>
      </w:r>
    </w:p>
    <w:p>
      <w:r>
        <w:t>Order ID: 7db9d13b68e15e00317bb09bf26615f9c508fa21ab0d0fc29155a78c9c03b0f2</w:t>
      </w:r>
    </w:p>
    <w:p>
      <w:r>
        <w:t>Order Name: Chest X-ray</w:t>
      </w:r>
    </w:p>
    <w:p>
      <w:r>
        <w:t>Result Item Code: CHE-NOV</w:t>
      </w:r>
    </w:p>
    <w:p>
      <w:r>
        <w:t>Performed Date Time: 16/12/2016 23:09</w:t>
      </w:r>
    </w:p>
    <w:p>
      <w:r>
        <w:t>Line Num: 1</w:t>
      </w:r>
    </w:p>
    <w:p>
      <w:r>
        <w:t>Text:       HISTORY cough with greenish phlegm and fever for 1 day also with bilateral lower limb pitting edema for 4 days REPORT Previous CT dated 10 November 2016 and chest radiograph dated 30 May 2016 were reviewed. Heart size is normal. There is unfolding of the thoracic aorta with intimal calcification. Patchy opacities are seen in the right upper zone probably related to known pulmonary  mass. Linear density extending from the right hilum is probably atelectasis. No effusion  is seen. Rarefaction of the right 3rd rib corresponds to known rib erosion.    May need further action Finalised by: &lt;DOCTOR&gt;</w:t>
      </w:r>
    </w:p>
    <w:p>
      <w:r>
        <w:t>Accession Number: 2353a73b1654c0a9a31b9b4191c8934ddafccb1a27a55cd946653bb4cc805ab5</w:t>
      </w:r>
    </w:p>
    <w:p>
      <w:r>
        <w:t>Updated Date Time: 17/12/2016 11:46</w:t>
      </w:r>
    </w:p>
    <w:p>
      <w:pPr>
        <w:pStyle w:val="Heading2"/>
      </w:pPr>
      <w:r>
        <w:t>Layman Explanation</w:t>
      </w:r>
    </w:p>
    <w:p>
      <w:r>
        <w:t>This radiology report discusses       HISTORY cough with greenish phlegm and fever for 1 day also with bilateral lower limb pitting edema for 4 days REPORT Previous CT dated 10 November 2016 and chest radiograph dated 30 May 2016 were reviewed. Heart size is normal. There is unfolding of the thoracic aorta with intimal calcification. Patchy opacities are seen in the right upper zone probably related to known pulmonary  mass. Linear density extending from the right hilum is probably atelectasis. No effusion  is seen. Rarefaction of the right 3rd rib corresponds to known rib erosion.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