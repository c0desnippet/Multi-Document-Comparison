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3422</w:t>
      </w:r>
    </w:p>
    <w:p>
      <w:r>
        <w:t>Visit Number: eb7e05e7f0f875f2d3471cedb47316e86bb0d34659c39f92ed76b351364cabc8</w:t>
      </w:r>
    </w:p>
    <w:p>
      <w:r>
        <w:t>Masked_PatientID: 3421</w:t>
      </w:r>
    </w:p>
    <w:p>
      <w:r>
        <w:t>Order ID: 81fb84b2b54e54e19cfb58840d0b54fda17eeb5a857161d72ceaacbdf2769206</w:t>
      </w:r>
    </w:p>
    <w:p>
      <w:r>
        <w:t>Order Name: Chest X-ray</w:t>
      </w:r>
    </w:p>
    <w:p>
      <w:r>
        <w:t>Result Item Code: CHE-NOV</w:t>
      </w:r>
    </w:p>
    <w:p>
      <w:r>
        <w:t>Performed Date Time: 27/7/2015 15:54</w:t>
      </w:r>
    </w:p>
    <w:p>
      <w:r>
        <w:t>Line Num: 1</w:t>
      </w:r>
    </w:p>
    <w:p>
      <w:r>
        <w:t>Text:       HISTORY likely pneumonia REPORT Heart size cannot be accurately assessed in this AP and rotated projection. Mural  calcification of the aortic arch is noted.  Increased density is noted in the left retrocardiac region, associated with a lobulated  air lucency.  This raises suspicion of hiatus hernia.  There is blunting of the left  costophrenic angle.    Subtle right lower zone air-space opacities are also noted, suggestive of early infection.  Small right pleural effusion is seen.  The bones are generally osteopenic. Thoracolumbar spondylotic changes are noted.    May need further action Reported by: &lt;DOCTOR&gt;</w:t>
      </w:r>
    </w:p>
    <w:p>
      <w:r>
        <w:t>Accession Number: b39ce4b0e52e756a38dd5575efbe38f4758702bb8743f44876b9965c7fb28ef9</w:t>
      </w:r>
    </w:p>
    <w:p>
      <w:r>
        <w:t>Updated Date Time: 28/7/2015 17:57</w:t>
      </w:r>
    </w:p>
    <w:p>
      <w:pPr>
        <w:pStyle w:val="Heading2"/>
      </w:pPr>
      <w:r>
        <w:t>Layman Explanation</w:t>
      </w:r>
    </w:p>
    <w:p>
      <w:r>
        <w:t>This radiology report discusses       HISTORY likely pneumonia REPORT Heart size cannot be accurately assessed in this AP and rotated projection. Mural  calcification of the aortic arch is noted.  Increased density is noted in the left retrocardiac region, associated with a lobulated  air lucency.  This raises suspicion of hiatus hernia.  There is blunting of the left  costophrenic angle.    Subtle right lower zone air-space opacities are also noted, suggestive of early infection.  Small right pleural effusion is seen.  The bones are generally osteopenic. Thoracolumbar spondylotic changes are noted.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