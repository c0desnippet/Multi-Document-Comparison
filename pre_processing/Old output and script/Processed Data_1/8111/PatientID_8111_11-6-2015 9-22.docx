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8113</w:t>
      </w:r>
    </w:p>
    <w:p>
      <w:r>
        <w:t>Visit Number: c30831ab6d21d0a81d7a4351c64e9472995780938c74b2a7f44e33c641ddd991</w:t>
      </w:r>
    </w:p>
    <w:p>
      <w:r>
        <w:t>Masked_PatientID: 8111</w:t>
      </w:r>
    </w:p>
    <w:p>
      <w:r>
        <w:t>Order ID: 3bfaf17f8bd86680539cce96ab77049873761022b456c6e46af555cd45c37bae</w:t>
      </w:r>
    </w:p>
    <w:p>
      <w:r>
        <w:t>Order Name: Chest X-ray Lateral (Specify Side)</w:t>
      </w:r>
    </w:p>
    <w:p>
      <w:r>
        <w:t>Result Item Code: CHE-LAT</w:t>
      </w:r>
    </w:p>
    <w:p>
      <w:r>
        <w:t>Performed Date Time: 11/6/2015 9:22</w:t>
      </w:r>
    </w:p>
    <w:p>
      <w:r>
        <w:t>Line Num: 1</w:t>
      </w:r>
    </w:p>
    <w:p>
      <w:r>
        <w:t>Text:       HISTORY cough SOB 1 week, previous CXR showed right pleural effusion REPORT   There is a moderately sized right pleural effusion.  Underlying consolidation cannot  be excluded.  Heart size is not accurately assessed on current projection but is  probably normal.  Left lung is clear.  Lateral view shows pleural effusion tracking  along the right main fissure.   May need further action Finalised by: &lt;DOCTOR&gt;</w:t>
      </w:r>
    </w:p>
    <w:p>
      <w:r>
        <w:t>Accession Number: 0c175d600b07a8821b568264372a44068d1399ce62d067108e142d6d0859a902</w:t>
      </w:r>
    </w:p>
    <w:p>
      <w:r>
        <w:t>Updated Date Time: 11/6/2015 13:49</w:t>
      </w:r>
    </w:p>
    <w:p>
      <w:pPr>
        <w:pStyle w:val="Heading2"/>
      </w:pPr>
      <w:r>
        <w:t>Layman Explanation</w:t>
      </w:r>
    </w:p>
    <w:p>
      <w:r>
        <w:t>This radiology report discusses       HISTORY cough SOB 1 week, previous CXR showed right pleural effusion REPORT   There is a moderately sized right pleural effusion.  Underlying consolidation cannot  be excluded.  Heart size is not accurately assessed on current projection but is  probably normal.  Left lung is clear.  Lateral view shows pleural effusion tracking  along the right main fissure.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