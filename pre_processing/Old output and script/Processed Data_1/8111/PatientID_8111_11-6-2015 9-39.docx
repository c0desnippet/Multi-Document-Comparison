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8112</w:t>
      </w:r>
    </w:p>
    <w:p>
      <w:r>
        <w:t>Visit Number: c30831ab6d21d0a81d7a4351c64e9472995780938c74b2a7f44e33c641ddd991</w:t>
      </w:r>
    </w:p>
    <w:p>
      <w:r>
        <w:t>Masked_PatientID: 8111</w:t>
      </w:r>
    </w:p>
    <w:p>
      <w:r>
        <w:t>Order ID: 118a6ba546fc0745e62a153aacf5036ce39e6bde26abc48fa71ea1565e2d4463</w:t>
      </w:r>
    </w:p>
    <w:p>
      <w:r>
        <w:t>Order Name: Chest X-ray</w:t>
      </w:r>
    </w:p>
    <w:p>
      <w:r>
        <w:t>Result Item Code: CHE-NOV</w:t>
      </w:r>
    </w:p>
    <w:p>
      <w:r>
        <w:t>Performed Date Time: 11/6/2015 9:39</w:t>
      </w:r>
    </w:p>
    <w:p>
      <w:r>
        <w:t>Line Num: 1</w:t>
      </w:r>
    </w:p>
    <w:p>
      <w:r>
        <w:t>Text:       HISTORY cough SOB 1 week, previous CXR showed right pleural effusion REPORT   There is a moderately sized right pleural effusion.  Underlying consolidation cannot  be excluded.  Heart size is not accurately assessed on current projection but is  probably normal.  Left lung is clear.  Lateral view shows pleural effusion tracking  along the right main fissure.   May need further action Finalised by: &lt;DOCTOR&gt;</w:t>
      </w:r>
    </w:p>
    <w:p>
      <w:r>
        <w:t>Accession Number: 983b34a18680f18b5e5a5c358dc371eff9d32f2a7366fd0c1bc07af0af9c5c78</w:t>
      </w:r>
    </w:p>
    <w:p>
      <w:r>
        <w:t>Updated Date Time: 11/6/2015 13:49</w:t>
      </w:r>
    </w:p>
    <w:p>
      <w:pPr>
        <w:pStyle w:val="Heading2"/>
      </w:pPr>
      <w:r>
        <w:t>Layman Explanation</w:t>
      </w:r>
    </w:p>
    <w:p>
      <w:r>
        <w:t>This radiology report discusses       HISTORY cough SOB 1 week, previous CXR showed right pleural effusion REPORT   There is a moderately sized right pleural effusion.  Underlying consolidation cannot  be excluded.  Heart size is not accurately assessed on current projection but is  probably normal.  Left lung is clear.  Lateral view shows pleural effusion tracking  along the right main fissure.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