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5292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ea8a2bf19fbbb30e7b6aab5757865e7113d9ace24790ad257b053cd7561ddeed</w:t>
      </w:r>
    </w:p>
    <w:p>
      <w:r>
        <w:t>Order Name: Chest X-ray</w:t>
      </w:r>
    </w:p>
    <w:p>
      <w:r>
        <w:t>Result Item Code: CHE-NOV</w:t>
      </w:r>
    </w:p>
    <w:p>
      <w:r>
        <w:t>Performed Date Time: 08/7/2018 16:22</w:t>
      </w:r>
    </w:p>
    <w:p>
      <w:r>
        <w:t>Line Num: 1</w:t>
      </w:r>
    </w:p>
    <w:p>
      <w:r>
        <w:t>Text:          [ Notwithstanding the severe thoraco-lumbar scoliosis, the heart is deemed enlarged  with extensive pulmonary oedema and loculated right pleural effusion.   May need further action Finalised by: &lt;DOCTOR&gt;</w:t>
      </w:r>
    </w:p>
    <w:p>
      <w:r>
        <w:t>Accession Number: e1bd95ea38e10ddbcb56b039831013d16cd95561a2d858059187ee4593aa297d</w:t>
      </w:r>
    </w:p>
    <w:p>
      <w:r>
        <w:t>Updated Date Time: 10/7/2018 11:51</w:t>
      </w:r>
    </w:p>
    <w:p>
      <w:pPr>
        <w:pStyle w:val="Heading2"/>
      </w:pPr>
      <w:r>
        <w:t>Layman Explanation</w:t>
      </w:r>
    </w:p>
    <w:p>
      <w:r>
        <w:t>This radiology report discusses          [ Notwithstanding the severe thoraco-lumbar scoliosis, the heart is deemed enlarged  with extensive pulmonary oedema and loculated right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