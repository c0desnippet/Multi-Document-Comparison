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10930</w:t>
      </w:r>
    </w:p>
    <w:p>
      <w:r>
        <w:t>Visit Number: aa40f5d59724f5ac4fb8d733fa67cbf7e0ec946beb1cd88fe4165e56f141fd3a</w:t>
      </w:r>
    </w:p>
    <w:p>
      <w:r>
        <w:t>Masked_PatientID: 10912</w:t>
      </w:r>
    </w:p>
    <w:p>
      <w:r>
        <w:t>Order ID: d3291a7dd365f5748b9ba3856a06c5c1decca56abdec28c0bcc881b77b4d975e</w:t>
      </w:r>
    </w:p>
    <w:p>
      <w:r>
        <w:t>Order Name: Chest X-ray</w:t>
      </w:r>
    </w:p>
    <w:p>
      <w:r>
        <w:t>Result Item Code: CHE-NOV</w:t>
      </w:r>
    </w:p>
    <w:p>
      <w:r>
        <w:t>Performed Date Time: 18/11/2018 9:23</w:t>
      </w:r>
    </w:p>
    <w:p>
      <w:r>
        <w:t>Line Num: 1</w:t>
      </w:r>
    </w:p>
    <w:p>
      <w:r>
        <w:t>Text:       Sternal wires are visualised.  The heart is enlarged.  There is no major pulmonary  abnormality.  The aorta is unfurled.   Known / Minor Finalised by: &lt;DOCTOR&gt;</w:t>
      </w:r>
    </w:p>
    <w:p>
      <w:r>
        <w:t>Accession Number: e1b20f5da3111c96fe13b30de02faced041a083df5f32b539192d9f4e0c81390</w:t>
      </w:r>
    </w:p>
    <w:p>
      <w:r>
        <w:t>Updated Date Time: 20/11/2018 5:49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