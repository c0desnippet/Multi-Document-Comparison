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3212</w:t>
      </w:r>
    </w:p>
    <w:p>
      <w:r>
        <w:t>Visit Number: 8a09e75248897a1067e745b795435a6c4ee8d2ab49a15ce21953fa4bf9b77d85</w:t>
      </w:r>
    </w:p>
    <w:p>
      <w:r>
        <w:t>Masked_PatientID: 3209</w:t>
      </w:r>
    </w:p>
    <w:p>
      <w:r>
        <w:t>Order ID: 1aff15d16b55595d159949d2698d2ec8b58089e49c33c1c85103e00ec2d4c940</w:t>
      </w:r>
    </w:p>
    <w:p>
      <w:r>
        <w:t>Order Name: Chest X-ray, Erect</w:t>
      </w:r>
    </w:p>
    <w:p>
      <w:r>
        <w:t>Result Item Code: CHE-ER</w:t>
      </w:r>
    </w:p>
    <w:p>
      <w:r>
        <w:t>Performed Date Time: 10/11/2019 12:09</w:t>
      </w:r>
    </w:p>
    <w:p>
      <w:r>
        <w:t>Line Num: 1</w:t>
      </w:r>
    </w:p>
    <w:p>
      <w:r>
        <w:t>Text: HISTORY  chest pain; b17 REPORT The previous chest radiograph dated 31 May 2017 was reviewed. The patient is status post CABG. Note is again made of a stable thin linear density  projected over the right heart shadow and lower thoracic vertebrae. The heart is enlarged. No consolidation, pleural effusion or pneumothorax is seen. Report Indicator: Known / Minor Finalised by: &lt;DOCTOR&gt;</w:t>
      </w:r>
    </w:p>
    <w:p>
      <w:r>
        <w:t>Accession Number: 767a18cfc836a322504b9b7358bbe90c1c88c4cd9f0bacfa65d12bee7301553e</w:t>
      </w:r>
    </w:p>
    <w:p>
      <w:r>
        <w:t>Updated Date Time: 10/11/2019 14:32</w:t>
      </w:r>
    </w:p>
    <w:p>
      <w:pPr>
        <w:pStyle w:val="Heading2"/>
      </w:pPr>
      <w:r>
        <w:t>Layman Explanation</w:t>
      </w:r>
    </w:p>
    <w:p>
      <w:r>
        <w:t>This radiology report discusses HISTORY  chest pain; b17 REPORT The previous chest radiograph dated 31 May 2017 was reviewed. The patient is status post CABG. Note is again made of a stable thin linear density  projected over the right heart shadow and lower thoracic vertebrae. The heart is enlarged. No consolidation, pleural effusion or pneumothorax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