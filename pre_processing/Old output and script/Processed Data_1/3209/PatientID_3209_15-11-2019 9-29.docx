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3211</w:t>
      </w:r>
    </w:p>
    <w:p>
      <w:r>
        <w:t>Visit Number: 55684edfdb04c6d594f3d110a502cf16fd35a24da048460fa2b5279d0eba8a02</w:t>
      </w:r>
    </w:p>
    <w:p>
      <w:r>
        <w:t>Masked_PatientID: 3209</w:t>
      </w:r>
    </w:p>
    <w:p>
      <w:r>
        <w:t>Order ID: 9771360d709da9253053c148e64d86679bb92ed813e03c6d53451f6b8ef18b19</w:t>
      </w:r>
    </w:p>
    <w:p>
      <w:r>
        <w:t>Order Name: Chest X-ray</w:t>
      </w:r>
    </w:p>
    <w:p>
      <w:r>
        <w:t>Result Item Code: CHE-NOV</w:t>
      </w:r>
    </w:p>
    <w:p>
      <w:r>
        <w:t>Performed Date Time: 15/11/2019 9:29</w:t>
      </w:r>
    </w:p>
    <w:p>
      <w:r>
        <w:t>Line Num: 1</w:t>
      </w:r>
    </w:p>
    <w:p>
      <w:r>
        <w:t>Text: Post-CABG; the heart is clearly enlarged with incipient pul/oedema.  The aorta is  unfurled. Report Indicator: May need further action Finalised by: &lt;DOCTOR&gt;</w:t>
      </w:r>
    </w:p>
    <w:p>
      <w:r>
        <w:t>Accession Number: 5ed1b9ee679b7e2cf598132dd75d181e9bc56073bf5cddda4545554e6e9ce5a9</w:t>
      </w:r>
    </w:p>
    <w:p>
      <w:r>
        <w:t>Updated Date Time: 16/11/2019 7:35</w:t>
      </w:r>
    </w:p>
    <w:p>
      <w:pPr>
        <w:pStyle w:val="Heading2"/>
      </w:pPr>
      <w:r>
        <w:t>Layman Explanation</w:t>
      </w:r>
    </w:p>
    <w:p>
      <w:r>
        <w:t>This radiology report discusses Post-CABG; the heart is clearly enlarged with incipient pul/oedema.  The aorta is 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