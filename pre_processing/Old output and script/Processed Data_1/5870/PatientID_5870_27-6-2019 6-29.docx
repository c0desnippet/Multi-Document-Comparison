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5873</w:t>
      </w:r>
    </w:p>
    <w:p>
      <w:r>
        <w:t>Visit Number: 5764984ac20ca7939713bfbcca3415736832ccd5c66904946a3beee44ab09fa1</w:t>
      </w:r>
    </w:p>
    <w:p>
      <w:r>
        <w:t>Masked_PatientID: 5870</w:t>
      </w:r>
    </w:p>
    <w:p>
      <w:r>
        <w:t>Order ID: 8fcbf7b3115d7fc89dd9111b440393bca1c1c98033d7742f2d2f4a337b97cfa5</w:t>
      </w:r>
    </w:p>
    <w:p>
      <w:r>
        <w:t>Order Name: Chest X-ray, Erect</w:t>
      </w:r>
    </w:p>
    <w:p>
      <w:r>
        <w:t>Result Item Code: CHE-ER</w:t>
      </w:r>
    </w:p>
    <w:p>
      <w:r>
        <w:t>Performed Date Time: 27/6/2019 6:29</w:t>
      </w:r>
    </w:p>
    <w:p>
      <w:r>
        <w:t>Line Num: 1</w:t>
      </w:r>
    </w:p>
    <w:p>
      <w:r>
        <w:t>Text: The heart, lungs and mediastinum are unremarkable.  The aorta is unfurled. Report Indicator: Known / Minor Finalised by: &lt;DOCTOR&gt;</w:t>
      </w:r>
    </w:p>
    <w:p>
      <w:r>
        <w:t>Accession Number: 053f16ebfb2240cccf485530dfcd57c8e90882e7245015aa8bc10ba2dc597072</w:t>
      </w:r>
    </w:p>
    <w:p>
      <w:r>
        <w:t>Updated Date Time: 28/6/2019 4:49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aorta is unfurled.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