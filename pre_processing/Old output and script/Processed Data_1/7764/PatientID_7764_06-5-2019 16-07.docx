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7771</w:t>
      </w:r>
    </w:p>
    <w:p>
      <w:r>
        <w:t>Visit Number: e8ca91ddbdec5a3f4d3973681963ef18b81fe32ee4f9675db249d2517a4352b9</w:t>
      </w:r>
    </w:p>
    <w:p>
      <w:r>
        <w:t>Masked_PatientID: 7764</w:t>
      </w:r>
    </w:p>
    <w:p>
      <w:r>
        <w:t>Order ID: 4d0849de47a02a44b4643b72bc90a56d74c9d5cd1668e2dfae878d2f8d626d7a</w:t>
      </w:r>
    </w:p>
    <w:p>
      <w:r>
        <w:t>Order Name: Chest X-ray</w:t>
      </w:r>
    </w:p>
    <w:p>
      <w:r>
        <w:t>Result Item Code: CHE-NOV</w:t>
      </w:r>
    </w:p>
    <w:p>
      <w:r>
        <w:t>Performed Date Time: 06/5/2019 16:07</w:t>
      </w:r>
    </w:p>
    <w:p>
      <w:r>
        <w:t>Line Num: 1</w:t>
      </w:r>
    </w:p>
    <w:p>
      <w:r>
        <w:t>Text:       ET tube tip – 6.6 cm from carina.  The heart is enlarged with marked consolidation  in the right UL.  Overall there is pulmonary oedema.  The aorta is unfurled.   May need further action Finalised by: &lt;DOCTOR&gt;</w:t>
      </w:r>
    </w:p>
    <w:p>
      <w:r>
        <w:t>Accession Number: 2e0ba02cc68b42c5d40a9f07c371f673edeb2c5537dddcb6fca540513fbee928</w:t>
      </w:r>
    </w:p>
    <w:p>
      <w:r>
        <w:t>Updated Date Time: 07/5/2019 5:57</w:t>
      </w:r>
    </w:p>
    <w:p>
      <w:pPr>
        <w:pStyle w:val="Heading2"/>
      </w:pPr>
      <w:r>
        <w:t>Layman Explanation</w:t>
      </w:r>
    </w:p>
    <w:p>
      <w:r>
        <w:t>This radiology report discusses       ET tube tip – 6.6 cm from carina.  The heart is enlarged with marked consolidation  in the right UL.  Overall there is pulmonary oedema.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