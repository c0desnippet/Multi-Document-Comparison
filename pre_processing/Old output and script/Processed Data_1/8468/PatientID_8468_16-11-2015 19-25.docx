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8487</w:t>
      </w:r>
    </w:p>
    <w:p>
      <w:r>
        <w:t>Visit Number: d8f2df0a7f95e30046c25efdf71c16f473828233cbd07d6adecd65ef7928ad7e</w:t>
      </w:r>
    </w:p>
    <w:p>
      <w:r>
        <w:t>Masked_PatientID: 8468</w:t>
      </w:r>
    </w:p>
    <w:p>
      <w:r>
        <w:t>Order ID: 19ddd20560d34a02644b8ad97fe95650b5c0c1120579d57fee38c9d1e93ddd64</w:t>
      </w:r>
    </w:p>
    <w:p>
      <w:r>
        <w:t>Order Name: CT Chest, Abdomen and Pelvis</w:t>
      </w:r>
    </w:p>
    <w:p>
      <w:r>
        <w:t>Result Item Code: CTCHEABDP</w:t>
      </w:r>
    </w:p>
    <w:p>
      <w:r>
        <w:t>Performed Date Time: 16/11/2015 19:25</w:t>
      </w:r>
    </w:p>
    <w:p>
      <w:r>
        <w:t>Line Num: 1</w:t>
      </w:r>
    </w:p>
    <w:p>
      <w:r>
        <w:t>Text:       HISTORY Worsening cholestasis and drop in Hb and plt in the setting of liver cirrhosis and  divc + fungaemia  Also has RLL pneumonia and psoas hematoma - need to exclude intraabdominal bleed  and fungal seeding; ESRF  with multiple vascular access problems, failed renal transplant,  dilated CMP TECHNIQUE Scans acquired as per department protocol. Contrast:  FINDINGS  Comparison is made previous CT of 8 November 2015.   The previous CT of October 2010 was also reviewed for comparison. There is generalised anasarca  is seen with diffuse subcutaneous fat stranding, pleural  effusions and ascites.   There are numerous scattered opacities in both lungs in the form of ill-defined ground-glass  changes and more discrete nodular opacities which may be inflammatory.   The tip of the left IJV catheter is in the SVC. The heart is mildly enlarged.  There  are pericardial calcifications.   No grossly enlarged hilar or mediastinal lymph nodes are detected. There is a slightly elongated structure in the right axilla that measures 4.6x3 cm  best seen in series seven image 54 which could represent a haematoma or a vascular  lesion such as a varix or an aneurysm.  This cannot be ascertained without intravenous  contrast.  This may be evaluated with clinical examination / ultrasound. The liver appears cirrhotic. There are stones or sludge in the gallbladder.  The  biliary tracts are not dilated.   The spleen, pancreas and adrenals are not enlarged.  The left kidney is not seen.    The right native kidney is atrophied with some cysts.  There is a calcified atrophied  renal transplant in the right iliac fossa.   The bowel is not dilated.  Scattered colonic diverticula are noted.  The bladder  is not well distended for evaluation.   The swelling and hyperdensity in the right psoas muscle is slightly less prominent  than before.  There is increasing swelling and density in the left psoas muscle which  is suspicious for new haematoma. Lateral to the left psoas muscle is a 1.7 cm wide  new area of hyperdensity in keeping with new haematoma.  This best seen in series  two image 140. No enlarged para-aortic or pelvic lymph nodes are detected. No focal destructive bone lesion is seen. A vascular graft in the left upper thigh  is partially included. CONCLUSION Resolving right psoas haematoma. New haematomas noted in the left psoas and adjacent to it, as well as possibly in  the right axilla. Generalised anasarca. The lung lesions may be inflammatory. Liver cirrhosis without biliary dilatation.   Further action or early intervention required Finalised by: &lt;DOCTOR&gt;</w:t>
      </w:r>
    </w:p>
    <w:p>
      <w:r>
        <w:t>Accession Number: 90fbc95b695d49022546d3e7e10fc742f76bba54862f5704f20199c16e030387</w:t>
      </w:r>
    </w:p>
    <w:p>
      <w:r>
        <w:t>Updated Date Time: 16/11/2015 21:05</w:t>
      </w:r>
    </w:p>
    <w:p>
      <w:pPr>
        <w:pStyle w:val="Heading2"/>
      </w:pPr>
      <w:r>
        <w:t>Layman Explanation</w:t>
      </w:r>
    </w:p>
    <w:p>
      <w:r>
        <w:t>This radiology report discusses       HISTORY Worsening cholestasis and drop in Hb and plt in the setting of liver cirrhosis and  divc + fungaemia  Also has RLL pneumonia and psoas hematoma - need to exclude intraabdominal bleed  and fungal seeding; ESRF  with multiple vascular access problems, failed renal transplant,  dilated CMP TECHNIQUE Scans acquired as per department protocol. Contrast:  FINDINGS  Comparison is made previous CT of 8 November 2015.   The previous CT of October 2010 was also reviewed for comparison. There is generalised anasarca  is seen with diffuse subcutaneous fat stranding, pleural  effusions and ascites.   There are numerous scattered opacities in both lungs in the form of ill-defined ground-glass  changes and more discrete nodular opacities which may be inflammatory.   The tip of the left IJV catheter is in the SVC. The heart is mildly enlarged.  There  are pericardial calcifications.   No grossly enlarged hilar or mediastinal lymph nodes are detected. There is a slightly elongated structure in the right axilla that measures 4.6x3 cm  best seen in series seven image 54 which could represent a haematoma or a vascular  lesion such as a varix or an aneurysm.  This cannot be ascertained without intravenous  contrast.  This may be evaluated with clinical examination / ultrasound. The liver appears cirrhotic. There are stones or sludge in the gallbladder.  The  biliary tracts are not dilated.   The spleen, pancreas and adrenals are not enlarged.  The left kidney is not seen.    The right native kidney is atrophied with some cysts.  There is a calcified atrophied  renal transplant in the right iliac fossa.   The bowel is not dilated.  Scattered colonic diverticula are noted.  The bladder  is not well distended for evaluation.   The swelling and hyperdensity in the right psoas muscle is slightly less prominent  than before.  There is increasing swelling and density in the left psoas muscle which  is suspicious for new haematoma. Lateral to the left psoas muscle is a 1.7 cm wide  new area of hyperdensity in keeping with new haematoma.  This best seen in series  two image 140. No enlarged para-aortic or pelvic lymph nodes are detected. No focal destructive bone lesion is seen. A vascular graft in the left upper thigh  is partially included. CONCLUSION Resolving right psoas haematoma. New haematomas noted in the left psoas and adjacent to it, as well as possibly in  the right axilla. Generalised anasarca. The lung lesions may be inflammatory. Liver cirrhosis without biliary dilatation.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