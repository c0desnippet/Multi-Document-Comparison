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8473</w:t>
      </w:r>
    </w:p>
    <w:p>
      <w:r>
        <w:t>Visit Number: d8f2df0a7f95e30046c25efdf71c16f473828233cbd07d6adecd65ef7928ad7e</w:t>
      </w:r>
    </w:p>
    <w:p>
      <w:r>
        <w:t>Masked_PatientID: 8468</w:t>
      </w:r>
    </w:p>
    <w:p>
      <w:r>
        <w:t>Order ID: 0f12df190a87bb3ccdb315f1cbcc982fdad5468a0044b2b7720d3a28868ff328</w:t>
      </w:r>
    </w:p>
    <w:p>
      <w:r>
        <w:t>Order Name: Chest X-ray</w:t>
      </w:r>
    </w:p>
    <w:p>
      <w:r>
        <w:t>Result Item Code: CHE-NOV</w:t>
      </w:r>
    </w:p>
    <w:p>
      <w:r>
        <w:t>Performed Date Time: 15/9/2015 18:25</w:t>
      </w:r>
    </w:p>
    <w:p>
      <w:r>
        <w:t>Line Num: 1</w:t>
      </w:r>
    </w:p>
    <w:p>
      <w:r>
        <w:t>Text:       HISTORY ESRF T/C aspiraton pneumonia REPORT  AP sitting film Comparison study:  14/09/2015 The heart is enlarged and there is aortic unfolding.  Left pleural effusion is seen  with compression atelectasis in the left mid zone. There is no consolidation seen  in the right colon.   May need further action Finalised by: &lt;DOCTOR&gt;</w:t>
      </w:r>
    </w:p>
    <w:p>
      <w:r>
        <w:t>Accession Number: cd56a504b789db4f061d5f5828ad626e84f0b6a2ef812cca5556e14b610918d7</w:t>
      </w:r>
    </w:p>
    <w:p>
      <w:r>
        <w:t>Updated Date Time: 23/9/2015 11:05</w:t>
      </w:r>
    </w:p>
    <w:p>
      <w:pPr>
        <w:pStyle w:val="Heading2"/>
      </w:pPr>
      <w:r>
        <w:t>Layman Explanation</w:t>
      </w:r>
    </w:p>
    <w:p>
      <w:r>
        <w:t>This radiology report discusses       HISTORY ESRF T/C aspiraton pneumonia REPORT  AP sitting film Comparison study:  14/09/2015 The heart is enlarged and there is aortic unfolding.  Left pleural effusion is seen  with compression atelectasis in the left mid zone. There is no consolidation seen  in the right colon.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