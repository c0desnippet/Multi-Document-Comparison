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8489</w:t>
      </w:r>
    </w:p>
    <w:p>
      <w:r>
        <w:t>Visit Number: d8f2df0a7f95e30046c25efdf71c16f473828233cbd07d6adecd65ef7928ad7e</w:t>
      </w:r>
    </w:p>
    <w:p>
      <w:r>
        <w:t>Masked_PatientID: 8468</w:t>
      </w:r>
    </w:p>
    <w:p>
      <w:r>
        <w:t>Order ID: 8fa756325924bf0a6519b71489ae565ef0195d346aecdceab52fbb78c1de7a47</w:t>
      </w:r>
    </w:p>
    <w:p>
      <w:r>
        <w:t>Order Name: Chest X-ray</w:t>
      </w:r>
    </w:p>
    <w:p>
      <w:r>
        <w:t>Result Item Code: CHE-NOV</w:t>
      </w:r>
    </w:p>
    <w:p>
      <w:r>
        <w:t>Performed Date Time: 20/11/2015 16:45</w:t>
      </w:r>
    </w:p>
    <w:p>
      <w:r>
        <w:t>Line Num: 1</w:t>
      </w:r>
    </w:p>
    <w:p>
      <w:r>
        <w:t>Text:       HISTORY Nodular opacities on CT and pneumonia on CXR - check for internal progression. REPORT CHEST Even though this is an AP film, the cardiac shadow appears enlarged.  There is a small left basal effusion present. Nodular opacities are noted in the  right supra hilar region. There is a 3.7 cm pleural based opacity seen abutting the  right lower inner chest wall (not present on the film of 13/11/15 and likely due  to loculated pleural fluid. There is suggestion of a dromedary hump of the right  hemi diaphragm. The tip of the left CVP line is over the mid/distal SVC. The tip  of the NG tube is at or just distal to the gastro oesophageal junction.   May need further action Finalised by: &lt;DOCTOR&gt;</w:t>
      </w:r>
    </w:p>
    <w:p>
      <w:r>
        <w:t>Accession Number: 8eedfbfc3fcbc16646da3808b0b93a3b17314f321d8e688b2b865633ee8173d3</w:t>
      </w:r>
    </w:p>
    <w:p>
      <w:r>
        <w:t>Updated Date Time: 23/11/2015 7:11</w:t>
      </w:r>
    </w:p>
    <w:p>
      <w:pPr>
        <w:pStyle w:val="Heading2"/>
      </w:pPr>
      <w:r>
        <w:t>Layman Explanation</w:t>
      </w:r>
    </w:p>
    <w:p>
      <w:r>
        <w:t>This radiology report discusses       HISTORY Nodular opacities on CT and pneumonia on CXR - check for internal progression. REPORT CHEST Even though this is an AP film, the cardiac shadow appears enlarged.  There is a small left basal effusion present. Nodular opacities are noted in the  right supra hilar region. There is a 3.7 cm pleural based opacity seen abutting the  right lower inner chest wall (not present on the film of 13/11/15 and likely due  to loculated pleural fluid. There is suggestion of a dromedary hump of the right  hemi diaphragm. The tip of the left CVP line is over the mid/distal SVC. The tip  of the NG tube is at or just distal to the gastro oesophageal junction.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