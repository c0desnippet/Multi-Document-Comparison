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5109</w:t>
      </w:r>
    </w:p>
    <w:p>
      <w:r>
        <w:t>Visit Number: 5954b5c53b6ada46a839b57b90b135e89645c9b4b8bad3c306a5613654227cd5</w:t>
      </w:r>
    </w:p>
    <w:p>
      <w:r>
        <w:t>Masked_PatientID: 5107</w:t>
      </w:r>
    </w:p>
    <w:p>
      <w:r>
        <w:t>Order ID: ac6b0359bfbbe004575d9991164536064722e410c998ea52a9e705ddc9489ef5</w:t>
      </w:r>
    </w:p>
    <w:p>
      <w:r>
        <w:t>Order Name: Chest X-ray</w:t>
      </w:r>
    </w:p>
    <w:p>
      <w:r>
        <w:t>Result Item Code: CHE-NOV</w:t>
      </w:r>
    </w:p>
    <w:p>
      <w:r>
        <w:t>Performed Date Time: 22/11/2018 18:26</w:t>
      </w:r>
    </w:p>
    <w:p>
      <w:r>
        <w:t>Line Num: 1</w:t>
      </w:r>
    </w:p>
    <w:p>
      <w:r>
        <w:t>Text:       The heart, lungs and mediastinum are unremarkable.  The aorta is unfurled.   Known / Minor Finalised by: &lt;DOCTOR&gt;</w:t>
      </w:r>
    </w:p>
    <w:p>
      <w:r>
        <w:t>Accession Number: cb8d583ddf208eddb1c221c8c2c32d497f75fbd2761cd85a3e57d0d299c382e0</w:t>
      </w:r>
    </w:p>
    <w:p>
      <w:r>
        <w:t>Updated Date Time: 23/11/2018 6:52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unfurled.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