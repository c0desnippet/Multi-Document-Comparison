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7092</w:t>
      </w:r>
    </w:p>
    <w:p>
      <w:r>
        <w:t>Visit Number: e9b02812b21884ee14e6e19fb17bbc95439d8e629b62b5546995f374de97970f</w:t>
      </w:r>
    </w:p>
    <w:p>
      <w:r>
        <w:t>Masked_PatientID: 7090</w:t>
      </w:r>
    </w:p>
    <w:p>
      <w:r>
        <w:t>Order ID: 7b4fa9d9d4ad2b5a12bf7ef4a07fd2180e27a2a90031888ecea254122a88a422</w:t>
      </w:r>
    </w:p>
    <w:p>
      <w:r>
        <w:t>Order Name: Chest X-ray</w:t>
      </w:r>
    </w:p>
    <w:p>
      <w:r>
        <w:t>Result Item Code: CHE-NOV</w:t>
      </w:r>
    </w:p>
    <w:p>
      <w:r>
        <w:t>Performed Date Time: 05/9/2015 1:29</w:t>
      </w:r>
    </w:p>
    <w:p>
      <w:r>
        <w:t>Line Num: 1</w:t>
      </w:r>
    </w:p>
    <w:p>
      <w:r>
        <w:t>Text:       HISTORY right CAP with right parapneumonic effusion complicated s/p chest drain REPORT Right cardiac border partially obscured. There is hazy opacification of the right  lung due to pleural fluid and underlying consolidation.  A right sided drainage catheter  is present with its tip projected over the right 7th rib. High right hemi diaphragm.      May need further action Finalised by: &lt;DOCTOR&gt;</w:t>
      </w:r>
    </w:p>
    <w:p>
      <w:r>
        <w:t>Accession Number: 59a127ba7652626f87c66d86738b286ff5cf45c14a416a6540bc9c5d1cc44360</w:t>
      </w:r>
    </w:p>
    <w:p>
      <w:r>
        <w:t>Updated Date Time: 06/9/2015 10:08</w:t>
      </w:r>
    </w:p>
    <w:p>
      <w:pPr>
        <w:pStyle w:val="Heading2"/>
      </w:pPr>
      <w:r>
        <w:t>Layman Explanation</w:t>
      </w:r>
    </w:p>
    <w:p>
      <w:r>
        <w:t>This radiology report discusses       HISTORY right CAP with right parapneumonic effusion complicated s/p chest drain REPORT Right cardiac border partially obscured. There is hazy opacification of the right  lung due to pleural fluid and underlying consolidation.  A right sided drainage catheter  is present with its tip projected over the right 7th rib. High right hemi diaphragm. 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