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7139</w:t>
      </w:r>
    </w:p>
    <w:p>
      <w:r>
        <w:t>Visit Number: 8df6a54a26ddfa4f57be274f04725617f491f659e107f21a5653d863fec076cd</w:t>
      </w:r>
    </w:p>
    <w:p>
      <w:r>
        <w:t>Masked_PatientID: 7135</w:t>
      </w:r>
    </w:p>
    <w:p>
      <w:r>
        <w:t>Order ID: 2fd5f20c6efea1147209ddf28ef06dbe6f4cd883e0b76da66669ee61e00134f9</w:t>
      </w:r>
    </w:p>
    <w:p>
      <w:r>
        <w:t>Order Name: Chest X-ray</w:t>
      </w:r>
    </w:p>
    <w:p>
      <w:r>
        <w:t>Result Item Code: CHE-NOV</w:t>
      </w:r>
    </w:p>
    <w:p>
      <w:r>
        <w:t>Performed Date Time: 18/4/2017 13:04</w:t>
      </w:r>
    </w:p>
    <w:p>
      <w:r>
        <w:t>Line Num: 1</w:t>
      </w:r>
    </w:p>
    <w:p>
      <w:r>
        <w:t>Text:       HISTORY Presented with distal left tibia pain and swelling.Background of prostate ca. Xray  show osteolytic lesion. CT TAP showed lung lesion. Suspicious of distal tibial metastasis. REPORT  Compared with a study dated 23 August 2016  The heart is slightly enlarged in size with metallic prosthesis in situ. There is  a 2.0 x 1.2 cm nodular density seen in the right perihilar upper zone, which may  represent a pulmonary secondary in the given clinical context. No other discrete  focal lesion seen.  Interval resolution of previously seen bilateral pleural effusion  and bibasal consolidation. There is scoliosis of the dorsal spine  May need further action Finalised by: &lt;DOCTOR&gt;</w:t>
      </w:r>
    </w:p>
    <w:p>
      <w:r>
        <w:t>Accession Number: a90e9c40ac9c7b7d396a82566ee9860b9924fefda81d5089ba1bea32a0a164ea</w:t>
      </w:r>
    </w:p>
    <w:p>
      <w:r>
        <w:t>Updated Date Time: 18/4/2017 18:21</w:t>
      </w:r>
    </w:p>
    <w:p>
      <w:pPr>
        <w:pStyle w:val="Heading2"/>
      </w:pPr>
      <w:r>
        <w:t>Layman Explanation</w:t>
      </w:r>
    </w:p>
    <w:p>
      <w:r>
        <w:t>This radiology report discusses       HISTORY Presented with distal left tibia pain and swelling.Background of prostate ca. Xray  show osteolytic lesion. CT TAP showed lung lesion. Suspicious of distal tibial metastasis. REPORT  Compared with a study dated 23 August 2016  The heart is slightly enlarged in size with metallic prosthesis in situ. There is  a 2.0 x 1.2 cm nodular density seen in the right perihilar upper zone, which may  represent a pulmonary secondary in the given clinical context. No other discrete  focal lesion seen.  Interval resolution of previously seen bilateral pleural effusion  and bibasal consolidation. There is scoliosis of the dorsal spine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