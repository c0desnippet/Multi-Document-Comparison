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670</w:t>
      </w:r>
    </w:p>
    <w:p>
      <w:r>
        <w:t>Visit Number: 1feb5abf27cf5e7eb8667780a541d1c1f76acbd552472b6b8c49f069e3482ceb</w:t>
      </w:r>
    </w:p>
    <w:p>
      <w:r>
        <w:t>Masked_PatientID: 649</w:t>
      </w:r>
    </w:p>
    <w:p>
      <w:r>
        <w:t>Order ID: 26a052a1a21a922a4219d9d0e6dd87ddba655329e8b8060d931cca6d7ff2b20a</w:t>
      </w:r>
    </w:p>
    <w:p>
      <w:r>
        <w:t>Order Name: Chest X-ray, Erect</w:t>
      </w:r>
    </w:p>
    <w:p>
      <w:r>
        <w:t>Result Item Code: CHE-ER</w:t>
      </w:r>
    </w:p>
    <w:p>
      <w:r>
        <w:t>Performed Date Time: 15/9/2019 21:15</w:t>
      </w:r>
    </w:p>
    <w:p>
      <w:r>
        <w:t>Line Num: 1</w:t>
      </w:r>
    </w:p>
    <w:p>
      <w:r>
        <w:t>Text: HISTORY  chest pain REPORT Comparison is made with the previous radiograph dated 30 August 2019. Status post-CABG. The heart size is normal.  No focal consolidation or pleural effusion is seen. There is no discernible pneumothorax. Calcific densities projected over the left scapula are again noted and may represent  bone islands. Report Indicator: Known / Minor Reported by: &lt;DOCTOR&gt;</w:t>
      </w:r>
    </w:p>
    <w:p>
      <w:r>
        <w:t>Accession Number: 702d10392a6feaedc17b11b988162fa8415ff8843a30183b563fe19f8cf3573b</w:t>
      </w:r>
    </w:p>
    <w:p>
      <w:r>
        <w:t>Updated Date Time: 16/9/2019 12:31</w:t>
      </w:r>
    </w:p>
    <w:p>
      <w:pPr>
        <w:pStyle w:val="Heading2"/>
      </w:pPr>
      <w:r>
        <w:t>Layman Explanation</w:t>
      </w:r>
    </w:p>
    <w:p>
      <w:r>
        <w:t>This radiology report discusses HISTORY  chest pain REPORT Comparison is made with the previous radiograph dated 30 August 2019. Status post-CABG. The heart size is normal.  No focal consolidation or pleural effusion is seen. There is no discernible pneumothorax. Calcific densities projected over the left scapula are again noted and may represent  bone islands.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