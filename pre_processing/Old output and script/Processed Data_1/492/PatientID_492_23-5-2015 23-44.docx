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492</w:t>
      </w:r>
    </w:p>
    <w:p>
      <w:r>
        <w:t>Visit Number: 31e1e2ef68ac5a2aad37bd4610829dbc2583792cf36fc23c72ae25c016b9c087</w:t>
      </w:r>
    </w:p>
    <w:p>
      <w:r>
        <w:t>Masked_PatientID: 492</w:t>
      </w:r>
    </w:p>
    <w:p>
      <w:r>
        <w:t>Order ID: 853735898220058d101f05cf8b43c1895bc42befff913ece89cf324874660cef</w:t>
      </w:r>
    </w:p>
    <w:p>
      <w:r>
        <w:t>Order Name: Chest X-ray</w:t>
      </w:r>
    </w:p>
    <w:p>
      <w:r>
        <w:t>Result Item Code: CHE-NOV</w:t>
      </w:r>
    </w:p>
    <w:p>
      <w:r>
        <w:t>Performed Date Time: 23/5/2015 23:44</w:t>
      </w:r>
    </w:p>
    <w:p>
      <w:r>
        <w:t>Line Num: 1</w:t>
      </w:r>
    </w:p>
    <w:p>
      <w:r>
        <w:t>Text:       HISTORY missed HD REPORT CHEST (PA ERECT) TOTAL OF ONE IMAGE The previous chest radiograph of 24 April 2015 was reviewed with the report. When the current chest radiograph is compared to the previous radiograph as cited  above, there appears to be no significant interval change. The volume loss of the right lung is attributed to a previous right upper lobectomy.   There are multiple surgical staples projected over the upper right perihilar area. The lungs show nosignificant upper lobe blood diversion and perihilar vascular congestion. The relative sclerosis of the vertebral body endplates is suggestive of a renal osteosclerosis   May need further action Finalised by: &lt;DOCTOR&gt;</w:t>
      </w:r>
    </w:p>
    <w:p>
      <w:r>
        <w:t>Accession Number: a6a7b523f1ec46991c1f5a5ee555a26e0365500941d1f939ae6883c5f777d888</w:t>
      </w:r>
    </w:p>
    <w:p>
      <w:r>
        <w:t>Updated Date Time: 25/5/2015 14:04</w:t>
      </w:r>
    </w:p>
    <w:p>
      <w:pPr>
        <w:pStyle w:val="Heading2"/>
      </w:pPr>
      <w:r>
        <w:t>Layman Explanation</w:t>
      </w:r>
    </w:p>
    <w:p>
      <w:r>
        <w:t>This radiology report discusses       HISTORY missed HD REPORT CHEST (PA ERECT) TOTAL OF ONE IMAGE The previous chest radiograph of 24 April 2015 was reviewed with the report. When the current chest radiograph is compared to the previous radiograph as cited  above, there appears to be no significant interval change. The volume loss of the right lung is attributed to a previous right upper lobectomy.   There are multiple surgical staples projected over the upper right perihilar area. The lungs show nosignificant upper lobe blood diversion and perihilar vascular congestion. The relative sclerosis of the vertebral body endplates is suggestive of a renal osteosclerosis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