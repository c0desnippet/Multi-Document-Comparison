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5576</w:t>
      </w:r>
    </w:p>
    <w:p>
      <w:r>
        <w:t>Visit Number: e4907548ac28d8d51fa503eddf29f018cb111c8e0fc736677e270e3415b50582</w:t>
      </w:r>
    </w:p>
    <w:p>
      <w:r>
        <w:t>Masked_PatientID: 5565</w:t>
      </w:r>
    </w:p>
    <w:p>
      <w:r>
        <w:t>Order ID: 29663045b7ad71d31ca728187f347f8c70ae70adcdd722b054158859f2cee68b</w:t>
      </w:r>
    </w:p>
    <w:p>
      <w:r>
        <w:t>Order Name: Chest X-ray, Erect</w:t>
      </w:r>
    </w:p>
    <w:p>
      <w:r>
        <w:t>Result Item Code: CHE-ER</w:t>
      </w:r>
    </w:p>
    <w:p>
      <w:r>
        <w:t>Performed Date Time: 08/6/2018 17:00</w:t>
      </w:r>
    </w:p>
    <w:p>
      <w:r>
        <w:t>Line Num: 1</w:t>
      </w:r>
    </w:p>
    <w:p>
      <w:r>
        <w:t>Text:       HISTORY Multiple myeloma; constipation x 4 days clinically no acute abdomen.; b/g bilateral  pleural effusion s/p thoracentesis ,OSA. worsening SOB last 2 days no desaturation,  to re-evalutate pleural effusion and ?new infection REPORT  Reference is made previous radiograph dated 04/06/2018. The heart size cannot be assessed accurately due to AP projection. Pulmonary venous  congestion. Small to moderate bilateral pleural effusions with associated ground glass opacification  in the mid and lower zones bilaterally. Appearances raise the possibility of pulmonary  oedema.  Please correlate clinically. The tip of the right PICC line projects over the superior vena cava. Degenerative changes of the visualised spine.  Thoracolumbar spinal instrumentation  noted.   May need further action Finalised by: &lt;DOCTOR&gt;</w:t>
      </w:r>
    </w:p>
    <w:p>
      <w:r>
        <w:t>Accession Number: bf22c74bfdead5021790dda636f6350e77ce744802a099e632797ccaaef9ad82</w:t>
      </w:r>
    </w:p>
    <w:p>
      <w:r>
        <w:t>Updated Date Time: 09/6/2018 18:01</w:t>
      </w:r>
    </w:p>
    <w:p>
      <w:pPr>
        <w:pStyle w:val="Heading2"/>
      </w:pPr>
      <w:r>
        <w:t>Layman Explanation</w:t>
      </w:r>
    </w:p>
    <w:p>
      <w:r>
        <w:t>This radiology report discusses       HISTORY Multiple myeloma; constipation x 4 days clinically no acute abdomen.; b/g bilateral  pleural effusion s/p thoracentesis ,OSA. worsening SOB last 2 days no desaturation,  to re-evalutate pleural effusion and ?new infection REPORT  Reference is made previous radiograph dated 04/06/2018. The heart size cannot be assessed accurately due to AP projection. Pulmonary venous  congestion. Small to moderate bilateral pleural effusions with associated ground glass opacification  in the mid and lower zones bilaterally. Appearances raise the possibility of pulmonary  oedema.  Please correlate clinically. The tip of the right PICC line projects over the superior vena cava. Degenerative changes of the visualised spine.  Thoracolumbar spinal instrumentation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