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5215</w:t>
      </w:r>
    </w:p>
    <w:p>
      <w:r>
        <w:t>Visit Number: 0bbde888258b451115030f1b5e300c4d07beca4b2804a1f748368d22439802cc</w:t>
      </w:r>
    </w:p>
    <w:p>
      <w:r>
        <w:t>Masked_PatientID: 5210</w:t>
      </w:r>
    </w:p>
    <w:p>
      <w:r>
        <w:t>Order ID: df7fe382e678a5d05ed8163910388bea7009911ea72e60c7f0a304356e357830</w:t>
      </w:r>
    </w:p>
    <w:p>
      <w:r>
        <w:t>Order Name: Chest X-ray</w:t>
      </w:r>
    </w:p>
    <w:p>
      <w:r>
        <w:t>Result Item Code: CHE-NOV</w:t>
      </w:r>
    </w:p>
    <w:p>
      <w:r>
        <w:t>Performed Date Time: 02/8/2018 1:55</w:t>
      </w:r>
    </w:p>
    <w:p>
      <w:r>
        <w:t>Line Num: 1</w:t>
      </w:r>
    </w:p>
    <w:p>
      <w:r>
        <w:t>Text:       HISTORY Desaturation for investigation REPORT  Right heart border is obscured.  Heart size is difficult to assess. There is increasing  right pleural effusion as compared to the preceding radiograph.  Ground-glass changes  and basal atelectasis is noted in the right lung.  There are ground-glass changes  in the left lower zone.   Known / Minor Finalised by: &lt;DOCTOR&gt;</w:t>
      </w:r>
    </w:p>
    <w:p>
      <w:r>
        <w:t>Accession Number: 32df1b1a7405116d639f979e5eb1f76cf42320e50880ed20513cbdfd3b92ecff</w:t>
      </w:r>
    </w:p>
    <w:p>
      <w:r>
        <w:t>Updated Date Time: 02/8/2018 9:39</w:t>
      </w:r>
    </w:p>
    <w:p>
      <w:pPr>
        <w:pStyle w:val="Heading2"/>
      </w:pPr>
      <w:r>
        <w:t>Layman Explanation</w:t>
      </w:r>
    </w:p>
    <w:p>
      <w:r>
        <w:t>This radiology report discusses       HISTORY Desaturation for investigation REPORT  Right heart border is obscured.  Heart size is difficult to assess. There is increasing  right pleural effusion as compared to the preceding radiograph.  Ground-glass changes  and basal atelectasis is noted in the right lung.  There are ground-glass changes  in the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