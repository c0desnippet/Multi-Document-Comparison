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3216</w:t>
      </w:r>
    </w:p>
    <w:p>
      <w:r>
        <w:t>Visit Number: 09562798f1a03b8444aac5984a6e2aaadf8c2ec325d40057ba8152138aa4d612</w:t>
      </w:r>
    </w:p>
    <w:p>
      <w:r>
        <w:t>Masked_PatientID: 3213</w:t>
      </w:r>
    </w:p>
    <w:p>
      <w:r>
        <w:t>Order ID: bf419f598e27491371d0fabefab6e1b30d5e543c9a9073acbe0596fd8f651876</w:t>
      </w:r>
    </w:p>
    <w:p>
      <w:r>
        <w:t>Order Name: Chest X-ray</w:t>
      </w:r>
    </w:p>
    <w:p>
      <w:r>
        <w:t>Result Item Code: CHE-NOV</w:t>
      </w:r>
    </w:p>
    <w:p>
      <w:r>
        <w:t>Performed Date Time: 20/2/2017 22:50</w:t>
      </w:r>
    </w:p>
    <w:p>
      <w:r>
        <w:t>Line Num: 1</w:t>
      </w:r>
    </w:p>
    <w:p>
      <w:r>
        <w:t>Text:       HISTORY SOB REPORT  Prior chest radiograph dated 20/05/2016 was reviewed. The heart size is normal.  Coronary stents are noted.  There is no consolidation,  pleural effusion or pneumothorax.  There are a few scattered tiny punctate opacities  in both lungs, more on the right, which are grossly stable and could be due to end-on  vessels or calcified granulomas.   Known / Minor  Finalised by: &lt;DOCTOR&gt;</w:t>
      </w:r>
    </w:p>
    <w:p>
      <w:r>
        <w:t>Accession Number: 765742ca5086b29d2d6bfc1be31f33bf88d487f44e4c167df1a33654450989a4</w:t>
      </w:r>
    </w:p>
    <w:p>
      <w:r>
        <w:t>Updated Date Time: 21/2/2017 4:25</w:t>
      </w:r>
    </w:p>
    <w:p>
      <w:pPr>
        <w:pStyle w:val="Heading2"/>
      </w:pPr>
      <w:r>
        <w:t>Layman Explanation</w:t>
      </w:r>
    </w:p>
    <w:p>
      <w:r>
        <w:t>This radiology report discusses       HISTORY SOB REPORT  Prior chest radiograph dated 20/05/2016 was reviewed. The heart size is normal.  Coronary stents are noted.  There is no consolidation,  pleural effusion or pneumothorax.  There are a few scattered tiny punctate opacities  in both lungs, more on the right, which are grossly stable and could be due to end-on  vessels or calcified granulomas.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