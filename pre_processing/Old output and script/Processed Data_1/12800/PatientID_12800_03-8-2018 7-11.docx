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12816</w:t>
      </w:r>
    </w:p>
    <w:p>
      <w:r>
        <w:t>Visit Number: 0fd4c2e3580b47b1eafe5e1a6a6278eff19b63be715d02528402dab237b0df4c</w:t>
      </w:r>
    </w:p>
    <w:p>
      <w:r>
        <w:t>Masked_PatientID: 12800</w:t>
      </w:r>
    </w:p>
    <w:p>
      <w:r>
        <w:t>Order ID: 54fd50ce77768197fe0e692f30c7ab0dbbd0768089446b9870b00c72d6ab4d24</w:t>
      </w:r>
    </w:p>
    <w:p>
      <w:r>
        <w:t>Order Name: Chest X-ray</w:t>
      </w:r>
    </w:p>
    <w:p>
      <w:r>
        <w:t>Result Item Code: CHE-NOV</w:t>
      </w:r>
    </w:p>
    <w:p>
      <w:r>
        <w:t>Performed Date Time: 03/8/2018 7:11</w:t>
      </w:r>
    </w:p>
    <w:p>
      <w:r>
        <w:t>Line Num: 1</w:t>
      </w:r>
    </w:p>
    <w:p>
      <w:r>
        <w:t>Text:          [ Post-CABG.  The heart is enlarged with left basal pleural COPE loop.  There is extensive  consolidation in the left lower lobe with small residual basal pleural effusion.   The aorta is unfurled. May need further action Finalised by: &lt;DOCTOR&gt;</w:t>
      </w:r>
    </w:p>
    <w:p>
      <w:r>
        <w:t>Accession Number: 30d14162394d24b15441e0b6f70cb81d1344b2d2eb9d69a41842cf26a2bf9a53</w:t>
      </w:r>
    </w:p>
    <w:p>
      <w:r>
        <w:t>Updated Date Time: 03/8/2018 11:30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