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12697</w:t>
      </w:r>
    </w:p>
    <w:p>
      <w:r>
        <w:t>Visit Number: 7788de05f5653250a0f45f74c634e10fcac36e1f9f6a9b25b415cf19b07338be</w:t>
      </w:r>
    </w:p>
    <w:p>
      <w:r>
        <w:t>Masked_PatientID: 12658</w:t>
      </w:r>
    </w:p>
    <w:p>
      <w:r>
        <w:t>Order ID: 376271312a98e6f6ff350cee449766714771143c21e1737296f90a34a41cbfeb</w:t>
      </w:r>
    </w:p>
    <w:p>
      <w:r>
        <w:t>Order Name: Chest X-ray</w:t>
      </w:r>
    </w:p>
    <w:p>
      <w:r>
        <w:t>Result Item Code: CHE-NOV</w:t>
      </w:r>
    </w:p>
    <w:p>
      <w:r>
        <w:t>Performed Date Time: 22/6/2017 15:20</w:t>
      </w:r>
    </w:p>
    <w:p>
      <w:r>
        <w:t>Line Num: 1</w:t>
      </w:r>
    </w:p>
    <w:p>
      <w:r>
        <w:t>Text:       Tracheostomy is visualised.  The previously described bilateral upper lobe consolidation  is more confluent than on the last examination of 17/6/17 (? pulmonary haemorrhage).   The thoracic stomach is fluid-filled; the tip of the NG tube is not depicted.      May need further action Finalised by: &lt;DOCTOR&gt;</w:t>
      </w:r>
    </w:p>
    <w:p>
      <w:r>
        <w:t>Accession Number: e12c4919fb53cb4a8c094bb8b9b19d3589bc2fec4371b84aa3f4bd8ad2443098</w:t>
      </w:r>
    </w:p>
    <w:p>
      <w:r>
        <w:t>Updated Date Time: 23/6/2017 15:14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