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12067</w:t>
      </w:r>
    </w:p>
    <w:p>
      <w:r>
        <w:t>Visit Number: bead96d2c4df5bf1f00cab39ac90cc380ea8df227efa97bf7e7129639fad1932</w:t>
      </w:r>
    </w:p>
    <w:p>
      <w:r>
        <w:t>Masked_PatientID: 12061</w:t>
      </w:r>
    </w:p>
    <w:p>
      <w:r>
        <w:t>Order ID: 671d9efe40c07896a4c66c52f4048198bb160b6fafd37ec15e9e0d0eb1adddea</w:t>
      </w:r>
    </w:p>
    <w:p>
      <w:r>
        <w:t>Order Name: Chest X-ray</w:t>
      </w:r>
    </w:p>
    <w:p>
      <w:r>
        <w:t>Result Item Code: CHE-NOV</w:t>
      </w:r>
    </w:p>
    <w:p>
      <w:r>
        <w:t>Performed Date Time: 08/1/2019 23:48</w:t>
      </w:r>
    </w:p>
    <w:p>
      <w:r>
        <w:t>Line Num: 1</w:t>
      </w:r>
    </w:p>
    <w:p>
      <w:r>
        <w:t>Text:       HISTORY ett positioning REPORT  The tip of the ETT is 3 cm above the carina.  Dual-lead cardiac pacemaker and nasogastric  tube are noted in situ.  The heart is enlarged.  There is pulmonary venous congestion  with septal lines and ground-glass - alveolar changes in the lungs.   Known / Minor Finalised by: &lt;DOCTOR&gt;</w:t>
      </w:r>
    </w:p>
    <w:p>
      <w:r>
        <w:t>Accession Number: 2976be47415593441e0be9ad7144310a67ff4a254f5923b765d80ca158369fb4</w:t>
      </w:r>
    </w:p>
    <w:p>
      <w:r>
        <w:t>Updated Date Time: 10/1/2019 7:36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