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7244</w:t>
      </w:r>
    </w:p>
    <w:p>
      <w:r>
        <w:t>Visit Number: afb8f7d78d33b6e528a0c991e7c6daa400df56ad3639eff104aa8986bbf25262</w:t>
      </w:r>
    </w:p>
    <w:p>
      <w:r>
        <w:t>Masked_PatientID: 7195</w:t>
      </w:r>
    </w:p>
    <w:p>
      <w:r>
        <w:t>Order ID: 2926d15a1b2d56539411f0ccbb0c5ebad7dc677239e4348aa6659904f34b56f6</w:t>
      </w:r>
    </w:p>
    <w:p>
      <w:r>
        <w:t>Order Name: Chest X-ray</w:t>
      </w:r>
    </w:p>
    <w:p>
      <w:r>
        <w:t>Result Item Code: CHE-NOV</w:t>
      </w:r>
    </w:p>
    <w:p>
      <w:r>
        <w:t>Performed Date Time: 25/12/2016 11:24</w:t>
      </w:r>
    </w:p>
    <w:p>
      <w:r>
        <w:t>Line Num: 1</w:t>
      </w:r>
    </w:p>
    <w:p>
      <w:r>
        <w:t>Text:       HISTORY after changing ETT, CVP and vas cath REPORT CHEST Even though this is an AP film, the cardiac shadow appears enlarged. Extensive patchy  nodular air space shadowing is noted in both lung fields. Appearance not significantly  improved since the film of 21/12/16. There is a small left basal effusion present.  The tip of the right subclavian catheter is over the right innominate whilst that  of the right CVP line is over the SVC. There are also two left sided CVP lines present,  the upper line over the proximal SVC and the lower line over the distal SVC. The  tip of the endotracheal tube is approximately 1.6 cm from the bifurcation. The tip  of the naso gastric tube is folded backwards and projected over the expected position  of the proximal stomach (outline of the left hemi diaphragm not well visualized).   May need further action Finalised by: &lt;DOCTOR&gt;</w:t>
      </w:r>
    </w:p>
    <w:p>
      <w:r>
        <w:t>Accession Number: ccaf351673f86684dc25fffa083eefbaf1d9888a0fe4a83f4e48cd88c297909a</w:t>
      </w:r>
    </w:p>
    <w:p>
      <w:r>
        <w:t>Updated Date Time: 26/12/2016 17:46</w:t>
      </w:r>
    </w:p>
    <w:p>
      <w:pPr>
        <w:pStyle w:val="Heading2"/>
      </w:pPr>
      <w:r>
        <w:t>Layman Explanation</w:t>
      </w:r>
    </w:p>
    <w:p>
      <w:r>
        <w:t>This radiology report discusses       HISTORY after changing ETT, CVP and vas cath REPORT CHEST Even though this is an AP film, the cardiac shadow appears enlarged. Extensive patchy  nodular air space shadowing is noted in both lung fields. Appearance not significantly  improved since the film of 21/12/16. There is a small left basal effusion present.  The tip of the right subclavian catheter is over the right innominate whilst that  of the right CVP line is over the SVC. There are also two left sided CVP lines present,  the upper line over the proximal SVC and the lower line over the distal SVC. The  tip of the endotracheal tube is approximately 1.6 cm from the bifurcation. The tip  of the naso gastric tube is folded backwards and projected over the expected position  of the proximal stomach (outline of the left hemi diaphragm not well visualized).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