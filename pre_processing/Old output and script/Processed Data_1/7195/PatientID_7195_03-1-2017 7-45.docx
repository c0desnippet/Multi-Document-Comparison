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7248</w:t>
      </w:r>
    </w:p>
    <w:p>
      <w:r>
        <w:t>Visit Number: afb8f7d78d33b6e528a0c991e7c6daa400df56ad3639eff104aa8986bbf25262</w:t>
      </w:r>
    </w:p>
    <w:p>
      <w:r>
        <w:t>Masked_PatientID: 7195</w:t>
      </w:r>
    </w:p>
    <w:p>
      <w:r>
        <w:t>Order ID: 169db7a6415b16f91c5d00c9e67929a3cf578bca2f3579c7a48e7849bcb3be4b</w:t>
      </w:r>
    </w:p>
    <w:p>
      <w:r>
        <w:t>Order Name: Chest X-ray</w:t>
      </w:r>
    </w:p>
    <w:p>
      <w:r>
        <w:t>Result Item Code: CHE-NOV</w:t>
      </w:r>
    </w:p>
    <w:p>
      <w:r>
        <w:t>Performed Date Time: 03/1/2017 7:45</w:t>
      </w:r>
    </w:p>
    <w:p>
      <w:r>
        <w:t>Line Num: 1</w:t>
      </w:r>
    </w:p>
    <w:p>
      <w:r>
        <w:t>Text:       HISTORY TVD bleeding git  sternotrophomoas pneumonia REPORT CHEST X-RAY – AP SUPINE Film  Comparison was made with previous chest radiograph dated 1 January 2017.   The tip of the endotracheal tube is 2.5 cm above the carina. The right subclavian and internal jugular catheters as well as the nasogastric tube  are stable in positions.  The heart size cannot be assessed accurately in this supine position.  There is unfolding  of thoracic aorta.  Evidence of prior CABG surgery is noted. Patchy airspace opacity in left lung field shows mild worsening.  However, the right lung field airspace opacity shows partial improvement.  Blunting of right costophrenic angle is suggestive of small pleural effusion.    May need further action Finalised by: &lt;DOCTOR&gt;</w:t>
      </w:r>
    </w:p>
    <w:p>
      <w:r>
        <w:t>Accession Number: 386ea47f6156263df2bb127bc74429b35a6a54cfa6b4e9418d60c55195bfdea9</w:t>
      </w:r>
    </w:p>
    <w:p>
      <w:r>
        <w:t>Updated Date Time: 03/1/2017 14:56</w:t>
      </w:r>
    </w:p>
    <w:p>
      <w:pPr>
        <w:pStyle w:val="Heading2"/>
      </w:pPr>
      <w:r>
        <w:t>Layman Explanation</w:t>
      </w:r>
    </w:p>
    <w:p>
      <w:r>
        <w:t>This radiology report discusses       HISTORY TVD bleeding git  sternotrophomoas pneumonia REPORT CHEST X-RAY – AP SUPINE Film  Comparison was made with previous chest radiograph dated 1 January 2017.   The tip of the endotracheal tube is 2.5 cm above the carina. The right subclavian and internal jugular catheters as well as the nasogastric tube  are stable in positions.  The heart size cannot be assessed accurately in this supine position.  There is unfolding  of thoracic aorta.  Evidence of prior CABG surgery is noted. Patchy airspace opacity in left lung field shows mild worsening.  However, the right lung field airspace opacity shows partial improvement.  Blunting of right costophrenic angle is suggestive of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