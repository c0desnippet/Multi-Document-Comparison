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03/12/2016 6:37</w:t>
      </w:r>
    </w:p>
    <w:p>
      <w:pPr>
        <w:pStyle w:val="Heading2"/>
      </w:pPr>
      <w:r>
        <w:t>Raw Radiology Report Extracted</w:t>
      </w:r>
    </w:p>
    <w:p>
      <w:r>
        <w:t>Visit Number: eeadd9fe07aa6e8f678d7eb6fd979a86652136856e8cbd7fc846fd3bdc2ee5e7</w:t>
      </w:r>
    </w:p>
    <w:p>
      <w:r>
        <w:t>Masked_PatientID: 1440</w:t>
      </w:r>
    </w:p>
    <w:p>
      <w:r>
        <w:t>Order ID: 82aa56929abb3f1f1c14b8fefcf1d15c548e6114cd3f2986c0943aa198c111d0</w:t>
      </w:r>
    </w:p>
    <w:p>
      <w:r>
        <w:t>Order Name: Chest X-ray</w:t>
      </w:r>
    </w:p>
    <w:p>
      <w:r>
        <w:t>Result Item Code: CHE-NOV</w:t>
      </w:r>
    </w:p>
    <w:p>
      <w:r>
        <w:t>Performed Date Time: 03/12/2016 6:37</w:t>
      </w:r>
    </w:p>
    <w:p>
      <w:r>
        <w:t>Line Num: 1</w:t>
      </w:r>
    </w:p>
    <w:p>
      <w:r>
        <w:t>Text:       HISTORY CCF REPORT  The heart is enlarged.  There are ground-glass and alveolar changes in both lungs  with small effusions.  Pulmonary venous congestion with septal lines are noted.   Findings are consistent with fluid overload Known / Minor  Finalised by: &lt;DOCTOR&gt;</w:t>
      </w:r>
    </w:p>
    <w:p>
      <w:r>
        <w:t>Accession Number: 05869c27deca317b126fc858adaf27aef5039ac95816d3139b06027b37fe2292</w:t>
      </w:r>
    </w:p>
    <w:p>
      <w:r>
        <w:t>Updated Date Time: 03/12/2016 17:11</w:t>
      </w:r>
    </w:p>
    <w:p>
      <w:pPr>
        <w:pStyle w:val="Heading2"/>
      </w:pPr>
      <w:r>
        <w:t>Layman Explanation</w:t>
      </w:r>
    </w:p>
    <w:p>
      <w:r>
        <w:t>The report shows that your heart is larger than normal. There are signs of fluid buildup in your lungs, which is causing some changes in the lung tissue.  The report also shows signs of congestion in the blood vessels in your lungs. This means there is too much fluid in your blood vessels.</w:t>
      </w:r>
    </w:p>
    <w:p>
      <w:pPr>
        <w:pStyle w:val="Heading2"/>
      </w:pPr>
      <w:r>
        <w:t>Summary</w:t>
      </w:r>
    </w:p>
    <w:p>
      <w:r>
        <w:t>## Radiology Report Summary</w:t>
        <w:br/>
        <w:br/>
        <w:t>**Image Type:** Chest X-ray</w:t>
        <w:br/>
        <w:br/>
        <w:t>**1. Diseases:**</w:t>
        <w:br/>
        <w:br/>
        <w:t>* **Fluid Overload:** This is the primary diagnosis based on the findings.</w:t>
        <w:br/>
        <w:t>* **Pulmonary Venous Congestion:** This is a sign of fluid overload.</w:t>
        <w:br/>
        <w:br/>
        <w:t>**2. Organs:**</w:t>
        <w:br/>
        <w:br/>
        <w:t>* **Heart:** Enlarged.</w:t>
        <w:br/>
        <w:t>* **Lungs:** Ground-glass and alveolar changes with small effusions. Pulmonary venous congestion with septal lines are noted.</w:t>
        <w:br/>
        <w:br/>
        <w:t>**3. Symptoms/Phenomena of Concern:**</w:t>
        <w:br/>
        <w:br/>
        <w:t xml:space="preserve">* **Enlarged heart:** Indicates a potential problem with the heart's function. </w:t>
        <w:br/>
        <w:t>* **Ground-glass and alveolar changes in the lungs:** Suggests fluid buildup in the lungs.</w:t>
        <w:br/>
        <w:t>* **Small effusions:** Suggests fluid buildup in the pleural space surrounding the lungs.</w:t>
        <w:br/>
        <w:t>* **Pulmonary venous congestion:** Indicates that the veins in the lungs are congested with blood, possibly due to the fluid overload.</w:t>
        <w:br/>
        <w:t>* **Septal lines:** These are lines that appear on the X-ray due to thickened lung tissue, further indicating fluid buildup.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