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1440, Performed Date: 01/12/2016 18:20</w:t>
      </w:r>
    </w:p>
    <w:p>
      <w:pPr>
        <w:pStyle w:val="Heading2"/>
      </w:pPr>
      <w:r>
        <w:t>Raw Radiology Report Extracted</w:t>
      </w:r>
    </w:p>
    <w:p>
      <w:r>
        <w:t>Visit Number: eeadd9fe07aa6e8f678d7eb6fd979a86652136856e8cbd7fc846fd3bdc2ee5e7</w:t>
      </w:r>
    </w:p>
    <w:p>
      <w:r>
        <w:t>Masked_PatientID: 1440</w:t>
      </w:r>
    </w:p>
    <w:p>
      <w:r>
        <w:t>Order ID: ea1a034ae1b64b1679e42e8aeab360122ebae409aa02b37cdec1ee548ff9423b</w:t>
      </w:r>
    </w:p>
    <w:p>
      <w:r>
        <w:t>Order Name: Chest X-ray</w:t>
      </w:r>
    </w:p>
    <w:p>
      <w:r>
        <w:t>Result Item Code: CHE-NOV</w:t>
      </w:r>
    </w:p>
    <w:p>
      <w:r>
        <w:t>Performed Date Time: 01/12/2016 18:20</w:t>
      </w:r>
    </w:p>
    <w:p>
      <w:r>
        <w:t>Line Num: 1</w:t>
      </w:r>
    </w:p>
    <w:p>
      <w:r>
        <w:t>Text:       HISTORY desat REPORT AP SITTING The chest radiograph (20 November 2016) and CT Chest (25 November 2016) were reviewed. Heart size cannot be accurately assessed in AP projection. Bilateral perihilar and lower zone consolidations with prominent pulmonary vasculature  is noted, together with bilateral pleural effusions. Features are compatible with  pulmonary oedema.  Degenerative changes are noted in the thoracolumbar spine.   May need further action Reported by: &lt;DOCTOR&gt;</w:t>
      </w:r>
    </w:p>
    <w:p>
      <w:r>
        <w:t>Accession Number: 29cf0626032393f451d29df6a34b4e9f4bf5bc30e3f18da0dcbb4ec22065befb</w:t>
      </w:r>
    </w:p>
    <w:p>
      <w:r>
        <w:t>Updated Date Time: 02/12/2016 12:01</w:t>
      </w:r>
    </w:p>
    <w:p>
      <w:pPr>
        <w:pStyle w:val="Heading2"/>
      </w:pPr>
      <w:r>
        <w:t>Layman Explanation</w:t>
      </w:r>
    </w:p>
    <w:p>
      <w:r>
        <w:t>The chest X-ray and CT scan show fluid buildup in the lungs (pulmonary edema). This may be due to problems with the heart. There are also signs of wear and tear in the spine.</w:t>
      </w:r>
    </w:p>
    <w:p>
      <w:pPr>
        <w:pStyle w:val="Heading2"/>
      </w:pPr>
      <w:r>
        <w:t>Summary</w:t>
      </w:r>
    </w:p>
    <w:p>
      <w:r>
        <w:t>**Image type:** Chest radiograph and CT Chest</w:t>
        <w:br/>
        <w:br/>
        <w:t>**Summary:**</w:t>
        <w:br/>
        <w:br/>
        <w:t>**1. Disease:** Pulmonary edema</w:t>
        <w:br/>
        <w:br/>
        <w:t>**Elaboration:**  Bilateral perihilar and lower zone consolidations with prominent pulmonary vasculature and bilateral pleural effusions are noted, features compatible with pulmonary edema.</w:t>
        <w:br/>
        <w:br/>
        <w:t xml:space="preserve">**2. Organs:** </w:t>
        <w:br/>
        <w:t xml:space="preserve">* **Heart:** Size cannot be accurately assessed in AP projection. </w:t>
        <w:br/>
        <w:t>* **Lungs:** Bilateral perihilar and lower zone consolidations, prominent pulmonary vasculature, bilateral pleural effusions.</w:t>
        <w:br/>
        <w:t>* **Thoracic spine:** Degenerative changes.</w:t>
        <w:br/>
        <w:br/>
        <w:t xml:space="preserve">**3. Symptoms/Phenomenon:**  </w:t>
        <w:br/>
        <w:t>* **Desaturation:**  This is mentioned in the history, suggesting the patient may have been experiencing low oxygen levels.</w:t>
        <w:br/>
        <w:t>* **Consolidation:** This indicates fluid buildup in the lungs, a hallmark of pulmonary edema.</w:t>
        <w:br/>
        <w:t>* **Prominent pulmonary vasculature:** This can be a sign of increased pressure in the pulmonary arteries, which can be associated with pulmonary edema.</w:t>
        <w:br/>
        <w:t>* **Pleural effusions:** This indicates fluid buildup in the space between the lungs and the chest wall, another sign of pulmonary edema.</w:t>
        <w:br/>
        <w:t>* **Degenerative changes in the thoracolumbar spine:**  This is a separate finding unrelated to the pulmonary edema, but is mentioned in the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