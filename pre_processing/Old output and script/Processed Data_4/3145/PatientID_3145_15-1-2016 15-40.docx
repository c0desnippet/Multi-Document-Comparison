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3145, Performed Date: 15/1/2016 15:40</w:t>
      </w:r>
    </w:p>
    <w:p>
      <w:pPr>
        <w:pStyle w:val="Heading2"/>
      </w:pPr>
      <w:r>
        <w:t>Raw Radiology Report Extracted</w:t>
      </w:r>
    </w:p>
    <w:p>
      <w:r>
        <w:t>Visit Number: 757fdb51d07f26f5bced77d273a456a5c5ec9a4c1f4def0ce1bf9dd8e391f29d</w:t>
      </w:r>
    </w:p>
    <w:p>
      <w:r>
        <w:t>Masked_PatientID: 3145</w:t>
      </w:r>
    </w:p>
    <w:p>
      <w:r>
        <w:t>Order ID: 2fae8090025500897152214532a96acf510417c6b0cabae040a1145a9d2d5c4e</w:t>
      </w:r>
    </w:p>
    <w:p>
      <w:r>
        <w:t>Order Name: Chest X-ray</w:t>
      </w:r>
    </w:p>
    <w:p>
      <w:r>
        <w:t>Result Item Code: CHE-NOV</w:t>
      </w:r>
    </w:p>
    <w:p>
      <w:r>
        <w:t>Performed Date Time: 15/1/2016 15:40</w:t>
      </w:r>
    </w:p>
    <w:p>
      <w:r>
        <w:t>Line Num: 1</w:t>
      </w:r>
    </w:p>
    <w:p>
      <w:r>
        <w:t>Text:       HISTORY pre oop REPORT  The heart is mildly enlarged.  The aorta shows mild unfolding. The lungs are clear.   Known / Minor  Finalised by: &lt;DOCTOR&gt;</w:t>
      </w:r>
    </w:p>
    <w:p>
      <w:r>
        <w:t>Accession Number: e76df3320396623d25de8210906fbe199bdc83c9f9ce71b554a27d18f287d3b7</w:t>
      </w:r>
    </w:p>
    <w:p>
      <w:r>
        <w:t>Updated Date Time: 15/1/2016 16:12</w:t>
      </w:r>
    </w:p>
    <w:p>
      <w:pPr>
        <w:pStyle w:val="Heading2"/>
      </w:pPr>
      <w:r>
        <w:t>Layman Explanation</w:t>
      </w:r>
    </w:p>
    <w:p>
      <w:r>
        <w:t>The heart is slightly bigger than normal. The aorta, a major blood vessel, appears slightly widened. The lungs look normal.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 Chest X-ray</w:t>
        <w:br/>
        <w:br/>
        <w:t xml:space="preserve">**1. Diseases:** </w:t>
        <w:br/>
        <w:t>* **Mildly enlarged heart:**  No further elaboration provided.</w:t>
        <w:br/>
        <w:t>* **Mild unfolding of the aorta:** No further elaboration provided.</w:t>
        <w:br/>
        <w:br/>
        <w:t xml:space="preserve">**2. Organs:** </w:t>
        <w:br/>
        <w:t xml:space="preserve">* **Heart:** Mildly enlarged. </w:t>
        <w:br/>
        <w:t xml:space="preserve">* **Aorta:** Shows mild unfolding. </w:t>
        <w:br/>
        <w:t>* **Lungs:**  Clear.</w:t>
        <w:br/>
        <w:br/>
        <w:t xml:space="preserve">**3. Symptoms or Concerns:** </w:t>
        <w:br/>
        <w:t xml:space="preserve">* **Mildly enlarged heart:**  Could be a sign of various conditions, including hypertension, heart failure, or valve disease. </w:t>
        <w:br/>
        <w:t xml:space="preserve">* **Mild unfolding of the aorta:**  Could be associated with conditions like aortic aneurysm or aortic dissection.  </w:t>
        <w:br/>
        <w:br/>
        <w:t>**Note:**  This summary is based solely on the provided text. The report mentions "known/minor" which may suggest these findings are not necessarily new or concerning.  Further evaluation and clinical context are needed for proper interpretation.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