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2417, Performed Date: 13/12/2019 12:35</w:t>
      </w:r>
    </w:p>
    <w:p>
      <w:pPr>
        <w:pStyle w:val="Heading2"/>
      </w:pPr>
      <w:r>
        <w:t>Raw Radiology Report Extracted</w:t>
      </w:r>
    </w:p>
    <w:p>
      <w:r>
        <w:t>Visit Number: 8a17fdb7edf2102280d11106678e18d079ee04c00e8c0442083d0fee90e6c476</w:t>
      </w:r>
    </w:p>
    <w:p>
      <w:r>
        <w:t>Masked_PatientID: 2417</w:t>
      </w:r>
    </w:p>
    <w:p>
      <w:r>
        <w:t>Order ID: b13c9242355e75d9d361a701b1f69f2ceae5bccd53821fb09009a4a5b240944b</w:t>
      </w:r>
    </w:p>
    <w:p>
      <w:r>
        <w:t>Order Name: Chest X-ray</w:t>
      </w:r>
    </w:p>
    <w:p>
      <w:r>
        <w:t>Result Item Code: CHE-NOV</w:t>
      </w:r>
    </w:p>
    <w:p>
      <w:r>
        <w:t>Performed Date Time: 13/12/2019 12:35</w:t>
      </w:r>
    </w:p>
    <w:p>
      <w:r>
        <w:t>Line Num: 1</w:t>
      </w:r>
    </w:p>
    <w:p>
      <w:r>
        <w:t>Text: The consolidation mi n the lungs is more pronounced than on the last examination.    Report Indicator: Further action or early intervention required Finalised by: &lt;DOCTOR&gt;</w:t>
      </w:r>
    </w:p>
    <w:p>
      <w:r>
        <w:t>Accession Number: 22ec1e77a4dbe050950ecb3b31a91278a55f96da3900232f79ce872dfb4f3a2d</w:t>
      </w:r>
    </w:p>
    <w:p>
      <w:r>
        <w:t>Updated Date Time: 14/12/2019 8:21</w:t>
      </w:r>
    </w:p>
    <w:p>
      <w:pPr>
        <w:pStyle w:val="Heading2"/>
      </w:pPr>
      <w:r>
        <w:t>Layman Explanation</w:t>
      </w:r>
    </w:p>
    <w:p>
      <w:r>
        <w:t>The inflammation in your lungs is worse than it was before.</w:t>
      </w:r>
    </w:p>
    <w:p>
      <w:pPr>
        <w:pStyle w:val="Heading2"/>
      </w:pPr>
      <w:r>
        <w:t>Summary</w:t>
      </w:r>
    </w:p>
    <w:p>
      <w:r>
        <w:t>## Radiology Report Summary:</w:t>
        <w:br/>
        <w:br/>
        <w:t>**Image Type:** Chest X-ray (inferred from mentioning "lungs" and "consolidation")</w:t>
        <w:br/>
        <w:br/>
        <w:t xml:space="preserve">**1. Disease(s):** </w:t>
        <w:br/>
        <w:t>- **Consolidation:** The report mentions "consolidation in the lungs," indicating an area of the lung that is filled with fluid or inflammatory cells, making it denser than normal tissue. This consolidation is more prominent than on the previous examination, suggesting a worsening condition.</w:t>
        <w:br/>
        <w:br/>
        <w:t>**2. Organ(s):**</w:t>
        <w:br/>
        <w:t>- **Lungs:** The report focuses on the lungs and their condition, specifically mentioning consolidation within them.</w:t>
        <w:br/>
        <w:br/>
        <w:t>**3. Symptoms or Phenomenon:**</w:t>
        <w:br/>
        <w:t xml:space="preserve">- **Worsening Consolidation:** The report highlights that the consolidation in the lungs is more pronounced compared to the previous examination, suggesting a worsening condition. This is a significant concern as it indicates a potential progression of the underlying disease process.  </w:t>
        <w:br/>
        <w:br/>
        <w:t>**Report Indicator:** The report flags a need for "Further action or early intervention required," emphasizing the urgency of addressing the worsening consolidation.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