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11/12/2019 12:57</w:t>
      </w:r>
    </w:p>
    <w:p>
      <w:pPr>
        <w:pStyle w:val="Heading2"/>
      </w:pPr>
      <w:r>
        <w:t>Raw Radiology Report Extracted</w:t>
      </w:r>
    </w:p>
    <w:p>
      <w:r>
        <w:t>Visit Number: 8a17fdb7edf2102280d11106678e18d079ee04c00e8c0442083d0fee90e6c476</w:t>
      </w:r>
    </w:p>
    <w:p>
      <w:r>
        <w:t>Masked_PatientID: 2417</w:t>
      </w:r>
    </w:p>
    <w:p>
      <w:r>
        <w:t>Order ID: 58da5ceab8560faa9d7f8a5cebf50f3392a56d703e241cc1c2d52b7ca11f65d5</w:t>
      </w:r>
    </w:p>
    <w:p>
      <w:r>
        <w:t>Order Name: Chest X-ray</w:t>
      </w:r>
    </w:p>
    <w:p>
      <w:r>
        <w:t>Result Item Code: CHE-NOV</w:t>
      </w:r>
    </w:p>
    <w:p>
      <w:r>
        <w:t>Performed Date Time: 11/12/2019 12:57</w:t>
      </w:r>
    </w:p>
    <w:p>
      <w:r>
        <w:t>Line Num: 1</w:t>
      </w:r>
    </w:p>
    <w:p>
      <w:r>
        <w:t>Text: HISTORY  increasing vent settings, to assess for infective changes and also possible pulmonary  oedema REPORT Studies reviewed: Chest X-ray 11/12/2019;Chest X-ray 10/12/2019 The tubes and lines remain unchanged. The heart is enlarged. Right pleural effusion is present with passive atelectasis of the lower zone.  no  new consolidation is identified.. Report Indicator: Known / Minor Finalised by: &lt;DOCTOR&gt;</w:t>
      </w:r>
    </w:p>
    <w:p>
      <w:r>
        <w:t>Accession Number: 6df62985c00f4ecaa6d44ad1e12b8bcfc5432687e8ce65ae61a5c1553883818a</w:t>
      </w:r>
    </w:p>
    <w:p>
      <w:r>
        <w:t>Updated Date Time: 12/12/2019 11:10</w:t>
      </w:r>
    </w:p>
    <w:p>
      <w:pPr>
        <w:pStyle w:val="Heading2"/>
      </w:pPr>
      <w:r>
        <w:t>Layman Explanation</w:t>
      </w:r>
    </w:p>
    <w:p>
      <w:r>
        <w:t>The images show that the patient's heart is bigger than normal. There is fluid in the space between the right lung and the chest wall (right pleural effusion), which is causing the lower part of the right lung to collapse (passive atelectasis).  There are no signs of new infection in the lungs.</w:t>
      </w:r>
    </w:p>
    <w:p>
      <w:pPr>
        <w:pStyle w:val="Heading2"/>
      </w:pPr>
      <w:r>
        <w:t>Summary</w:t>
      </w:r>
    </w:p>
    <w:p>
      <w:r>
        <w:t>## Radiology Report Summary</w:t>
        <w:br/>
        <w:br/>
        <w:t>**Image Type:** Chest X-ray</w:t>
        <w:br/>
        <w:br/>
        <w:t>**1. Disease(s):**</w:t>
        <w:br/>
        <w:br/>
        <w:t>* **Pulmonary edema:**  The report mentions assessing for possible pulmonary edema, suggesting it is a potential concern.</w:t>
        <w:br/>
        <w:t xml:space="preserve">* **Right pleural effusion:** The report states that right pleural effusion is present. </w:t>
        <w:br/>
        <w:t xml:space="preserve">* **Passive atelectasis:** The report describes passive atelectasis of the lower zone. </w:t>
        <w:br/>
        <w:br/>
        <w:t>**2. Organ(s):**</w:t>
        <w:br/>
        <w:br/>
        <w:t>* **Heart:** The report states the heart is enlarged.</w:t>
        <w:br/>
        <w:t>* **Lungs:** The report describes the right pleural effusion, passive atelectasis of the lower zone, and assessment for infective changes.</w:t>
        <w:br/>
        <w:br/>
        <w:t>**3. Symptoms or phenomenon causing attention:**</w:t>
        <w:br/>
        <w:br/>
        <w:t>* **Increasing vent settings:** This suggests the patient is requiring increasing ventilation support, which may be related to the findings in the report.</w:t>
        <w:br/>
        <w:t>* **Right pleural effusion:** This is a concerning finding as it can be caused by various conditions, including infection, heart failure, and cancer.</w:t>
        <w:br/>
        <w:t>* **Passive atelectasis:** This indicates collapse of the lung tissue, which could be due to the pleural effusion or other underlying factors.</w:t>
        <w:br/>
        <w:t xml:space="preserve">* **Enlarged heart:**  This could be a sign of underlying heart disease. </w:t>
        <w:br/>
        <w:t>* **No new consolidation identified:** This suggests that there is no evidence of new pneumonia, but previous findings may still be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