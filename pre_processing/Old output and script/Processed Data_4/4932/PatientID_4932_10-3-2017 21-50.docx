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4932, Performed Date: 10/3/2017 21:50</w:t>
      </w:r>
    </w:p>
    <w:p>
      <w:pPr>
        <w:pStyle w:val="Heading2"/>
      </w:pPr>
      <w:r>
        <w:t>Raw Radiology Report Extracted</w:t>
      </w:r>
    </w:p>
    <w:p>
      <w:r>
        <w:t>Visit Number: daa494c06c1290118cec299d5b720fd7427bd8a7050e66a06e5f6dab807e5315</w:t>
      </w:r>
    </w:p>
    <w:p>
      <w:r>
        <w:t>Masked_PatientID: 4932</w:t>
      </w:r>
    </w:p>
    <w:p>
      <w:r>
        <w:t>Order ID: d1517b6fb92b3d3fd9351962e08ab20f1c8162c57a1f77530366a651d2aee99e</w:t>
      </w:r>
    </w:p>
    <w:p>
      <w:r>
        <w:t>Order Name: Chest X-ray</w:t>
      </w:r>
    </w:p>
    <w:p>
      <w:r>
        <w:t>Result Item Code: CHE-NOV</w:t>
      </w:r>
    </w:p>
    <w:p>
      <w:r>
        <w:t>Performed Date Time: 10/3/2017 21:50</w:t>
      </w:r>
    </w:p>
    <w:p>
      <w:r>
        <w:t>Line Num: 1</w:t>
      </w:r>
    </w:p>
    <w:p>
      <w:r>
        <w:t>Text:       HISTORY for op today, REPORT The heart size is normal. No active lung lesion is noted. Rounded opacity projected  over the left lung base likely the left nipple shadow.    Known / Minor  Finalised by: &lt;DOCTOR&gt;</w:t>
      </w:r>
    </w:p>
    <w:p>
      <w:r>
        <w:t>Accession Number: 5945c284291949ed3f66ed116e8088967cba0fe85f2dfc5c68dccb6c294e80b2</w:t>
      </w:r>
    </w:p>
    <w:p>
      <w:r>
        <w:t>Updated Date Time: 11/3/2017 6:23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