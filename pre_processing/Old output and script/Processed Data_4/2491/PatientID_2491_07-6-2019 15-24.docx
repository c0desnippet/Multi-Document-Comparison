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2491, Performed Date: 07/6/2019 15:24</w:t>
      </w:r>
    </w:p>
    <w:p>
      <w:pPr>
        <w:pStyle w:val="Heading2"/>
      </w:pPr>
      <w:r>
        <w:t>Raw Radiology Report Extracted</w:t>
      </w:r>
    </w:p>
    <w:p>
      <w:r>
        <w:t>Visit Number: 68c2b4ce9fe3e83fd9a027dbaf78029abe116399a923b461e014d29458a63233</w:t>
      </w:r>
    </w:p>
    <w:p>
      <w:r>
        <w:t>Masked_PatientID: 2491</w:t>
      </w:r>
    </w:p>
    <w:p>
      <w:r>
        <w:t>Order ID: b54afe681b83c05a7c7339ed3df40c656b18841af7a956168c7da786533680e3</w:t>
      </w:r>
    </w:p>
    <w:p>
      <w:r>
        <w:t>Order Name: Chest X-ray, Erect</w:t>
      </w:r>
    </w:p>
    <w:p>
      <w:r>
        <w:t>Result Item Code: CHE-ER</w:t>
      </w:r>
    </w:p>
    <w:p>
      <w:r>
        <w:t>Performed Date Time: 07/6/2019 15:24</w:t>
      </w:r>
    </w:p>
    <w:p>
      <w:r>
        <w:t>Line Num: 1</w:t>
      </w:r>
    </w:p>
    <w:p>
      <w:r>
        <w:t>Text: HISTORY  SOB REPORT Cardiomegaly and pulmonary venous congestion are noted. No focal consolidation, pleural  effusion or pneumothorax. Degenerative changes of the spine are seen. Report Indicator: Known / Minor Finalised by: &lt;DOCTOR&gt;</w:t>
      </w:r>
    </w:p>
    <w:p>
      <w:r>
        <w:t>Accession Number: d51cf943ea817bea7c859d3a1b394605dabcc1624f5817832a58ea2b51fc13b6</w:t>
      </w:r>
    </w:p>
    <w:p>
      <w:r>
        <w:t>Updated Date Time: 08/6/2019 8:38</w:t>
      </w:r>
    </w:p>
    <w:p>
      <w:pPr>
        <w:pStyle w:val="Heading2"/>
      </w:pPr>
      <w:r>
        <w:t>Layman Explanation</w:t>
      </w:r>
    </w:p>
    <w:p>
      <w:r>
        <w:t>The images show that your heart is slightly larger than normal and there's a buildup of fluid in the blood vessels of your lungs.  There are no signs of infection or fluid buildup in the space surrounding your lungs.  Some age-related changes were found in your spine.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>**1. Diseases:**</w:t>
        <w:br/>
        <w:br/>
        <w:t>* **Cardiomegaly:**  Enlargement of the heart.</w:t>
        <w:br/>
        <w:t>* **Pulmonary venous congestion:**  Increased blood pressure in the veins that carry blood from the lungs to the heart.</w:t>
        <w:br/>
        <w:t>* **Degenerative changes of the spine:**  Wear and tear changes in the spine.</w:t>
        <w:br/>
        <w:br/>
        <w:t>**2. Organs:**</w:t>
        <w:br/>
        <w:br/>
        <w:t>* **Heart:**  Enlarged.</w:t>
        <w:br/>
        <w:t>* **Lungs:**  Evidence of congestion in the veins.</w:t>
        <w:br/>
        <w:t>* **Spine:**  Shows degenerative changes.</w:t>
        <w:br/>
        <w:br/>
        <w:t>**3. Symptoms/Phenomenon:**</w:t>
        <w:br/>
        <w:br/>
        <w:t xml:space="preserve">* **SOB (Shortness of Breath):** This is the presenting symptom mentioned in the report. </w:t>
        <w:br/>
        <w:t>* **Cardiomegaly and pulmonary venous congestion:** These findings suggest a possible underlying heart condition that is causing the SOB.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