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1371, Performed Date: 11/1/2017 16:17</w:t>
      </w:r>
    </w:p>
    <w:p>
      <w:pPr>
        <w:pStyle w:val="Heading2"/>
      </w:pPr>
      <w:r>
        <w:t>Raw Radiology Report Extracted</w:t>
      </w:r>
    </w:p>
    <w:p>
      <w:r>
        <w:t>Visit Number: 0ecc02e6e692f1b862bf2aa47e6bbdb970956fb043835752588c40353113a9b6</w:t>
      </w:r>
    </w:p>
    <w:p>
      <w:r>
        <w:t>Masked_PatientID: 1371</w:t>
      </w:r>
    </w:p>
    <w:p>
      <w:r>
        <w:t>Order ID: 7305fed62c9e2652e73d8323003fec99ab425f6b3f479b66063ee9b47acef3a1</w:t>
      </w:r>
    </w:p>
    <w:p>
      <w:r>
        <w:t>Order Name: Chest X-ray</w:t>
      </w:r>
    </w:p>
    <w:p>
      <w:r>
        <w:t>Result Item Code: CHE-NOV</w:t>
      </w:r>
    </w:p>
    <w:p>
      <w:r>
        <w:t>Performed Date Time: 11/1/2017 16:17</w:t>
      </w:r>
    </w:p>
    <w:p>
      <w:r>
        <w:t>Line Num: 1</w:t>
      </w:r>
    </w:p>
    <w:p>
      <w:r>
        <w:t>Text:       HISTORY blocked AVF with missed dialysis REPORT  The heart is enlarged.  No consolidation or pulmonary oedema is seen.  Lung bases  are difficult to assess due to suboptimal inspiratory effort   Known / Minor  Finalised by: &lt;DOCTOR&gt;</w:t>
      </w:r>
    </w:p>
    <w:p>
      <w:r>
        <w:t>Accession Number: 25d7d9a4f66ca867c43af50e3dcd25bbb86d56205a9189205fc724d77bee8c4b</w:t>
      </w:r>
    </w:p>
    <w:p>
      <w:r>
        <w:t>Updated Date Time: 12/1/2017 8:59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