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3859, Performed Date: 30/4/2019 9:20</w:t>
      </w:r>
    </w:p>
    <w:p>
      <w:pPr>
        <w:pStyle w:val="Heading2"/>
      </w:pPr>
      <w:r>
        <w:t>Raw Radiology Report Extracted</w:t>
      </w:r>
    </w:p>
    <w:p>
      <w:r>
        <w:t>Visit Number: bcfd17dcbe44483f79594a1f8abb71c79b29bc57227646b9cba552a0d4b770b1</w:t>
      </w:r>
    </w:p>
    <w:p>
      <w:r>
        <w:t>Masked_PatientID: 3859</w:t>
      </w:r>
    </w:p>
    <w:p>
      <w:r>
        <w:t>Order ID: 758db0d97c43aefa7af85d20d2713f9bb1812a18c1086434dfc3044ea8b4f595</w:t>
      </w:r>
    </w:p>
    <w:p>
      <w:r>
        <w:t>Order Name: Chest X-ray</w:t>
      </w:r>
    </w:p>
    <w:p>
      <w:r>
        <w:t>Result Item Code: CHE-NOV</w:t>
      </w:r>
    </w:p>
    <w:p>
      <w:r>
        <w:t>Performed Date Time: 30/4/2019 9:20</w:t>
      </w:r>
    </w:p>
    <w:p>
      <w:r>
        <w:t>Line Num: 1</w:t>
      </w:r>
    </w:p>
    <w:p>
      <w:r>
        <w:t>Text: HISTORY  Severe Chest infection REPORT Position of the lines and tubes remain unchanged. No interval change to the bilateral  widespread pulmonary shadowing. Bilateral small pleural effusions are unchanged. Report Indicator: Known \ Minor Finalised by: &lt;DOCTOR&gt;</w:t>
      </w:r>
    </w:p>
    <w:p>
      <w:r>
        <w:t>Accession Number: 00f36d44ea3b6e6b67b5f726245542e74b6ba9eef84ab062da992f63fe383a56</w:t>
      </w:r>
    </w:p>
    <w:p>
      <w:r>
        <w:t>Updated Date Time: 01/5/2019 9:29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