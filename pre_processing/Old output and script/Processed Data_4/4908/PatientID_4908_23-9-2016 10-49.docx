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4908, Performed Date: 23/9/2016 10:49</w:t>
      </w:r>
    </w:p>
    <w:p>
      <w:pPr>
        <w:pStyle w:val="Heading2"/>
      </w:pPr>
      <w:r>
        <w:t>Raw Radiology Report Extracted</w:t>
      </w:r>
    </w:p>
    <w:p>
      <w:r>
        <w:t>Visit Number: 4d8247e573115045fa526e8e9192400de3daf139dac5831cacffe9e700755f4e</w:t>
      </w:r>
    </w:p>
    <w:p>
      <w:r>
        <w:t>Masked_PatientID: 4908</w:t>
      </w:r>
    </w:p>
    <w:p>
      <w:r>
        <w:t>Order ID: 763e8f21a7470bc1f97349214eb603bee8bf01abfbfa7b3ef3b05df05533cd9e</w:t>
      </w:r>
    </w:p>
    <w:p>
      <w:r>
        <w:t>Order Name: Chest X-ray</w:t>
      </w:r>
    </w:p>
    <w:p>
      <w:r>
        <w:t>Result Item Code: CHE-NOV</w:t>
      </w:r>
    </w:p>
    <w:p>
      <w:r>
        <w:t>Performed Date Time: 23/9/2016 10:49</w:t>
      </w:r>
    </w:p>
    <w:p>
      <w:r>
        <w:t>Line Num: 1</w:t>
      </w:r>
    </w:p>
    <w:p>
      <w:r>
        <w:t>Text:       HISTORY AECOPD REPORT  Comparison made with the previous chest radiograph dated 23 December 2015. Heart size is within normal limits. The lungs are hyperinflated due to underlying COPD. A tiny oval density projected over the left apex remains stable and may represent  a small granuloma.  No consolidative changes are noted.   Known / Minor  Finalised by: &lt;DOCTOR&gt;</w:t>
      </w:r>
    </w:p>
    <w:p>
      <w:r>
        <w:t>Accession Number: 586900687c59c404feba258da49a9ca10a77a54abaf5f9a2bedb43f3ccce432d</w:t>
      </w:r>
    </w:p>
    <w:p>
      <w:r>
        <w:t>Updated Date Time: 23/9/2016 11:12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