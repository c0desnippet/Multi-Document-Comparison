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10/10/2018 11:59</w:t>
      </w:r>
    </w:p>
    <w:p>
      <w:pPr>
        <w:pStyle w:val="Heading2"/>
      </w:pPr>
      <w:r>
        <w:t>Raw Radiology Report Extracted</w:t>
      </w:r>
    </w:p>
    <w:p>
      <w:r>
        <w:t>Visit Number: 4b523af8992db6fa1694b26593ca7c4850d0a4361f34795e3b24aa02a5398812</w:t>
      </w:r>
    </w:p>
    <w:p>
      <w:r>
        <w:t>Masked_PatientID: 1002</w:t>
      </w:r>
    </w:p>
    <w:p>
      <w:r>
        <w:t>Order ID: e3cd42c676ce568633226033ca5b3918401a2a383b5360cdb1c031eeed29e5af</w:t>
      </w:r>
    </w:p>
    <w:p>
      <w:r>
        <w:t>Order Name: Chest X-ray, Erect</w:t>
      </w:r>
    </w:p>
    <w:p>
      <w:r>
        <w:t>Result Item Code: CHE-ER</w:t>
      </w:r>
    </w:p>
    <w:p>
      <w:r>
        <w:t>Performed Date Time: 10/10/2018 11:59</w:t>
      </w:r>
    </w:p>
    <w:p>
      <w:r>
        <w:t>Line Num: 1</w:t>
      </w:r>
    </w:p>
    <w:p>
      <w:r>
        <w:t>Text:       HISTORY BO trolley REPORT The chest radiograph of 31 August 2018 and CT study of 19 September 2018 were reviewed. There is cardiomegaly.  The thoracic aorta is unfolded. The known right mid zone mass is better seen on recent CT. More sclerotic foci seen  at the right fourth and fifth ribs are likely bone islands.  No pneumothorax, consolidation  or pleural effusion is seen.  No subdiaphragmatic free gas.   Known / Minor Reported by: &lt;DOCTOR&gt;</w:t>
      </w:r>
    </w:p>
    <w:p>
      <w:r>
        <w:t>Accession Number: aa910833491dfadf87d18e70eab7dcefda1eb8022d7ea2ed12815c5e0dd9154c</w:t>
      </w:r>
    </w:p>
    <w:p>
      <w:r>
        <w:t>Updated Date Time: 10/10/2018 17:04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