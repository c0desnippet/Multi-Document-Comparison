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1002, Performed Date: 31/8/2018 10:56</w:t>
      </w:r>
    </w:p>
    <w:p>
      <w:pPr>
        <w:pStyle w:val="Heading2"/>
      </w:pPr>
      <w:r>
        <w:t>Raw Radiology Report Extracted</w:t>
      </w:r>
    </w:p>
    <w:p>
      <w:r>
        <w:t>Visit Number: a6450b12534b6310fe3b640674d18e8ecc2dbf00997bbb7c17405be4fba15c48</w:t>
      </w:r>
    </w:p>
    <w:p>
      <w:r>
        <w:t>Masked_PatientID: 1002</w:t>
      </w:r>
    </w:p>
    <w:p>
      <w:r>
        <w:t>Order ID: dc4b907c7797d92fe1b1040dd550eaa435c73a870da2135c83902ca90ee2c786</w:t>
      </w:r>
    </w:p>
    <w:p>
      <w:r>
        <w:t>Order Name: Chest X-ray, Erect</w:t>
      </w:r>
    </w:p>
    <w:p>
      <w:r>
        <w:t>Result Item Code: CHE-ER</w:t>
      </w:r>
    </w:p>
    <w:p>
      <w:r>
        <w:t>Performed Date Time: 31/8/2018 10:56</w:t>
      </w:r>
    </w:p>
    <w:p>
      <w:r>
        <w:t>Line Num: 1</w:t>
      </w:r>
    </w:p>
    <w:p>
      <w:r>
        <w:t>Text:       HISTORY FU for RMZ consolidation REPORT   Focal opacity with a slightly lobulated contour in the right mid zone persists since  radiograph of 07/06/2018.  There is no significant interval change.  This is indeterminate  and CT may be warranted for further evaluation. No new consolidation or pleural effusion is seen.  A stable small bone island is  seen in the right fifth rib. The heart is enlarged.  The thoracic aorta is unfolded.   May need further action Finalised by: &lt;DOCTOR&gt;</w:t>
      </w:r>
    </w:p>
    <w:p>
      <w:r>
        <w:t>Accession Number: e31dbb4b75136adb48676a279db2fd7662b06e3b607dc04d588dd37cf99ec464</w:t>
      </w:r>
    </w:p>
    <w:p>
      <w:r>
        <w:t>Updated Date Time: 31/8/2018 15:18</w:t>
      </w:r>
    </w:p>
    <w:p>
      <w:pPr>
        <w:pStyle w:val="Heading2"/>
      </w:pPr>
      <w:r>
        <w:t>Layman Explanation</w:t>
      </w:r>
    </w:p>
    <w:p>
      <w:r>
        <w:t>The images show a small area of increased density in the middle of the right lung, which has been there since July 6, 2018.  There has been no significant change in this area. This area requires further investigation and a CT scan might be needed for more information. No new areas of consolidation or fluid buildup in the lungs were seen. A small, stable bony area in the fifth rib on the right side was seen. The heart is larger than normal. The major blood vessel in the chest is slightly widened.</w:t>
      </w:r>
    </w:p>
    <w:p>
      <w:pPr>
        <w:pStyle w:val="Heading2"/>
      </w:pPr>
      <w:r>
        <w:t>Summary</w:t>
      </w:r>
    </w:p>
    <w:p>
      <w:r>
        <w:t>The text is extracted from a **chest radiograph**.</w:t>
        <w:br/>
        <w:br/>
        <w:t xml:space="preserve">**1. Diseases Mentioned:** </w:t>
        <w:br/>
        <w:t xml:space="preserve">* **Consolidation:**  A focal opacity with a slightly lobulated contour in the right mid zone persists since 07/06/2018. </w:t>
        <w:br/>
        <w:t>* **Indeterminate:** The consolidation is described as indeterminate, suggesting it could be due to various causes and further investigation is needed.</w:t>
        <w:br/>
        <w:br/>
        <w:t>**2. Organs Mentioned:**</w:t>
        <w:br/>
        <w:t xml:space="preserve">* **Lungs:**  The report mentions consolidation in the right mid zone. </w:t>
        <w:br/>
        <w:t>* **Pleura:** No new pleural effusion is seen.</w:t>
        <w:br/>
        <w:t>* **Heart:** The heart is enlarged.</w:t>
        <w:br/>
        <w:t>* **Thoracic Aorta:** The thoracic aorta is unfolded.</w:t>
        <w:br/>
        <w:t>* **Ribs:** A stable small bone island is seen in the right fifth rib.</w:t>
        <w:br/>
        <w:br/>
        <w:t>**3. Symptoms/Phenomena Causing Attention:**</w:t>
        <w:br/>
        <w:t>* **Persistent Consolidation:** The consolidation in the right mid zone has persisted since 07/06/2018, suggesting it may not be resolving.</w:t>
        <w:br/>
        <w:t xml:space="preserve">* **Indeterminate Nature of Consolidation:** The consolidation is indeterminate, requiring further evaluation. </w:t>
        <w:br/>
        <w:t>* **Enlarged Heart:**  The report indicates the heart is enlarged, which could be a sign of underlying cardiac issues.</w:t>
        <w:br/>
        <w:t>* **Unfolded Thoracic Aorta:**  The thoracic aorta is unfolded, which could be abnormal and require further investigation.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