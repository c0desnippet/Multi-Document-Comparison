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16/9/2017 18:21</w:t>
      </w:r>
    </w:p>
    <w:p>
      <w:pPr>
        <w:pStyle w:val="Heading2"/>
      </w:pPr>
      <w:r>
        <w:t>Raw Radiology Report Extracted</w:t>
      </w:r>
    </w:p>
    <w:p>
      <w:r>
        <w:t>Visit Number: 51d8b363bc34cbbcd85a9d43ed4493f7732d3f702dc38bab369971c530986425</w:t>
      </w:r>
    </w:p>
    <w:p>
      <w:r>
        <w:t>Masked_PatientID: 4216</w:t>
      </w:r>
    </w:p>
    <w:p>
      <w:r>
        <w:t>Order ID: 53dc23e4be98f059004853d34598076eaaede58a7a75a3cee133574795f152d1</w:t>
      </w:r>
    </w:p>
    <w:p>
      <w:r>
        <w:t>Order Name: Chest X-ray</w:t>
      </w:r>
    </w:p>
    <w:p>
      <w:r>
        <w:t>Result Item Code: CHE-NOV</w:t>
      </w:r>
    </w:p>
    <w:p>
      <w:r>
        <w:t>Performed Date Time: 16/9/2017 18:21</w:t>
      </w:r>
    </w:p>
    <w:p>
      <w:r>
        <w:t>Line Num: 1</w:t>
      </w:r>
    </w:p>
    <w:p>
      <w:r>
        <w:t>Text:       HISTORY chest pain MI REPORT  Comparison made to the study dated 23 November 2014.  The cardiac size cannot be  accurately assessed on this projection secondary to suboptimal inspiration.  Upper  lobe diversion is noted which may represent early pulmonary oedema.  No confluent  consolidation or pleural effusion is seen.   May need further action Finalised by: &lt;DOCTOR&gt;</w:t>
      </w:r>
    </w:p>
    <w:p>
      <w:r>
        <w:t>Accession Number: cfeb093947510a0e772c5ea7cc2bfdd0c3f670e004ffd665d61e5cd68dd6b633</w:t>
      </w:r>
    </w:p>
    <w:p>
      <w:r>
        <w:t>Updated Date Time: 17/9/2017 10:24</w:t>
      </w:r>
    </w:p>
    <w:p>
      <w:pPr>
        <w:pStyle w:val="Heading2"/>
      </w:pPr>
      <w:r>
        <w:t>Layman Explanation</w:t>
      </w:r>
    </w:p>
    <w:p>
      <w:r>
        <w:t>The images show some changes in the lungs that may be due to early fluid build-up. The doctor needs more information to determine the cause of the chest pain and recommends further tests.</w:t>
      </w:r>
    </w:p>
    <w:p>
      <w:pPr>
        <w:pStyle w:val="Heading2"/>
      </w:pPr>
      <w:r>
        <w:t>Summary</w:t>
      </w:r>
    </w:p>
    <w:p>
      <w:r>
        <w:t>## Radiology Report Summary</w:t>
        <w:br/>
        <w:br/>
        <w:t>**Image Type:** Chest X-ray</w:t>
        <w:br/>
        <w:br/>
        <w:t>**1. Diseases Mentioned:**</w:t>
        <w:br/>
        <w:br/>
        <w:t xml:space="preserve">* **Pulmonary edema:**  The report mentions "upper lobe diversion which may represent early pulmonary oedema". </w:t>
        <w:br/>
        <w:br/>
        <w:t>**2. Organs Mentioned:**</w:t>
        <w:br/>
        <w:br/>
        <w:t>* **Heart:** The report states "The cardiac size cannot be accurately assessed on this projection secondary to suboptimal inspiration."</w:t>
        <w:br/>
        <w:t xml:space="preserve">* **Lungs:** The report mentions "upper lobe diversion" and "no confluent consolidation or pleural effusion is seen." </w:t>
        <w:br/>
        <w:br/>
        <w:t>**3. Symptoms or Phenomena of Concern:**</w:t>
        <w:br/>
        <w:br/>
        <w:t>* **Chest pain:**  The report mentions "chest pain" as the reason for the imaging.</w:t>
        <w:br/>
        <w:t>* **Possible early pulmonary edema:** The report suggests that the upper lobe diversion "may represent early pulmonary oedema."</w:t>
        <w:br/>
        <w:t>* **Suboptimal inspiration:** This makes it difficult to accurately assess the cardiac size.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