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4635, Performed Date: 28/11/2016 9:51</w:t>
      </w:r>
    </w:p>
    <w:p>
      <w:pPr>
        <w:pStyle w:val="Heading2"/>
      </w:pPr>
      <w:r>
        <w:t>Raw Radiology Report Extracted</w:t>
      </w:r>
    </w:p>
    <w:p>
      <w:r>
        <w:t>Visit Number: faf6d6cd6ee72d9c4790a9486cbd849fd82f0c99fbbcb990bea32ca0b27dca42</w:t>
      </w:r>
    </w:p>
    <w:p>
      <w:r>
        <w:t>Masked_PatientID: 4635</w:t>
      </w:r>
    </w:p>
    <w:p>
      <w:r>
        <w:t>Order ID: 91c6d23e38c32625e6b2910b4c5243a51616340f811745009d07b05a340f4def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28/11/2016 9:51</w:t>
      </w:r>
    </w:p>
    <w:p>
      <w:r>
        <w:t>Line Num: 1</w:t>
      </w:r>
    </w:p>
    <w:p>
      <w:r>
        <w:t>Text:       HISTORY left ovarian tumour REPORT The heart size and mediastinal configuration are normal.  No active lung lesion is seen. Old right 6th and possibly 5th rib fractures are noted.    Known / Minor  Finalised by: &lt;DOCTOR&gt;</w:t>
      </w:r>
    </w:p>
    <w:p>
      <w:r>
        <w:t>Accession Number: 7015ad483f075820b7d744ab8c4c992258039ada8a7f36a76934227cf2011222</w:t>
      </w:r>
    </w:p>
    <w:p>
      <w:r>
        <w:t>Updated Date Time: 28/11/2016 11:20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