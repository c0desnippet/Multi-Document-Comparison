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2856, Performed Date: 29/6/2019 11:10</w:t>
      </w:r>
    </w:p>
    <w:p>
      <w:pPr>
        <w:pStyle w:val="Heading2"/>
      </w:pPr>
      <w:r>
        <w:t>Raw Radiology Report Extracted</w:t>
      </w:r>
    </w:p>
    <w:p>
      <w:r>
        <w:t>Visit Number: 72b55abb235e2c55fec5af9e576e0df0ccd96c9e08201f257e9b09e2a74cb692</w:t>
      </w:r>
    </w:p>
    <w:p>
      <w:r>
        <w:t>Masked_PatientID: 2856</w:t>
      </w:r>
    </w:p>
    <w:p>
      <w:r>
        <w:t>Order ID: 1ecc5197195f0f022c2d486cb0e9f56f7db372c03d04cf7d76f391fe22e3629e</w:t>
      </w:r>
    </w:p>
    <w:p>
      <w:r>
        <w:t>Order Name: Chest X-ray, Erect</w:t>
      </w:r>
    </w:p>
    <w:p>
      <w:r>
        <w:t>Result Item Code: CHE-ER</w:t>
      </w:r>
    </w:p>
    <w:p>
      <w:r>
        <w:t>Performed Date Time: 29/6/2019 11:10</w:t>
      </w:r>
    </w:p>
    <w:p>
      <w:r>
        <w:t>Line Num: 1</w:t>
      </w:r>
    </w:p>
    <w:p>
      <w:r>
        <w:t>Text: HISTORY  lung ca REPORT Comparison is made with radiograph dated 11 October 2018. The CT dated 23 April 2019  was reviewed. Right upper zone no mass is again seen. There is a small right pleural effusion.  No new focal pulmonary nodule is appreciated on this radiograph. The left lung is  clear. The heart size is normal. Degenerative changes are noted in the imaged spine.  Report Indicator: Known / Minor Finalised by: &lt;DOCTOR&gt;</w:t>
      </w:r>
    </w:p>
    <w:p>
      <w:r>
        <w:t>Accession Number: 936fbd7774ce2d06210af098346599e331c3a34e9676b7759ab78dca72180943</w:t>
      </w:r>
    </w:p>
    <w:p>
      <w:r>
        <w:t>Updated Date Time: 30/6/2019 6:25</w:t>
      </w:r>
    </w:p>
    <w:p>
      <w:pPr>
        <w:pStyle w:val="Heading2"/>
      </w:pPr>
      <w:r>
        <w:t>Layman Explanation</w:t>
      </w:r>
    </w:p>
    <w:p>
      <w:r>
        <w:t>The latest scan shows no sign of a tumor in the upper right lung. There is some fluid buildup in the right lung, but it is small.  No new spots or abnormalities were seen in the lungs. The left lung looks normal. The heart size is normal. There are some age-related changes in the spine.</w:t>
      </w:r>
    </w:p>
    <w:p>
      <w:pPr>
        <w:pStyle w:val="Heading2"/>
      </w:pPr>
      <w:r>
        <w:t>Summary</w:t>
      </w:r>
    </w:p>
    <w:p>
      <w:r>
        <w:t>**Image type:** Chest X-ray</w:t>
        <w:br/>
        <w:br/>
        <w:t>**Summary:**</w:t>
        <w:br/>
        <w:br/>
        <w:t xml:space="preserve">1. **Disease:** Lung cancer (mentioned in history). No new nodules are seen on this X-ray.  </w:t>
        <w:br/>
        <w:t xml:space="preserve">2. **Organs:** </w:t>
        <w:br/>
        <w:t xml:space="preserve">    * **Lungs:** Right upper zone shows no mass. There is a small right pleural effusion. The left lung is clear.</w:t>
        <w:br/>
        <w:t xml:space="preserve">    * **Heart:** Heart size is normal.</w:t>
        <w:br/>
        <w:t xml:space="preserve">    * **Spine:** Degenerative changes are noted. </w:t>
        <w:br/>
        <w:t xml:space="preserve">3. **Symptoms/Phenomenon:** </w:t>
        <w:br/>
        <w:t xml:space="preserve">    * **Right pleural effusion:** A small amount of fluid is present in the space between the lung and the chest wall on the right side.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