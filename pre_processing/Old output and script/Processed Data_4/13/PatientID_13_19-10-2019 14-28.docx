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19/10/2019 14:28</w:t>
      </w:r>
    </w:p>
    <w:p>
      <w:pPr>
        <w:pStyle w:val="Heading2"/>
      </w:pPr>
      <w:r>
        <w:t>Raw Radiology Report Extracted</w:t>
      </w:r>
    </w:p>
    <w:p>
      <w:r>
        <w:t>Visit Number: 03740c4c07a1161640f5854d7f9b560b4087e99486a49b6414206e2e2297c8dd</w:t>
      </w:r>
    </w:p>
    <w:p>
      <w:r>
        <w:t>Masked_PatientID: 13</w:t>
      </w:r>
    </w:p>
    <w:p>
      <w:r>
        <w:t>Order ID: 5e66e0c279476cf2a876f3489ec74d33ac2bbd12279fc1e8797e5680309c9719</w:t>
      </w:r>
    </w:p>
    <w:p>
      <w:r>
        <w:t>Order Name: Chest X-ray</w:t>
      </w:r>
    </w:p>
    <w:p>
      <w:r>
        <w:t>Result Item Code: CHE-NOV</w:t>
      </w:r>
    </w:p>
    <w:p>
      <w:r>
        <w:t>Performed Date Time: 19/10/2019 14:28</w:t>
      </w:r>
    </w:p>
    <w:p>
      <w:r>
        <w:t>Line Num: 1</w:t>
      </w:r>
    </w:p>
    <w:p>
      <w:r>
        <w:t>Text: HISTORY  baseline cxr, in case operation needed REPORT Comparison was made with the previous study of 4 April 2019. The heart is not enlarged. No focal consolidation, pleural effusion or pneumothorax  is seen. Report Indicator: Normal Finalised by: &lt;DOCTOR&gt;</w:t>
      </w:r>
    </w:p>
    <w:p>
      <w:r>
        <w:t>Accession Number: 9ef3dd3cde498cdc18c6fcf188e078cd10ef353dbf9d16bb267188a799550f39</w:t>
      </w:r>
    </w:p>
    <w:p>
      <w:r>
        <w:t>Updated Date Time: 20/10/2019 8:42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