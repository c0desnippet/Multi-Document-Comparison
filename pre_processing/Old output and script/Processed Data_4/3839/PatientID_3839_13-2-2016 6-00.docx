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3839, Performed Date: 13/2/2016 6:00</w:t>
      </w:r>
    </w:p>
    <w:p>
      <w:pPr>
        <w:pStyle w:val="Heading2"/>
      </w:pPr>
      <w:r>
        <w:t>Raw Radiology Report Extracted</w:t>
      </w:r>
    </w:p>
    <w:p>
      <w:r>
        <w:t>Visit Number: e6103b34e55be4de088cc1f54959543676fa374c7c405404cf8ab4b64a3172ce</w:t>
      </w:r>
    </w:p>
    <w:p>
      <w:r>
        <w:t>Masked_PatientID: 3839</w:t>
      </w:r>
    </w:p>
    <w:p>
      <w:r>
        <w:t>Order ID: ded93ecfb78f584db2bec5dff2d127f8616914a0a76fe7a0abf5ce20b7eb32ce</w:t>
      </w:r>
    </w:p>
    <w:p>
      <w:r>
        <w:t>Order Name: Chest X-ray</w:t>
      </w:r>
    </w:p>
    <w:p>
      <w:r>
        <w:t>Result Item Code: CHE-NOV</w:t>
      </w:r>
    </w:p>
    <w:p>
      <w:r>
        <w:t>Performed Date Time: 13/2/2016 6:00</w:t>
      </w:r>
    </w:p>
    <w:p>
      <w:r>
        <w:t>Line Num: 1</w:t>
      </w:r>
    </w:p>
    <w:p>
      <w:r>
        <w:t>Text:       HISTORY Metastatic Pancreatic Cancer with symptomatic pleural effusion s/p chest drain (pleurex) REPORT  Right CVP line and right chest drain are noted in situ. The left pleural effusion  has increased.  The right pleural effusion is stable. Ground-glass changes are seen in the middle and lower zones bilaterally.  There is  dense nodular shadowing in the retrocardiac left lower zone   Known / Minor  Finalised by: &lt;DOCTOR&gt;</w:t>
      </w:r>
    </w:p>
    <w:p>
      <w:r>
        <w:t>Accession Number: 64af397df014054a811f50eb46d7343a6d2c0b8390bd08baa3cecaf4872eb8ab</w:t>
      </w:r>
    </w:p>
    <w:p>
      <w:r>
        <w:t>Updated Date Time: 14/2/2016 12:43</w:t>
      </w:r>
    </w:p>
    <w:p>
      <w:pPr>
        <w:pStyle w:val="Heading2"/>
      </w:pPr>
      <w:r>
        <w:t>Layman Explanation</w:t>
      </w:r>
    </w:p>
    <w:p>
      <w:r>
        <w:t>The scan shows that the fluid in the left side of your chest has increased. The fluid in the right side of your chest has stayed the same.  There are also some areas of lung tissue that appear cloudy on both sides of your lungs. There is a dense area in the lower left lung near the heart.</w:t>
      </w:r>
    </w:p>
    <w:p>
      <w:pPr>
        <w:pStyle w:val="Heading2"/>
      </w:pPr>
      <w:r>
        <w:t>Summary</w:t>
      </w:r>
    </w:p>
    <w:p>
      <w:r>
        <w:t>The text is extracted from a **chest x-ray** report.</w:t>
        <w:br/>
        <w:br/>
        <w:t>**1. Diseases:**</w:t>
        <w:br/>
        <w:br/>
        <w:t>* **Metastatic Pancreatic Cancer:** This is the primary diagnosis, with the report indicating that the patient has pleural effusion as a symptom.</w:t>
        <w:br/>
        <w:t>* **Pleural Effusion:** The report describes the presence of pleural effusion, which is an abnormal accumulation of fluid in the space between the lung and the chest wall. It mentions that the left pleural effusion has increased, while the right pleural effusion is stable.</w:t>
        <w:br/>
        <w:br/>
        <w:t>**2. Organs:**</w:t>
        <w:br/>
        <w:br/>
        <w:t xml:space="preserve">* **Lungs:** The report mentions the presence of "ground-glass changes" in the middle and lower zones of both lungs. Additionally, "dense nodular shadowing" is noted in the retrocardiac left lower zone. </w:t>
        <w:br/>
        <w:t>* **Pleura:** The report focuses on the pleural effusion, describing its location (left and right) and changes in volume.</w:t>
        <w:br/>
        <w:t>* **Heart:** The report mentions the "retrocardiac" region, which refers to the area behind the heart.</w:t>
        <w:br/>
        <w:br/>
        <w:t>**3. Symptoms or Phenomena:**</w:t>
        <w:br/>
        <w:br/>
        <w:t>* **Increased Left Pleural Effusion:** This finding is mentioned as a concern, implying a potential worsening of the patient's condition.</w:t>
        <w:br/>
        <w:t>* **Ground-glass Changes:** These changes are indicative of inflammation or fluid accumulation within the lung tissue.</w:t>
        <w:br/>
        <w:t>* **Dense Nodular Shadowing:** This finding suggests the presence of abnormal densities within the lung tissue, which could be indicative of tumor growth or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