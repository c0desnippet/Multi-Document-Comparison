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4835, Performed Date: 12/4/2019 11:51</w:t>
      </w:r>
    </w:p>
    <w:p>
      <w:pPr>
        <w:pStyle w:val="Heading2"/>
      </w:pPr>
      <w:r>
        <w:t>Raw Radiology Report Extracted</w:t>
      </w:r>
    </w:p>
    <w:p>
      <w:r>
        <w:t>Visit Number: d060aa9b9209befd415aa46c597cd49b9047452477066f83d52184652715d76d</w:t>
      </w:r>
    </w:p>
    <w:p>
      <w:r>
        <w:t>Masked_PatientID: 4835</w:t>
      </w:r>
    </w:p>
    <w:p>
      <w:r>
        <w:t>Order ID: 953bee16ef83e28d228f318a062ba7d9c23f9be48b9a3cab2956be5979e4ee82</w:t>
      </w:r>
    </w:p>
    <w:p>
      <w:r>
        <w:t>Order Name: CT Chest, Abdomen and Pelvis</w:t>
      </w:r>
    </w:p>
    <w:p>
      <w:r>
        <w:t>Result Item Code: CTCHEABDP</w:t>
      </w:r>
    </w:p>
    <w:p>
      <w:r>
        <w:t>Performed Date Time: 12/4/2019 11:51</w:t>
      </w:r>
    </w:p>
    <w:p>
      <w:r>
        <w:t>Line Num: 1</w:t>
      </w:r>
    </w:p>
    <w:p>
      <w:r>
        <w:t>Text: HISTORY  63 years old Chinese Male. 2 months of abdominal distension with mild change of habit seen at sandakan , cea and ca 19-9 in the thousands; 2, 473 usg hbs multiple liver mets clinically both lobes of liver palpable and enlarged CT TAP to check primary and stage the tumour kiv scope monday TECHNIQUE Scans acquired as per department protocol. Intravenous contrast: Iopamiro 370 - Volume (ml): 75 Positive Rectal Contrast  FINDINGS Abdomen and pelvis There is a large massin the right side of the abdomen measuring 9.7 x 10 cm applied  on to the distal transverse colon but involving portions of the adjacent jejunum.  This mass appears to invade the mesentery and separate nodules are also seen within  the mesentery measuring up to 2.5 cm (series 15 image 78) that is deemed due to enlarged  lymph nodes. Stranding of the fat surrounding the mass is present. No dilatation  of the bowel is seen to indicate intestinal obstruction. Nodular soft tissue is seen  in the porta hepatis that are suspicious for a presence of enlarged lymph nodes. The liver is enlarged and contains multiple large hypodense nodules that are in keeping  with those due to metastatic deposits. These are new nodules measure up to 9 cm indiameter with some showing evidence of central necrosis. No biliary dilatation is  demonstrated. The gallbladder appears unremarkable. A trace of free fluid is present within the abdominal cavity. The pancreas, spleen and the adrenals are unremarkable. Small volume para-aortic lymph nodes are detected. The urinary bladder prostate and  seminal vesicles are unremarkable. Thorax  There is atelectasis at the anterior segment of the right lower lobe. No metastatic  deposits are demonstrated within the chest No enlarged hilar or mediastinal lymph nodes are detected. The heart size is normal. CONCLUSION Large mass present in the left side of the abdomen involves the transverse colon  and is suspicious for a colonic malignancy. This mass shows evidence of invasion  into the adjacent small bowel with evidence of nodal involvement within the mesentery  and porta hepatis. Multiple hepatic metastases are also present. Report Indicator: May need further action Finalised by: &lt;DOCTOR&gt;</w:t>
      </w:r>
    </w:p>
    <w:p>
      <w:r>
        <w:t>Accession Number: be55bae8f133655f1ede50298644f6c29c5c139532076bd173b099298dbc82fc</w:t>
      </w:r>
    </w:p>
    <w:p>
      <w:r>
        <w:t>Updated Date Time: 12/4/2019 15:08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