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15/3/2016 19:47</w:t>
      </w:r>
    </w:p>
    <w:p>
      <w:pPr>
        <w:pStyle w:val="Heading2"/>
      </w:pPr>
      <w:r>
        <w:t>Raw Radiology Report Extracted</w:t>
      </w:r>
    </w:p>
    <w:p>
      <w:r>
        <w:t>Visit Number: b2f56beed0c3e34f100bfd967af3de1162202eef7dce79b712723f74be4eba61</w:t>
      </w:r>
    </w:p>
    <w:p>
      <w:r>
        <w:t>Masked_PatientID: 1061</w:t>
      </w:r>
    </w:p>
    <w:p>
      <w:r>
        <w:t>Order ID: 958f6160246665f443d720e9b13c835e64028b3cc849cbb2aeac71e3c65fef70</w:t>
      </w:r>
    </w:p>
    <w:p>
      <w:r>
        <w:t>Order Name: Chest X-ray</w:t>
      </w:r>
    </w:p>
    <w:p>
      <w:r>
        <w:t>Result Item Code: CHE-NOV</w:t>
      </w:r>
    </w:p>
    <w:p>
      <w:r>
        <w:t>Performed Date Time: 15/3/2016 19:47</w:t>
      </w:r>
    </w:p>
    <w:p>
      <w:r>
        <w:t>Line Num: 1</w:t>
      </w:r>
    </w:p>
    <w:p>
      <w:r>
        <w:t>Text:       HISTORY Post intubation REPORT  The tip of the ETT is 3 cm above the carina.  Sternotomy wires and nasogastric tube  are noted in situ. The heart size and lung bases are difficult to assess due to suboptimal inspiratory  effort.Pulmonary venous congestion is noted.  There is basal plate atelectasis  in the left lower zone   Known / Minor  Finalised by: &lt;DOCTOR&gt;</w:t>
      </w:r>
    </w:p>
    <w:p>
      <w:r>
        <w:t>Accession Number: 141bb55e946284206ecff2398da7f95f0e724da1cd339b45d7270eb7c4c990e8</w:t>
      </w:r>
    </w:p>
    <w:p>
      <w:r>
        <w:t>Updated Date Time: 16/3/2016 8:50</w:t>
      </w:r>
    </w:p>
    <w:p>
      <w:pPr>
        <w:pStyle w:val="Heading2"/>
      </w:pPr>
      <w:r>
        <w:t>Layman Explanation</w:t>
      </w:r>
    </w:p>
    <w:p>
      <w:r>
        <w:t>The breathing tube is in place, and its tip is positioned correctly in the windpipe. There are wires from the chest surgery and a feeding tube in place as well. It's hard to tell the size of the heart and the lower parts of the lungs because the patient didn't take a full breath during the scan. There is some fluid buildup in the lungs, and the lower part of the left lung is slightly collapsed.</w:t>
      </w:r>
    </w:p>
    <w:p>
      <w:pPr>
        <w:pStyle w:val="Heading2"/>
      </w:pPr>
      <w:r>
        <w:t>Summary</w:t>
      </w:r>
    </w:p>
    <w:p>
      <w:r>
        <w:t>## Radiology Report Summary</w:t>
        <w:br/>
        <w:br/>
        <w:t>**Image type:** Chest X-ray</w:t>
        <w:br/>
        <w:br/>
        <w:t>**1. Diseases mentioned:**</w:t>
        <w:br/>
        <w:br/>
        <w:t>* **Pulmonary venous congestion:** This indicates a buildup of blood in the veins of the lungs.</w:t>
        <w:br/>
        <w:t>* **Basal plate atelectasis in the left lower zone:** This refers to the collapse of lung tissue in the lower left lobe, specifically in the basal plate area.</w:t>
        <w:br/>
        <w:br/>
        <w:t>**2. Organs mentioned:**</w:t>
        <w:br/>
        <w:br/>
        <w:t>* **Lungs:**  The report notes pulmonary venous congestion and atelectasis in the left lower lobe.</w:t>
        <w:br/>
        <w:t>* **Heart:** The report mentions difficulty assessing the heart size due to suboptimal inspiration.</w:t>
        <w:br/>
        <w:t>* **Carina:** The report notes the location of the endotracheal tube (ETT) tip, 3 cm above the carina, which is the point where the trachea divides into the right and left bronchi.</w:t>
        <w:br/>
        <w:br/>
        <w:t>**3. Symptoms or phenomenon of concern:**</w:t>
        <w:br/>
        <w:br/>
        <w:t>* **Suboptimal inspiratory effort:** This suggests difficulty taking a deep breath, which could be due to pain or other factors. The difficulty in assessing heart size and lung bases likely stems from this.</w:t>
        <w:br/>
        <w:t>* **Pulmonary venous congestion:** This can be a symptom of various underlying conditions, such as heart failure.</w:t>
        <w:br/>
        <w:t>* **Basal plate atelectasis:** This can be caused by various factors, including pneumonia or obstruction.</w:t>
        <w:br/>
        <w:br/>
        <w:t>**Additional information:**</w:t>
        <w:br/>
        <w:br/>
        <w:t>* The report mentions an endotracheal tube (ETT) in place, likely due to intubation.</w:t>
        <w:br/>
        <w:t>* Sternotomy wires and a nasogastric tube are also noted, suggesting a recent surgical procedure.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