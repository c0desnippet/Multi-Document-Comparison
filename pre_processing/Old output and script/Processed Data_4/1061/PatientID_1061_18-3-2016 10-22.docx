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1061, Performed Date: 18/3/2016 10:22</w:t>
      </w:r>
    </w:p>
    <w:p>
      <w:pPr>
        <w:pStyle w:val="Heading2"/>
      </w:pPr>
      <w:r>
        <w:t>Raw Radiology Report Extracted</w:t>
      </w:r>
    </w:p>
    <w:p>
      <w:r>
        <w:t>Visit Number: b2f56beed0c3e34f100bfd967af3de1162202eef7dce79b712723f74be4eba61</w:t>
      </w:r>
    </w:p>
    <w:p>
      <w:r>
        <w:t>Masked_PatientID: 1061</w:t>
      </w:r>
    </w:p>
    <w:p>
      <w:r>
        <w:t>Order ID: d0f23a9a50fb05444ccbe2981de937c6bffa618d5e65fb1c2a34cfb5e2d8bd5a</w:t>
      </w:r>
    </w:p>
    <w:p>
      <w:r>
        <w:t>Order Name: Chest X-ray, Erect</w:t>
      </w:r>
    </w:p>
    <w:p>
      <w:r>
        <w:t>Result Item Code: CHE-ER</w:t>
      </w:r>
    </w:p>
    <w:p>
      <w:r>
        <w:t>Performed Date Time: 18/3/2016 10:22</w:t>
      </w:r>
    </w:p>
    <w:p>
      <w:r>
        <w:t>Line Num: 1</w:t>
      </w:r>
    </w:p>
    <w:p>
      <w:r>
        <w:t>Text:       HISTORY reinsertion of NGT REPORT  The tip of the nasogastric tube is approximately 2.8 cm below the gastro-oesophageal  junction and may require readjustment. The heart appears enlarged.  Sternotomy wires  are noted.  There is pulmonary venous congestion.  Basal atelectasis is seen in the  left lower zone.  The lung bases are difficult to assess due to suboptimal inspiratory  effort.  Known / Minor  Finalised by: &lt;DOCTOR&gt;</w:t>
      </w:r>
    </w:p>
    <w:p>
      <w:r>
        <w:t>Accession Number: 9241917989171180ecb60878d79c3613f2e8cea3d8f76f0999fd4ed3903c289c</w:t>
      </w:r>
    </w:p>
    <w:p>
      <w:r>
        <w:t>Updated Date Time: 19/3/2016 13:20</w:t>
      </w:r>
    </w:p>
    <w:p>
      <w:pPr>
        <w:pStyle w:val="Heading2"/>
      </w:pPr>
      <w:r>
        <w:t>Layman Explanation</w:t>
      </w:r>
    </w:p>
    <w:p>
      <w:r>
        <w:t>The tube placed in your nose (nasogastric tube) needs to be moved a little bit. Your heart looks larger than usual.  There are wires from a previous chest surgery.  Your lungs are showing signs of congestion and some collapse in the lower part of your left lung. It's difficult to see the lower parts of your lungs because you didn't take a deep enough breath during the scan.</w:t>
      </w:r>
    </w:p>
    <w:p>
      <w:pPr>
        <w:pStyle w:val="Heading2"/>
      </w:pPr>
      <w:r>
        <w:t>Summary</w:t>
      </w:r>
    </w:p>
    <w:p>
      <w:r>
        <w:t>## Radiology Report Summary</w:t>
        <w:br/>
        <w:br/>
        <w:t>**Image Type:** Chest X-ray</w:t>
        <w:br/>
        <w:br/>
        <w:t>**1. Diseases Mentioned:**</w:t>
        <w:br/>
        <w:br/>
        <w:t>* **Pulmonary venous congestion:**  This suggests a potential issue with the heart's ability to effectively pump blood.</w:t>
        <w:br/>
        <w:t xml:space="preserve">* **Basal atelectasis:** This refers to a collapse of the lung tissue in the lower lobes, which can be caused by various factors including mucus plugs or airway obstruction. </w:t>
        <w:br/>
        <w:br/>
        <w:t>**2. Organs Mentioned:**</w:t>
        <w:br/>
        <w:br/>
        <w:t>* **Heart:** Appears enlarged.</w:t>
        <w:br/>
        <w:t>* **Lungs:**  Show signs of pulmonary venous congestion and basal atelectasis in the left lower zone.</w:t>
        <w:br/>
        <w:t>* **Gastro-oesophageal junction:** The nasogastric tube (NGT) tip is located 2.8 cm below this junction.</w:t>
        <w:br/>
        <w:br/>
        <w:t>**3. Symptoms/Phenomenon of Concern:**</w:t>
        <w:br/>
        <w:br/>
        <w:t xml:space="preserve">* **Enlarged heart:** This could indicate underlying heart conditions requiring further investigation. </w:t>
        <w:br/>
        <w:t>* **Pulmonary venous congestion:** This suggests the heart is not efficiently pumping blood, potentially leading to fluid buildup in the lungs.</w:t>
        <w:br/>
        <w:t>* **Basal atelectasis:** The collapse of lung tissue in the lower lobe could potentially hinder oxygen exchange and require further assessment.</w:t>
        <w:br/>
        <w:t xml:space="preserve">* **Difficult to assess lung bases:** This issue likely stems from insufficient inspiration during the X-ray, potentially obscuring important details and requiring a repeat image. </w:t>
        <w:br/>
        <w:t xml:space="preserve">* **Sternotomy wires:** This suggests the patient has undergone previous heart surgery. </w:t>
        <w:br/>
        <w:t>* **NGT readjustment:** The position of the nasogastric tube may need to be adjusted.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