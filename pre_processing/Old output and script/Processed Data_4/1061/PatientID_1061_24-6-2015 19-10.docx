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24/6/2015 19:10</w:t>
      </w:r>
    </w:p>
    <w:p>
      <w:pPr>
        <w:pStyle w:val="Heading2"/>
      </w:pPr>
      <w:r>
        <w:t>Raw Radiology Report Extracted</w:t>
      </w:r>
    </w:p>
    <w:p>
      <w:r>
        <w:t>Visit Number: d1a92d2321631e0609884294ef16bfde8d8835c79a4494f1979298c95895e612</w:t>
      </w:r>
    </w:p>
    <w:p>
      <w:r>
        <w:t>Masked_PatientID: 1061</w:t>
      </w:r>
    </w:p>
    <w:p>
      <w:r>
        <w:t>Order ID: 9c02274725bdd0275f88411a57407c0c14fefe31aa5565782ea7711f2452475b</w:t>
      </w:r>
    </w:p>
    <w:p>
      <w:r>
        <w:t>Order Name: Chest X-ray</w:t>
      </w:r>
    </w:p>
    <w:p>
      <w:r>
        <w:t>Result Item Code: CHE-NOV</w:t>
      </w:r>
    </w:p>
    <w:p>
      <w:r>
        <w:t>Performed Date Time: 24/6/2015 19:10</w:t>
      </w:r>
    </w:p>
    <w:p>
      <w:r>
        <w:t>Line Num: 1</w:t>
      </w:r>
    </w:p>
    <w:p>
      <w:r>
        <w:t>Text:       HISTORY GA for scopes REPORT  Chest AP: Comparison:  Previous radiograph 09/06/2015. Sternotomy wires and mediastinal clips present. Minor atelectasis again seen in the left and right lower zones.  No confluent consolidation.  Aortic arch calcification is present.  Calcifications seen close to the thoracic  inlet is likely vascular.   Known / Minor  Finalised by: &lt;DOCTOR&gt;</w:t>
      </w:r>
    </w:p>
    <w:p>
      <w:r>
        <w:t>Accession Number: ab586d628fefa6adfa2603b27ab59042e4aea4e133c28defbb0178c7b48574d3</w:t>
      </w:r>
    </w:p>
    <w:p>
      <w:r>
        <w:t>Updated Date Time: 25/6/2015 15:45</w:t>
      </w:r>
    </w:p>
    <w:p>
      <w:pPr>
        <w:pStyle w:val="Heading2"/>
      </w:pPr>
      <w:r>
        <w:t>Layman Explanation</w:t>
      </w:r>
    </w:p>
    <w:p>
      <w:r>
        <w:t>The x-ray shows some small areas of collapsed lung tissue on both the left and right sides.  The x-ray also shows some calcium deposits in the large blood vessel in the chest (aorta) and near the top of the chest. These calcium deposits are likely related to blood vessels.</w:t>
      </w:r>
    </w:p>
    <w:p>
      <w:pPr>
        <w:pStyle w:val="Heading2"/>
      </w:pPr>
      <w:r>
        <w:t>Summary</w:t>
      </w:r>
    </w:p>
    <w:p>
      <w:r>
        <w:t>## Radiology Report Summary:</w:t>
        <w:br/>
        <w:br/>
        <w:t>**Image Type:** Chest X-ray (AP view)</w:t>
        <w:br/>
        <w:br/>
        <w:t>**1. Diseases:**</w:t>
        <w:br/>
        <w:t xml:space="preserve">- **Atelectasis:** Minor atelectasis is present in both the left and right lower lung zones. </w:t>
        <w:br/>
        <w:t>- **Aortic Arch Calcification:**  Aortic arch calcification is present.</w:t>
        <w:br/>
        <w:br/>
        <w:t>**2. Organs:**</w:t>
        <w:br/>
        <w:t xml:space="preserve">- **Lungs:** Minor atelectasis is present in both lower lobes. No confluent consolidation (pneumonia) is seen. </w:t>
        <w:br/>
        <w:t>- **Heart:**  Sternotomy wires and mediastinal clips are present, indicating prior cardiac surgery.</w:t>
        <w:br/>
        <w:t>- **Thoracic Aorta:** Calcification is present in the aortic arch.</w:t>
        <w:br/>
        <w:br/>
        <w:t>**3. Symptoms or Phenomena:**</w:t>
        <w:br/>
        <w:t>- **Sternotomy Wires &amp; Mediastinal Clips:** The presence of sternotomy wires and mediastinal clips indicates a history of cardiac surgery.</w:t>
        <w:br/>
        <w:t xml:space="preserve">- **Calcifications:** Calcifications are seen close to the thoracic inlet, which is likely vascular. </w:t>
        <w:br/>
        <w:t>- **Minor Atelectasis:** Minor atelectasis (collapsed lung tissue) is seen in both lower lung zones. This could be a result of various factors, including previous surgery or respiratory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