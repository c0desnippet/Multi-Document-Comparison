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31/8/2020 15:41</w:t>
      </w:r>
    </w:p>
    <w:p>
      <w:pPr>
        <w:pStyle w:val="Heading2"/>
      </w:pPr>
      <w:r>
        <w:t>Raw Radiology Report Extracted</w:t>
      </w:r>
    </w:p>
    <w:p>
      <w:r>
        <w:t>Visit Number: c3f444c804789abbe284903fadefcab28d46764a5204292476fa902241d6534f</w:t>
      </w:r>
    </w:p>
    <w:p>
      <w:r>
        <w:t>Masked_PatientID: 1077</w:t>
      </w:r>
    </w:p>
    <w:p>
      <w:r>
        <w:t>Order ID: 38f2f506adabb64aabfc661b4521922286cfe6fecd6357a1e1a72951aadea4ea</w:t>
      </w:r>
    </w:p>
    <w:p>
      <w:r>
        <w:t>Order Name: CT Pulmonary Angiogram</w:t>
      </w:r>
    </w:p>
    <w:p>
      <w:r>
        <w:t>Result Item Code: CTCHEPE</w:t>
      </w:r>
    </w:p>
    <w:p>
      <w:r>
        <w:t>Performed Date Time: 31/8/2020 15:41</w:t>
      </w:r>
    </w:p>
    <w:p>
      <w:r>
        <w:t>Line Num: 1</w:t>
      </w:r>
    </w:p>
    <w:p>
      <w:r>
        <w:t>Text: HISTORY  Previous provoked pulmonary embolism. Going for major operation tomorrow Cr Cl 58 TECHNIQUE Scans acquired as per department protocol. Intravenous contrast: Omnipaque 350 - Volume (ml): 65 FINDINGS Prior CT chest dated 21 August 2020 was reviewed. There is image blurring due to  motion. There is no filling-defect in the pulmonary trunk, main pulmonary arteries and its  lobar and segmental branches. The pulmonary trunk is not dilated. The RV:LV ratio  is less than 1.  The cardiac chambers and mediastinal vessels show normal contrast enhancement. The  heart is enlarged. No pericardial effusion is seen. Two tiny 1-2mm pulmonary nodules in the left lower lobe anterior basal segment are  indeterminate (se 6/47, 6/51). Atelectasis is noted within the right lower lobe and  the lingula. Nonspecific mosaic attenuation in both lungs. No pleural effusion is  present. No significantly enlarged mediastinal, hilar, axillary or supraclavicular lymph node  is detected.  The imaged sections of the upper abdomen in the arterial phase are unremarkable.  No destructive bone lesion is seen. CONCLUSION 1. There is no evidence of residual pulmonary embolism. 2. Two tiny pulmonary nodules in the left lower lobe are indeterminate, given known  history of a splenic flexure adenocarcinoma. Attention on follow up is recommended. Report Indicator: May need further action Reported by: &lt;DOCTOR&gt;</w:t>
      </w:r>
    </w:p>
    <w:p>
      <w:r>
        <w:t>Accession Number: d86c51da63796800ff78a8c4d14bdd60a03da1fab9a0e58be62fb587df02e968</w:t>
      </w:r>
    </w:p>
    <w:p>
      <w:r>
        <w:t>Updated Date Time: 31/8/2020 16:43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