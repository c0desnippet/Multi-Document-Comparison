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947, Performed Date: 10/5/2019 20:34</w:t>
      </w:r>
    </w:p>
    <w:p>
      <w:pPr>
        <w:pStyle w:val="Heading2"/>
      </w:pPr>
      <w:r>
        <w:t>Raw Radiology Report Extracted</w:t>
      </w:r>
    </w:p>
    <w:p>
      <w:r>
        <w:t>Visit Number: da4120a8a3766ff6f7edc2b58d7c30007e2d89cd3e79fb92f82ff9e90ed94be0</w:t>
      </w:r>
    </w:p>
    <w:p>
      <w:r>
        <w:t>Masked_PatientID: 947</w:t>
      </w:r>
    </w:p>
    <w:p>
      <w:r>
        <w:t>Order ID: 487f0f5c18d13643abb951c3e734a613af894ec8a19ae0b96ae08dcf11c86b73</w:t>
      </w:r>
    </w:p>
    <w:p>
      <w:r>
        <w:t>Order Name: Chest X-ray, Erect</w:t>
      </w:r>
    </w:p>
    <w:p>
      <w:r>
        <w:t>Result Item Code: CHE-ER</w:t>
      </w:r>
    </w:p>
    <w:p>
      <w:r>
        <w:t>Performed Date Time: 10/5/2019 20:34</w:t>
      </w:r>
    </w:p>
    <w:p>
      <w:r>
        <w:t>Line Num: 1</w:t>
      </w:r>
    </w:p>
    <w:p>
      <w:r>
        <w:t>Text: HISTORY  ?fluid overload REPORT Comparison was made with the previous CXR dated 3\9\12. The heart size is at the upper limits of normal. No consolidation or pleural effusion is seen. A tiny calcified granuloma is noted  in the left upper zone. Report Indicator: Known \ Minor Finalised by: &lt;DOCTOR&gt;</w:t>
      </w:r>
    </w:p>
    <w:p>
      <w:r>
        <w:t>Accession Number: 7b33e653d381512b26c07dce2d1f33153af2d9e55296bfbb6ce91f7ab13c2b8a</w:t>
      </w:r>
    </w:p>
    <w:p>
      <w:r>
        <w:t>Updated Date Time: 11/5/2019 11:41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