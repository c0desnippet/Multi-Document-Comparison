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4285, Performed Date: 30/4/2019 18:08</w:t>
      </w:r>
    </w:p>
    <w:p>
      <w:pPr>
        <w:pStyle w:val="Heading2"/>
      </w:pPr>
      <w:r>
        <w:t>Raw Radiology Report Extracted</w:t>
      </w:r>
    </w:p>
    <w:p>
      <w:r>
        <w:t>Visit Number: c71ff2f011e645d481423c46b714a45102d3010e798077cf3dfa859c5949b506</w:t>
      </w:r>
    </w:p>
    <w:p>
      <w:r>
        <w:t>Masked_PatientID: 4285</w:t>
      </w:r>
    </w:p>
    <w:p>
      <w:r>
        <w:t>Order ID: d8b68e3bd20918b789f605257babbe7360c980d6f3479a1652b156a947ee3df1</w:t>
      </w:r>
    </w:p>
    <w:p>
      <w:r>
        <w:t>Order Name: Chest X-ray, Erect</w:t>
      </w:r>
    </w:p>
    <w:p>
      <w:r>
        <w:t>Result Item Code: CHE-ER</w:t>
      </w:r>
    </w:p>
    <w:p>
      <w:r>
        <w:t>Performed Date Time: 30/4/2019 18:08</w:t>
      </w:r>
    </w:p>
    <w:p>
      <w:r>
        <w:t>Line Num: 1</w:t>
      </w:r>
    </w:p>
    <w:p>
      <w:r>
        <w:t>Text: HISTORY  FAST AF \\ SLURRING OF SPEECH \\ UNSTEADY GAIT REPORT Prior radiograph dated 19 November 2018 was reviewed. The heart is enlarged. The thoracic aorta is unfolded with atherosclerotic calcifications. Mildly prominent pulmonary vasculature may suggest underlying venous congestion.  No confluent consolidation is seen. Small left pleural effusion is noted. Degenerative changes and dextroscoliosis of the imaged spine are noted Report Indicator: Known \ Minor Finalised by: &lt;DOCTOR&gt;</w:t>
      </w:r>
    </w:p>
    <w:p>
      <w:r>
        <w:t>Accession Number: ff3c42e2c419fb1ebd42695213879493f867e43ae4dd17ec0cb1813fa9749a67</w:t>
      </w:r>
    </w:p>
    <w:p>
      <w:r>
        <w:t>Updated Date Time: 01/5/2019 12:31</w:t>
      </w:r>
    </w:p>
    <w:p>
      <w:pPr>
        <w:pStyle w:val="Heading2"/>
      </w:pPr>
      <w:r>
        <w:t>Layman Explanation</w:t>
      </w:r>
    </w:p>
    <w:p>
      <w:r>
        <w:t>The patient's heart is bigger than normal.  There are signs of hardening in the major blood vessel in the chest. The blood vessels in the lungs look a bit larger than usual, which may mean that blood is not flowing well through them. There is a small amount of fluid in the left lung. The spine shows signs of wear and tear, and it is slightly curved to the right.</w:t>
      </w:r>
    </w:p>
    <w:p>
      <w:pPr>
        <w:pStyle w:val="Heading2"/>
      </w:pPr>
      <w:r>
        <w:t>Summary</w:t>
      </w:r>
    </w:p>
    <w:p>
      <w:r>
        <w:t>The text is extracted from a **chest x-ray report**.</w:t>
        <w:br/>
        <w:br/>
        <w:t>**1. Diseases:**</w:t>
        <w:br/>
        <w:br/>
        <w:t>* **Atherosclerosis:** The report mentions atherosclerotic calcifications in the thoracic aorta.</w:t>
        <w:br/>
        <w:t>* **Venous congestion:** The report suggests possible underlying venous congestion based on mildly prominent pulmonary vasculature.</w:t>
        <w:br/>
        <w:t>* **Degenerative changes:** Degenerative changes in the spine are noted.</w:t>
        <w:br/>
        <w:t xml:space="preserve">* **Dextroscoliosis:** Dextroscoliosis of the imaged spine is noted. </w:t>
        <w:br/>
        <w:br/>
        <w:t>**2. Organs:**</w:t>
        <w:br/>
        <w:br/>
        <w:t>* **Heart:** The heart is enlarged.</w:t>
        <w:br/>
        <w:t>* **Thoracic aorta:** The thoracic aorta is unfolded with atherosclerotic calcifications.</w:t>
        <w:br/>
        <w:t>* **Pulmonary vasculature:** Mildly prominent pulmonary vasculature is seen.</w:t>
        <w:br/>
        <w:t xml:space="preserve">* **Lungs:** No confluent consolidation is seen. </w:t>
        <w:br/>
        <w:t xml:space="preserve">* **Pleura:** A small left pleural effusion is noted. </w:t>
        <w:br/>
        <w:t>* **Spine:** Degenerative changes and dextroscoliosis are noted.</w:t>
        <w:br/>
        <w:br/>
        <w:t>**3. Symptoms/Concerns:**</w:t>
        <w:br/>
        <w:br/>
        <w:t xml:space="preserve">* **FAST AF:** This is a shorthand for "Fast Atrial Fibrillation", suggesting a heart rhythm problem. </w:t>
        <w:br/>
        <w:t xml:space="preserve">* **Slurring of speech:** This is a potential sign of neurological issues. </w:t>
        <w:br/>
        <w:t>* **Unsteady gait:**  This also suggests neurological issues or problems with balance.</w:t>
        <w:br/>
        <w:t>* **Small left pleural effusion:**  Pleural effusions can be caused by various conditions, including infection, heart failure, and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