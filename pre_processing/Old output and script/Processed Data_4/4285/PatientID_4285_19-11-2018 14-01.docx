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4285, Performed Date: 19/11/2018 14:01</w:t>
      </w:r>
    </w:p>
    <w:p>
      <w:pPr>
        <w:pStyle w:val="Heading2"/>
      </w:pPr>
      <w:r>
        <w:t>Raw Radiology Report Extracted</w:t>
      </w:r>
    </w:p>
    <w:p>
      <w:r>
        <w:t>Visit Number: 262a33204557150dfaf35ae8c7c3d1e27f5541ade994a7ad95b96e976168658d</w:t>
      </w:r>
    </w:p>
    <w:p>
      <w:r>
        <w:t>Masked_PatientID: 4285</w:t>
      </w:r>
    </w:p>
    <w:p>
      <w:r>
        <w:t>Order ID: a3cea26bc0457210668d17eed2fb23f369cff3114abce2a9935705e29fffd324</w:t>
      </w:r>
    </w:p>
    <w:p>
      <w:r>
        <w:t>Order Name: Chest X-ray, Erect</w:t>
      </w:r>
    </w:p>
    <w:p>
      <w:r>
        <w:t>Result Item Code: CHE-ER</w:t>
      </w:r>
    </w:p>
    <w:p>
      <w:r>
        <w:t>Performed Date Time: 19/11/2018 14:01</w:t>
      </w:r>
    </w:p>
    <w:p>
      <w:r>
        <w:t>Line Num: 1</w:t>
      </w:r>
    </w:p>
    <w:p>
      <w:r>
        <w:t>Text:       HISTORY fast AF REPORT  Chest X-ray: AP sitting No prior comparison chest radiograph. The patient is rotated. Heart appears enlarged despite projection. Aorta is unfolded with intimal calcification. There is prominence of the perihilar vasculature with suggestion of mild upper lobe  diversion.  Small bilateral pleural effusions are also present.  No overt focus of  consolidation seen.  Findings favour CCF/fluid overload, however, superimposed infection  should be excluded. Degenerative changes are seen in the imaged bones with dextroscoliosis of the thoracic  spine.   May need further action Finalised by: &lt;DOCTOR&gt;</w:t>
      </w:r>
    </w:p>
    <w:p>
      <w:r>
        <w:t>Accession Number: 0057d735ec17c1a0dc5cf1e0b3778ec52cb573960961bb0135213965b720ddbf</w:t>
      </w:r>
    </w:p>
    <w:p>
      <w:r>
        <w:t>Updated Date Time: 19/11/2018 18:36</w:t>
      </w:r>
    </w:p>
    <w:p>
      <w:pPr>
        <w:pStyle w:val="Heading2"/>
      </w:pPr>
      <w:r>
        <w:t>Layman Explanation</w:t>
      </w:r>
    </w:p>
    <w:p>
      <w:r>
        <w:t>The x-ray shows that your heart appears larger than normal. There is some calcium buildup in your aorta, the main blood vessel that carries blood from your heart.  The blood vessels around your lungs are prominent, and there is a small amount of fluid in your lungs. The x-ray also shows some age-related changes in your bones and a slight curve in your spine. The doctor recommends further tests to determine the cause of the fluid in your lungs.</w:t>
      </w:r>
    </w:p>
    <w:p>
      <w:pPr>
        <w:pStyle w:val="Heading2"/>
      </w:pPr>
      <w:r>
        <w:t>Summary</w:t>
      </w:r>
    </w:p>
    <w:p>
      <w:r>
        <w:t xml:space="preserve">The text is extracted from a **Chest X-ray report**. </w:t>
        <w:br/>
        <w:br/>
        <w:t>Here's a summary based on your guiding questions:</w:t>
        <w:br/>
        <w:br/>
        <w:t>**1. Diseases mentioned:**</w:t>
        <w:br/>
        <w:br/>
        <w:t>* **CCF/Fluid overload:**  The report suggests this as a possible explanation for the findings.</w:t>
        <w:br/>
        <w:t xml:space="preserve">* **Infection:** The report indicates that superimposed infection should be excluded. </w:t>
        <w:br/>
        <w:t>* **Degenerative changes:**  The report mentions degenerative changes in the imaged bones.</w:t>
        <w:br/>
        <w:t xml:space="preserve">* **Dextroscoliosis:** The report notes dextroscoliosis of the thoracic spine. </w:t>
        <w:br/>
        <w:br/>
        <w:t>**2. Organs mentioned:**</w:t>
        <w:br/>
        <w:br/>
        <w:t>* **Heart:** The report states that the heart appears enlarged despite the projection.</w:t>
        <w:br/>
        <w:t>* **Aorta:** The report mentions that the aorta is unfolded with intimal calcification.</w:t>
        <w:br/>
        <w:t xml:space="preserve">* **Lungs:**  The report describes prominence of the perihilar vasculature, suggestion of mild upper lobe diversion, and small bilateral pleural effusions.  </w:t>
        <w:br/>
        <w:t>* **Bones:** The report mentions degenerative changes in the imaged bones.</w:t>
        <w:br/>
        <w:t>* **Thoracic spine:** The report mentions dextroscoliosis of the thoracic spine.</w:t>
        <w:br/>
        <w:br/>
        <w:t>**3. Symptoms/Phenomena of concern:**</w:t>
        <w:br/>
        <w:br/>
        <w:t>* **Enlarged heart:** The report notes the heart appears enlarged, which could be related to CCF/fluid overload.</w:t>
        <w:br/>
        <w:t>* **Aorta unfolded with intimal calcification:** This finding may indicate vascular disease.</w:t>
        <w:br/>
        <w:t>* **Prominent perihilar vasculature:**  This could be a sign of fluid overload or other pulmonary issues.</w:t>
        <w:br/>
        <w:t>* **Mild upper lobe diversion:**  This may indicate a problem with airflow to the upper lobes.</w:t>
        <w:br/>
        <w:t>* **Small bilateral pleural effusions:**  This suggests fluid accumulation around the lungs, which could be related to CCF/fluid overload or infection.</w:t>
        <w:br/>
        <w:t>* **Degenerative changes in bones:** This could indicate age-related changes or underlying conditions.</w:t>
        <w:br/>
        <w:t>* **Dextroscoliosis:**  This refers to a curvature of the thoracic spine.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