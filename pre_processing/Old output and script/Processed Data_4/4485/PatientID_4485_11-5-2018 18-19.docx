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11/5/2018 18:19</w:t>
      </w:r>
    </w:p>
    <w:p>
      <w:pPr>
        <w:pStyle w:val="Heading2"/>
      </w:pPr>
      <w:r>
        <w:t>Raw Radiology Report Extracted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96bd7558041d5753b937abdc528de64cdc2e1cb6881a24a9aea44542f66390ef</w:t>
      </w:r>
    </w:p>
    <w:p>
      <w:r>
        <w:t>Order Name: Chest X-ray</w:t>
      </w:r>
    </w:p>
    <w:p>
      <w:r>
        <w:t>Result Item Code: CHE-NOV</w:t>
      </w:r>
    </w:p>
    <w:p>
      <w:r>
        <w:t>Performed Date Time: 11/5/2018 18:19</w:t>
      </w:r>
    </w:p>
    <w:p>
      <w:r>
        <w:t>Line Num: 1</w:t>
      </w:r>
    </w:p>
    <w:p>
      <w:r>
        <w:t>Text:       HISTORY nstemi; confirm NGT position post insertion REPORT  Comparison was done with prior radiograph dated 11/05/1989 at 10:42 a.m.  The feeding tube is noted below the left hemidiaphragm.  There is mild cardiomegaly.   Background pulmonary venous congestion and small left pleural effusion is noted.   No frank areas of consolidation.   Known / Minor  Finalised by: &lt;DOCTOR&gt;</w:t>
      </w:r>
    </w:p>
    <w:p>
      <w:r>
        <w:t>Accession Number: 2be240bc646191ad40674ed36873f5b945ae435224a3dcc6a34f475b0bf58a18</w:t>
      </w:r>
    </w:p>
    <w:p>
      <w:r>
        <w:t>Updated Date Time: 12/5/2018 13:09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Here is a summary based on your guiding questions:</w:t>
        <w:br/>
        <w:br/>
        <w:t>**1. Diseases:**</w:t>
        <w:br/>
        <w:br/>
        <w:t>* **NSTEMI:**  The patient's history includes non-ST-segment elevation myocardial infarction (NSTEMI). This is mentioned in the "history" section.</w:t>
        <w:br/>
        <w:t>* **Cardiomegaly:**  Mild cardiomegaly (enlarged heart) is noted.</w:t>
        <w:br/>
        <w:t>* **Pulmonary Venous Congestion:**  The report mentions background pulmonary venous congestion, indicating a build-up of blood in the veins of the lungs.</w:t>
        <w:br/>
        <w:t>* **Left Pleural Effusion:**  A small left pleural effusion (fluid build-up in the space between the lung and chest wall) is present.</w:t>
        <w:br/>
        <w:br/>
        <w:t>**2. Organs:**</w:t>
        <w:br/>
        <w:br/>
        <w:t>* **Heart:**  Mild cardiomegaly is noted.</w:t>
        <w:br/>
        <w:t>* **Lungs:**  Background pulmonary venous congestion and a small left pleural effusion are present.</w:t>
        <w:br/>
        <w:t>* **Diaphragm:**  The feeding tube is located below the left hemidiaphragm.</w:t>
        <w:br/>
        <w:br/>
        <w:t>**3. Symptoms/Phenomena:**</w:t>
        <w:br/>
        <w:br/>
        <w:t>* **Feeding Tube Position:**  The feeding tube is confirmed to be in the correct position, located below the left hemidiaphragm.</w:t>
        <w:br/>
        <w:t>* **Cardiomegaly:**  The mild cardiomegaly may be a concern and could warrant further investigation.</w:t>
        <w:br/>
        <w:t>* **Pulmonary Venous Congestion &amp; Left Pleural Effusion:**  These findings suggest possible heart failure or other conditions impacting the lungs.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