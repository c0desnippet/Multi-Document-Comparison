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4485, Performed Date: 05/5/2018 0:13</w:t>
      </w:r>
    </w:p>
    <w:p>
      <w:pPr>
        <w:pStyle w:val="Heading2"/>
      </w:pPr>
      <w:r>
        <w:t>Raw Radiology Report Extracted</w:t>
      </w:r>
    </w:p>
    <w:p>
      <w:r>
        <w:t>Visit Number: 1286456f7db4727c4047dcf9c54b61e2a1dfbb0ea0d9459c45d2fede038e7a4c</w:t>
      </w:r>
    </w:p>
    <w:p>
      <w:r>
        <w:t>Masked_PatientID: 4485</w:t>
      </w:r>
    </w:p>
    <w:p>
      <w:r>
        <w:t>Order ID: 132c8da9d159873b726b3cff1996ecb416a74a55ef5efc26a290fa0d7aabc0ca</w:t>
      </w:r>
    </w:p>
    <w:p>
      <w:r>
        <w:t>Order Name: Chest X-ray</w:t>
      </w:r>
    </w:p>
    <w:p>
      <w:r>
        <w:t>Result Item Code: CHE-NOV</w:t>
      </w:r>
    </w:p>
    <w:p>
      <w:r>
        <w:t>Performed Date Time: 05/5/2018 0:13</w:t>
      </w:r>
    </w:p>
    <w:p>
      <w:r>
        <w:t>Line Num: 1</w:t>
      </w:r>
    </w:p>
    <w:p>
      <w:r>
        <w:t>Text:       HISTORY Distension - ?I/O; Guarding - tro perf REPORT  There is no evidence of free air beneath the diaphragm. Cardiomegaly is noted.  There is mild pulmonary venous congestion.  Ground-glass  changes are noted in the lower zonesKnown / Minor  Finalised by: &lt;DOCTOR&gt;</w:t>
      </w:r>
    </w:p>
    <w:p>
      <w:r>
        <w:t>Accession Number: 029f52ffda7224879fd2aee7cfec6f3eac49277d7bc89644234c6488ea7bef0a</w:t>
      </w:r>
    </w:p>
    <w:p>
      <w:r>
        <w:t>Updated Date Time: 06/5/2018 13:09</w:t>
      </w:r>
    </w:p>
    <w:p>
      <w:pPr>
        <w:pStyle w:val="Heading2"/>
      </w:pPr>
      <w:r>
        <w:t>Layman Explanation</w:t>
      </w:r>
    </w:p>
    <w:p>
      <w:r>
        <w:t>The X-ray shows that the heart is slightly enlarged. There are signs of mild congestion in the blood vessels of the lungs.  The lower part of the lungs also show some abnormal changes.</w:t>
      </w:r>
    </w:p>
    <w:p>
      <w:pPr>
        <w:pStyle w:val="Heading2"/>
      </w:pPr>
      <w:r>
        <w:t>Summary</w:t>
      </w:r>
    </w:p>
    <w:p>
      <w:r>
        <w:t>## Radiology Report Summary</w:t>
        <w:br/>
        <w:br/>
        <w:t>**Image Type:** Chest X-ray</w:t>
        <w:br/>
        <w:br/>
        <w:t>**1. Diseases mentioned:**</w:t>
        <w:br/>
        <w:br/>
        <w:t>* **Cardiomegaly:** Enlarged heart.</w:t>
        <w:br/>
        <w:t>* **Mild pulmonary venous congestion:**  Suggests increased pressure in the veins carrying blood from the lungs to the heart.</w:t>
        <w:br/>
        <w:t>* **Ground-glass changes:**  Cloudy or hazy areas in the lungs, often associated with inflammation or fluid buildup.</w:t>
        <w:br/>
        <w:br/>
        <w:t>**2. Organs mentioned:**</w:t>
        <w:br/>
        <w:br/>
        <w:t>* **Heart:** Enlarged.</w:t>
        <w:br/>
        <w:t>* **Lungs:**  Showing mild venous congestion and ground-glass changes in the lower zones.</w:t>
        <w:br/>
        <w:t>* **Diaphragm:** No evidence of free air beneath it.</w:t>
        <w:br/>
        <w:br/>
        <w:t>**3. Symptoms or phenomena causing attention:**</w:t>
        <w:br/>
        <w:br/>
        <w:t>* **Distension:**  Abdominal swelling, potentially related to fluid buildup or gas.</w:t>
        <w:br/>
        <w:t>* **Guarding:**  Painful abdomen, possibly indicating peritoneal irritation.  "tro perf" might indicate a potential perforation of the gastrointestinal 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