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4485, Performed Date: 28/6/2018 14:22</w:t>
      </w:r>
    </w:p>
    <w:p>
      <w:pPr>
        <w:pStyle w:val="Heading2"/>
      </w:pPr>
      <w:r>
        <w:t>Raw Radiology Report Extracted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07e42c57b551c42cfe980976fa96d9ffeb6ec4f7480e64dba58a805328fa8e66</w:t>
      </w:r>
    </w:p>
    <w:p>
      <w:r>
        <w:t>Order Name: Chest X-ray</w:t>
      </w:r>
    </w:p>
    <w:p>
      <w:r>
        <w:t>Result Item Code: CHE-NOV</w:t>
      </w:r>
    </w:p>
    <w:p>
      <w:r>
        <w:t>Performed Date Time: 28/6/2018 14:22</w:t>
      </w:r>
    </w:p>
    <w:p>
      <w:r>
        <w:t>Line Num: 1</w:t>
      </w:r>
    </w:p>
    <w:p>
      <w:r>
        <w:t>Text:          [ The heart is deemed mildly enlarged.  There is no overt pulmonary oedema.  The aorta  is unfurled.  NG tube tip is in the mid stomach.   Known / Minor Finalised by: &lt;DOCTOR&gt;</w:t>
      </w:r>
    </w:p>
    <w:p>
      <w:r>
        <w:t>Accession Number: f5d45e622feb9dac22d9b212b85d1d9bea5e45112f68ff09fa3e4108edf95556</w:t>
      </w:r>
    </w:p>
    <w:p>
      <w:r>
        <w:t>Updated Date Time: 29/6/2018 10:09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 xml:space="preserve">## Image Type:  Chest X-Ray </w:t>
        <w:br/>
        <w:br/>
        <w:t>**Summary:**</w:t>
        <w:br/>
        <w:br/>
        <w:t xml:space="preserve">**1. Diseases:**  </w:t>
        <w:br/>
        <w:t xml:space="preserve">* **Mildly enlarged heart:** This suggests the heart may be slightly larger than normal. Further investigation might be needed to determine the cause. </w:t>
        <w:br/>
        <w:t xml:space="preserve">* **No overt pulmonary edema:** This means there is no visible fluid build-up in the lungs. </w:t>
        <w:br/>
        <w:br/>
        <w:t>**2. Organs:**</w:t>
        <w:br/>
        <w:t>* **Heart:** Mildly enlarged.</w:t>
        <w:br/>
        <w:t xml:space="preserve">* **Lungs:** No evidence of pulmonary edema. </w:t>
        <w:br/>
        <w:t>* **Aorta:** Unfurled (likely referring to the normal shape and position).</w:t>
        <w:br/>
        <w:t xml:space="preserve">* **Stomach:** Nasogastric (NG) tube tip is positioned in the mid stomach. </w:t>
        <w:br/>
        <w:br/>
        <w:t>**3. Symptoms/Phenomena:**</w:t>
        <w:br/>
        <w:t xml:space="preserve">* **Mildly enlarged heart:**  This is a concerning finding that needs further investigation to understand the cause. </w:t>
        <w:br/>
        <w:t>* **NG tube tip in the mid stomach:** This is a normal finding and suggests the NG tube is properly positioned.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