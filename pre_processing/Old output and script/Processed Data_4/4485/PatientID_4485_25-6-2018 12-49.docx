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4485, Performed Date: 25/6/2018 12:49</w:t>
      </w:r>
    </w:p>
    <w:p>
      <w:pPr>
        <w:pStyle w:val="Heading2"/>
      </w:pPr>
      <w:r>
        <w:t>Raw Radiology Report Extracted</w:t>
      </w:r>
    </w:p>
    <w:p>
      <w:r>
        <w:t>Visit Number: 1286456f7db4727c4047dcf9c54b61e2a1dfbb0ea0d9459c45d2fede038e7a4c</w:t>
      </w:r>
    </w:p>
    <w:p>
      <w:r>
        <w:t>Masked_PatientID: 4485</w:t>
      </w:r>
    </w:p>
    <w:p>
      <w:r>
        <w:t>Order ID: d6b1e13185d65821df21437ffd9a17b0f10f631efac69a460134f5316255cea6</w:t>
      </w:r>
    </w:p>
    <w:p>
      <w:r>
        <w:t>Order Name: Chest X-ray</w:t>
      </w:r>
    </w:p>
    <w:p>
      <w:r>
        <w:t>Result Item Code: CHE-NOV</w:t>
      </w:r>
    </w:p>
    <w:p>
      <w:r>
        <w:t>Performed Date Time: 25/6/2018 12:49</w:t>
      </w:r>
    </w:p>
    <w:p>
      <w:r>
        <w:t>Line Num: 1</w:t>
      </w:r>
    </w:p>
    <w:p>
      <w:r>
        <w:t>Text:       HISTORY fever tro bacteremia REPORT CHEST Even though this is an AP film, the cardiac shadow appears enlarged. No large confluent  areas of air space shadowing seen. The tip of the naso gastric tube is projected  over the proximal stomach.   Known / Minor  Finalised by: &lt;DOCTOR&gt;</w:t>
      </w:r>
    </w:p>
    <w:p>
      <w:r>
        <w:t>Accession Number: 6cfc60de3ab2f09ea10d042081eecc960ef320f98101268a4e051ff852d59348</w:t>
      </w:r>
    </w:p>
    <w:p>
      <w:r>
        <w:t>Updated Date Time: 25/6/2018 15:30</w:t>
      </w:r>
    </w:p>
    <w:p>
      <w:pPr>
        <w:pStyle w:val="Heading2"/>
      </w:pPr>
      <w:r>
        <w:t>Layman Explanation</w:t>
      </w:r>
    </w:p>
    <w:p>
      <w:r>
        <w:t>The chest x-ray shows that the heart appears bigger than usual. There are no large areas of fluid or infection in the lungs. The tube going into the stomach is in the right position.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