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15/5/2018 15:19</w:t>
      </w:r>
    </w:p>
    <w:p>
      <w:pPr>
        <w:pStyle w:val="Heading2"/>
      </w:pPr>
      <w:r>
        <w:t>Raw Radiology Report Extracted</w:t>
      </w:r>
    </w:p>
    <w:p>
      <w:r>
        <w:t>Visit Number: 1286456f7db4727c4047dcf9c54b61e2a1dfbb0ea0d9459c45d2fede038e7a4c</w:t>
      </w:r>
    </w:p>
    <w:p>
      <w:r>
        <w:t>Masked_PatientID: 4485</w:t>
      </w:r>
    </w:p>
    <w:p>
      <w:r>
        <w:t>Order ID: 88ec5ed769fbcd1893d991838a945398637d62394d3ca4e88d7a9eb1a4073941</w:t>
      </w:r>
    </w:p>
    <w:p>
      <w:r>
        <w:t>Order Name: Chest X-ray</w:t>
      </w:r>
    </w:p>
    <w:p>
      <w:r>
        <w:t>Result Item Code: CHE-NOV</w:t>
      </w:r>
    </w:p>
    <w:p>
      <w:r>
        <w:t>Performed Date Time: 15/5/2018 15:19</w:t>
      </w:r>
    </w:p>
    <w:p>
      <w:r>
        <w:t>Line Num: 1</w:t>
      </w:r>
    </w:p>
    <w:p>
      <w:r>
        <w:t>Text:       HISTORY Confirm NGT placement REPORT Comparison was made to the previous radiograph dated 11/5/18. The distal tip of the feeding tube lies beyond the diaphragm and within the stomach. Both costophrenic angles appear blunted.  Air space opacities are noted in the right  lower zone.  Clinical correlation for infective aetiology is suggested. The heart size cannot be accurately assessed on this projection, but appears to be  enlarged.   May need further action Reported by: &lt;DOCTOR&gt;</w:t>
      </w:r>
    </w:p>
    <w:p>
      <w:r>
        <w:t>Accession Number: 5809fa0446aa1013d2bc757712a3244f54f7670324e272721e51fa4591063a64</w:t>
      </w:r>
    </w:p>
    <w:p>
      <w:r>
        <w:t>Updated Date Time: 16/5/2018 16:30</w:t>
      </w:r>
    </w:p>
    <w:p>
      <w:pPr>
        <w:pStyle w:val="Heading2"/>
      </w:pPr>
      <w:r>
        <w:t>Layman Explanation</w:t>
      </w:r>
    </w:p>
    <w:p>
      <w:r>
        <w:t>The feeding tube is in the correct position, going all the way to the stomach. There is some fluid in the lungs on the right side. The doctor thinks this may be due to an infection. The heart appears to be larger than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