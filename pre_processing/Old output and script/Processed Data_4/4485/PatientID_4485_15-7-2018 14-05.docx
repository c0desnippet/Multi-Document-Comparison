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15/7/2018 14:05</w:t>
      </w:r>
    </w:p>
    <w:p>
      <w:pPr>
        <w:pStyle w:val="Heading2"/>
      </w:pPr>
      <w:r>
        <w:t>Raw Radiology Report Extracted</w:t>
      </w:r>
    </w:p>
    <w:p>
      <w:r>
        <w:t>Visit Number: 1286456f7db4727c4047dcf9c54b61e2a1dfbb0ea0d9459c45d2fede038e7a4c</w:t>
      </w:r>
    </w:p>
    <w:p>
      <w:r>
        <w:t>Masked_PatientID: 4485</w:t>
      </w:r>
    </w:p>
    <w:p>
      <w:r>
        <w:t>Order ID: 4d89fa842d7ead42de8dc0f884fcd2624c86e0ff5b417a8be0a3f413c80da31a</w:t>
      </w:r>
    </w:p>
    <w:p>
      <w:r>
        <w:t>Order Name: Chest X-ray</w:t>
      </w:r>
    </w:p>
    <w:p>
      <w:r>
        <w:t>Result Item Code: CHE-NOV</w:t>
      </w:r>
    </w:p>
    <w:p>
      <w:r>
        <w:t>Performed Date Time: 15/7/2018 14:05</w:t>
      </w:r>
    </w:p>
    <w:p>
      <w:r>
        <w:t>Line Num: 1</w:t>
      </w:r>
    </w:p>
    <w:p>
      <w:r>
        <w:t>Text:       HISTORY ng tube insertion REPORT It is difficult to accurately assess the cardiac size as this is an AP projection.  Patchy air space shadowing is noted in the right lung, predominantly in the right  mid zone and para cardiac region. The tip of the naso gastric tube is projected over  the proximal stomach.    May need further action Finalised by: &lt;DOCTOR&gt;</w:t>
      </w:r>
    </w:p>
    <w:p>
      <w:r>
        <w:t>Accession Number: 4d2898fb845c5fb9d9ca8cd2f9c80005264669f30aa275f016ecae16694f5ce0</w:t>
      </w:r>
    </w:p>
    <w:p>
      <w:r>
        <w:t>Updated Date Time: 16/7/2018 9:06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