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3213, Performed Date: 05/2/2015 22:28</w:t>
      </w:r>
    </w:p>
    <w:p>
      <w:pPr>
        <w:pStyle w:val="Heading2"/>
      </w:pPr>
      <w:r>
        <w:t>Raw Radiology Report Extracted</w:t>
      </w:r>
    </w:p>
    <w:p>
      <w:r>
        <w:t>Visit Number: a613a737612630770370afab7df267e31d903e39338edf890c9629983ab7342d</w:t>
      </w:r>
    </w:p>
    <w:p>
      <w:r>
        <w:t>Masked_PatientID: 3213</w:t>
      </w:r>
    </w:p>
    <w:p>
      <w:r>
        <w:t>Order ID: 35af4c0ef24a1ed8b9aae3fcaf6c581549a55110e3b5125122531f7cce09358f</w:t>
      </w:r>
    </w:p>
    <w:p>
      <w:r>
        <w:t>Order Name: Chest X-ray, Erect</w:t>
      </w:r>
    </w:p>
    <w:p>
      <w:r>
        <w:t>Result Item Code: CHE-ER</w:t>
      </w:r>
    </w:p>
    <w:p>
      <w:r>
        <w:t>Performed Date Time: 05/2/2015 22:28</w:t>
      </w:r>
    </w:p>
    <w:p>
      <w:r>
        <w:t>Line Num: 1</w:t>
      </w:r>
    </w:p>
    <w:p>
      <w:r>
        <w:t>Text:       HISTORY asthma attack REPORT CHEST, AP SITTING Comparison made to prior chest radiograph of 22nd March 2014. The heart size is normal.  The lungs are clear.  No pneumothorax detected.   Normal Reported by: &lt;DOCTOR&gt;</w:t>
      </w:r>
    </w:p>
    <w:p>
      <w:r>
        <w:t>Accession Number: bbe20c7449603e99c3029a19522284e9accd75eb8bbcc1b29ae01d452a8b822a</w:t>
      </w:r>
    </w:p>
    <w:p>
      <w:r>
        <w:t>Updated Date Time: 06/2/2015 14:55</w:t>
      </w:r>
    </w:p>
    <w:p>
      <w:pPr>
        <w:pStyle w:val="Heading2"/>
      </w:pPr>
      <w:r>
        <w:t>Layman Explanation</w:t>
      </w:r>
    </w:p>
    <w:p>
      <w:r>
        <w:t>The chest x-ray shows that your heart is normal size and your lungs are clear. There is no sign of a collapsed lung.</w:t>
      </w:r>
    </w:p>
    <w:p>
      <w:pPr>
        <w:pStyle w:val="Heading2"/>
      </w:pPr>
      <w:r>
        <w:t>Summary</w:t>
      </w:r>
    </w:p>
    <w:p>
      <w:r>
        <w:t>**Image Type:** Chest X-ray (AP sitting)</w:t>
        <w:br/>
        <w:br/>
        <w:t>**Summary:**</w:t>
        <w:br/>
        <w:br/>
        <w:t>1. **Diseases:** Asthma attack.  The report makes a comparison to a prior chest radiograph dated March 22, 2014.</w:t>
        <w:br/>
        <w:t>2. **Organs:** Heart and lungs. The heart size is normal and the lungs are clear.</w:t>
        <w:br/>
        <w:t>3. **Symptoms/Phenomenon:** No pneumothorax was detected.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