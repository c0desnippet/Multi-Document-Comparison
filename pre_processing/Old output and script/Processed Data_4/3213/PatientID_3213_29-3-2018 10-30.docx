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3213, Performed Date: 29/3/2018 10:30</w:t>
      </w:r>
    </w:p>
    <w:p>
      <w:pPr>
        <w:pStyle w:val="Heading2"/>
      </w:pPr>
      <w:r>
        <w:t>Raw Radiology Report Extracted</w:t>
      </w:r>
    </w:p>
    <w:p>
      <w:r>
        <w:t>Visit Number: 9b566592fe8bacc1af7e465b0008cd392f2eb3dc4ab90e87f024101c70066f55</w:t>
      </w:r>
    </w:p>
    <w:p>
      <w:r>
        <w:t>Masked_PatientID: 3213</w:t>
      </w:r>
    </w:p>
    <w:p>
      <w:r>
        <w:t>Order ID: 4d658d7de1198d866e82eea238194726ea1d26006c85e5dd95c69f30396722a8</w:t>
      </w:r>
    </w:p>
    <w:p>
      <w:r>
        <w:t>Order Name: Chest X-ray, Erect</w:t>
      </w:r>
    </w:p>
    <w:p>
      <w:r>
        <w:t>Result Item Code: CHE-ER</w:t>
      </w:r>
    </w:p>
    <w:p>
      <w:r>
        <w:t>Performed Date Time: 29/3/2018 10:30</w:t>
      </w:r>
    </w:p>
    <w:p>
      <w:r>
        <w:t>Line Num: 1</w:t>
      </w:r>
    </w:p>
    <w:p>
      <w:r>
        <w:t>Text:       HISTORY CHEST PAIN REPORT  Chest AP: Comparison made with previous radiograph 20/02/2017. There is unfolding of the thoracic aorta.  Coronary artery stent in situ. No active lung lesions seen.  No sizable pleural effusion.   Known / Minor  Finalised by: &lt;DOCTOR&gt;</w:t>
      </w:r>
    </w:p>
    <w:p>
      <w:r>
        <w:t>Accession Number: 26745c639881cf117d833d6f58bcad2b0ac839d4b4b4c288779b0bbcb226fb94</w:t>
      </w:r>
    </w:p>
    <w:p>
      <w:r>
        <w:t>Updated Date Time: 29/3/2018 13:59</w:t>
      </w:r>
    </w:p>
    <w:p>
      <w:pPr>
        <w:pStyle w:val="Heading2"/>
      </w:pPr>
      <w:r>
        <w:t>Layman Explanation</w:t>
      </w:r>
    </w:p>
    <w:p>
      <w:r>
        <w:t>The images of your chest were compared to previous images from February 20, 2017. The aorta, a major blood vessel in your chest, appears to be expanding. There is a stent in place in one of the arteries supplying your heart. No signs of pneumonia or other lung problems are seen. There is no significant fluid buildup in your lungs.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(AP view)</w:t>
        <w:br/>
        <w:br/>
        <w:t>**1. Diseases:**</w:t>
        <w:br/>
        <w:t>* **Unfolding of the thoracic aorta:** This finding is mentioned in comparison to a previous radiograph.</w:t>
        <w:br/>
        <w:t xml:space="preserve">* **Coronary artery stent in situ:** This is a known finding, indicating a previously implanted stent in the coronary artery. </w:t>
        <w:br/>
        <w:br/>
        <w:t>**2. Organs:**</w:t>
        <w:br/>
        <w:t>* **Thoracic aorta:**  Unfolding is noted in comparison to a previous image.</w:t>
        <w:br/>
        <w:t>* **Lungs:** No active lung lesions are seen.</w:t>
        <w:br/>
        <w:t>* **Pleura:** No sizable pleural effusion is present.</w:t>
        <w:br/>
        <w:br/>
        <w:t>**3. Symptoms or Phenomena of Concern:**</w:t>
        <w:br/>
        <w:t xml:space="preserve">* **Chest pain:** This is the reason for the radiographic examination, but no specific findings related to the chest pain are mentioned in the report. </w:t>
        <w:br/>
        <w:t>* **Unfolding of the thoracic aorta:** This finding requires further investigation to understand its cause and potential significance.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