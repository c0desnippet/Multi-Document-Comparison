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3073, Performed Date: 24/12/2016 10:20</w:t>
      </w:r>
    </w:p>
    <w:p>
      <w:pPr>
        <w:pStyle w:val="Heading2"/>
      </w:pPr>
      <w:r>
        <w:t>Raw Radiology Report Extracted</w:t>
      </w:r>
    </w:p>
    <w:p>
      <w:r>
        <w:t>Visit Number: 8def46a9d9f32c6db4fab629308acbc46e514018bae3b5e7cc4d1bd898c9d356</w:t>
      </w:r>
    </w:p>
    <w:p>
      <w:r>
        <w:t>Masked_PatientID: 3073</w:t>
      </w:r>
    </w:p>
    <w:p>
      <w:r>
        <w:t>Order ID: d073644947d56c6d8a16cfc7e7f013c63b95feb7d28ad2d51ae271e28df9b816</w:t>
      </w:r>
    </w:p>
    <w:p>
      <w:r>
        <w:t>Order Name: Chest X-ray</w:t>
      </w:r>
    </w:p>
    <w:p>
      <w:r>
        <w:t>Result Item Code: CHE-NOV</w:t>
      </w:r>
    </w:p>
    <w:p>
      <w:r>
        <w:t>Performed Date Time: 24/12/2016 10:20</w:t>
      </w:r>
    </w:p>
    <w:p>
      <w:r>
        <w:t>Line Num: 1</w:t>
      </w:r>
    </w:p>
    <w:p>
      <w:r>
        <w:t>Text:       HISTORY AKI fluid overload - to assess progress REPORT  Heart size cannot be well assessed on this AP projection.  Thoracic aorta is unfolded. Mild-to-moderate pulmonary venous congestion is seen. No significant interval change  since prior radiograph of 22/12/2016. There is no confluent consolidation or a significant  pleural effusion.   Known / Minor  Finalised by: &lt;DOCTOR&gt;</w:t>
      </w:r>
    </w:p>
    <w:p>
      <w:r>
        <w:t>Accession Number: b7f34b0c0a1318094e8912fa1e1f3d48341f98a17ac6c0744b73e0937e737732</w:t>
      </w:r>
    </w:p>
    <w:p>
      <w:r>
        <w:t>Updated Date Time: 25/12/2016 14:24</w:t>
      </w:r>
    </w:p>
    <w:p>
      <w:pPr>
        <w:pStyle w:val="Heading2"/>
      </w:pPr>
      <w:r>
        <w:t>Layman Explanation</w:t>
      </w:r>
    </w:p>
    <w:p>
      <w:r>
        <w:t>The images show some mild to moderate fluid buildup in the lungs. This is similar to what was seen in previous images taken on December 22, 2016.  There is no evidence of significant pneumonia or fluid buildup around the lungs.</w:t>
      </w:r>
    </w:p>
    <w:p>
      <w:pPr>
        <w:pStyle w:val="Heading2"/>
      </w:pPr>
      <w:r>
        <w:t>Summary</w:t>
      </w:r>
    </w:p>
    <w:p>
      <w:r>
        <w:t>The text was extracted from a **Chest X-ray** report.</w:t>
        <w:br/>
        <w:br/>
        <w:t>**1. Diseases:**</w:t>
        <w:br/>
        <w:br/>
        <w:t xml:space="preserve">* **AKI fluid overload:** This is mentioned in the history section and refers to acute kidney injury with fluid overload. This is not a finding from the X-ray, but rather the reason for the X-ray being performed. </w:t>
        <w:br/>
        <w:t xml:space="preserve">* **Pulmonary venous congestion:** This is a finding on the X-ray. </w:t>
        <w:br/>
        <w:br/>
        <w:t>**2. Organs:**</w:t>
        <w:br/>
        <w:br/>
        <w:t>* **Heart:** The size cannot be well assessed on this X-ray projection.</w:t>
        <w:br/>
        <w:t>* **Thoracic aorta:** It is unfolded.</w:t>
        <w:br/>
        <w:t>* **Lungs:**  Mild-to-moderate pulmonary venous congestion is seen. No confluent consolidation or significant pleural effusion is present.</w:t>
        <w:br/>
        <w:br/>
        <w:t>**3. Symptoms or Phenomenon:**</w:t>
        <w:br/>
        <w:br/>
        <w:t>* **Pulmonary venous congestion:** This indicates fluid build-up in the lungs and is a potential sign of heart failure.</w:t>
        <w:br/>
        <w:t>* **No significant interval change:**  This means the condition has not worsened since the previous X-ray taken on 22/12/2016.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