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4831, Performed Date: 05/8/2016 4:09</w:t>
      </w:r>
    </w:p>
    <w:p>
      <w:pPr>
        <w:pStyle w:val="Heading2"/>
      </w:pPr>
      <w:r>
        <w:t>Raw Radiology Report Extracted</w:t>
      </w:r>
    </w:p>
    <w:p>
      <w:r>
        <w:t>Visit Number: c1f5ed2d6d183ffd8b83797b60bce5c9d778a394edc976f684d64b6b54923470</w:t>
      </w:r>
    </w:p>
    <w:p>
      <w:r>
        <w:t>Masked_PatientID: 4831</w:t>
      </w:r>
    </w:p>
    <w:p>
      <w:r>
        <w:t>Order ID: dc35c1d61a650f3ca97bb807b3ad20def443b63de84f5d90cef61c56d1fabda6</w:t>
      </w:r>
    </w:p>
    <w:p>
      <w:r>
        <w:t>Order Name: Chest X-ray, Erect</w:t>
      </w:r>
    </w:p>
    <w:p>
      <w:r>
        <w:t>Result Item Code: CHE-ER</w:t>
      </w:r>
    </w:p>
    <w:p>
      <w:r>
        <w:t>Performed Date Time: 05/8/2016 4:09</w:t>
      </w:r>
    </w:p>
    <w:p>
      <w:r>
        <w:t>Line Num: 1</w:t>
      </w:r>
    </w:p>
    <w:p>
      <w:r>
        <w:t>Text:       HISTORY fever REPORT Chest AP sitting. Prior radiograph dated  01/08/2016  was reviewed. Limited assessment of the heart size and lung bases due to suboptimal inspiratory  effort.  No gross consolidation elsewhere.  Surgical clips are noted in the right  hypochondrium suggesting prior cholecystectomy.   Known / Minor  Finalised by: &lt;DOCTOR&gt;</w:t>
      </w:r>
    </w:p>
    <w:p>
      <w:r>
        <w:t>Accession Number: 0c1ab66cad7358d7c2bb751117c2e44243b7450a50f478e8ebeca316b60beead</w:t>
      </w:r>
    </w:p>
    <w:p>
      <w:r>
        <w:t>Updated Date Time: 08/8/2016 18:42</w:t>
      </w:r>
    </w:p>
    <w:p>
      <w:pPr>
        <w:pStyle w:val="Heading2"/>
      </w:pPr>
      <w:r>
        <w:t>Layman Explanation</w:t>
      </w:r>
    </w:p>
    <w:p>
      <w:r>
        <w:t>Error generating summary.</w:t>
      </w:r>
    </w:p>
    <w:p>
      <w:pPr>
        <w:pStyle w:val="Heading2"/>
      </w:pPr>
      <w:r>
        <w:t>Summary</w:t>
      </w:r>
    </w:p>
    <w:p>
      <w:r>
        <w:t>## Summary of Radiology Report:</w:t>
        <w:br/>
        <w:br/>
        <w:t>**Image Type:** Chest X-ray (AP sitting)</w:t>
        <w:br/>
        <w:br/>
        <w:t>**1. Diseases:**  None explicitly mentioned.</w:t>
        <w:br/>
        <w:br/>
        <w:t>**2. Organs:**</w:t>
        <w:br/>
        <w:t xml:space="preserve">* **Heart:** Limited assessment due to suboptimal inspiration. </w:t>
        <w:br/>
        <w:t>* **Lungs:** No gross consolidation except for limited assessment due to suboptimal inspiration.</w:t>
        <w:br/>
        <w:t>* **Right Hypochondrium:** Surgical clips noted suggesting prior cholecystectomy.</w:t>
        <w:br/>
        <w:br/>
        <w:t>**3. Symptoms/Concerns:**</w:t>
        <w:br/>
        <w:t xml:space="preserve">* **Suboptimal inspiratory effort:** This limits the assessment of the heart size and lung bases. </w:t>
        <w:br/>
        <w:t>* **Surgical clips in right hypochondrium:** Indicates a history of cholecystectomy.</w:t>
        <w:br/>
        <w:br/>
        <w:t>**Note:** The report mentions "fever" in the history section, but this is not directly related to the findings of the chest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