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03/3/2018 8:46</w:t>
      </w:r>
    </w:p>
    <w:p>
      <w:pPr>
        <w:pStyle w:val="Heading2"/>
      </w:pPr>
      <w:r>
        <w:t>Raw Radiology Report Extracted</w:t>
      </w:r>
    </w:p>
    <w:p>
      <w:r>
        <w:t>Visit Number: 46cb2182df260c67226a721fde92eef51c1ad819ecbb5cba508898b06fc77185</w:t>
      </w:r>
    </w:p>
    <w:p>
      <w:r>
        <w:t>Masked_PatientID: 5387</w:t>
      </w:r>
    </w:p>
    <w:p>
      <w:r>
        <w:t>Order ID: 9007680987632f84e8be598982ff14ffb104c09521758a896cb5a7111d4e1ad3</w:t>
      </w:r>
    </w:p>
    <w:p>
      <w:r>
        <w:t>Order Name: Chest X-ray, Erect</w:t>
      </w:r>
    </w:p>
    <w:p>
      <w:r>
        <w:t>Result Item Code: CHE-ER</w:t>
      </w:r>
    </w:p>
    <w:p>
      <w:r>
        <w:t>Performed Date Time: 03/3/2018 8:46</w:t>
      </w:r>
    </w:p>
    <w:p>
      <w:r>
        <w:t>Line Num: 1</w:t>
      </w:r>
    </w:p>
    <w:p>
      <w:r>
        <w:t>Text:       HISTORY ETT ARDS REPORT  Tip of the ETT is 6.7 cm above the carina.  Tip of nasogastric tube is excluded  in the radiograph.  Right central venous line and IVC cannulas appear to be in satisfactory  position.  Oesophageal stent isnoted in situ. The heart is enlarged. There is a minimal right and small left pleural effusions.  Extensive ground-glass  changes are seen in the lungs with denser alveolar shadowing in the right upper -  middle zone and left lower zone.  Tip of pigtail catheter is projected adjacent to  the right hilum. No significant pneumothorax is seen.    Known / Minor  Finalised by: &lt;DOCTOR&gt;</w:t>
      </w:r>
    </w:p>
    <w:p>
      <w:r>
        <w:t>Accession Number: be67f02fd541707ae2de99db6750c39eb6b022df3efc4e14ee4ca707fbd56a0c</w:t>
      </w:r>
    </w:p>
    <w:p>
      <w:r>
        <w:t>Updated Date Time: 04/3/2018 18:05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