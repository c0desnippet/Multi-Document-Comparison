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22/2/2018 5:10</w:t>
      </w:r>
    </w:p>
    <w:p>
      <w:pPr>
        <w:pStyle w:val="Heading2"/>
      </w:pPr>
      <w:r>
        <w:t>Raw Radiology Report Extracted</w:t>
      </w:r>
    </w:p>
    <w:p>
      <w:r>
        <w:t>Visit Number: 46cb2182df260c67226a721fde92eef51c1ad819ecbb5cba508898b06fc77185</w:t>
      </w:r>
    </w:p>
    <w:p>
      <w:r>
        <w:t>Masked_PatientID: 5387</w:t>
      </w:r>
    </w:p>
    <w:p>
      <w:r>
        <w:t>Order ID: 101b4756c69ee46382c52d71d1a40820988987336465bc5fe346ce80664cdce4</w:t>
      </w:r>
    </w:p>
    <w:p>
      <w:r>
        <w:t>Order Name: Chest X-ray</w:t>
      </w:r>
    </w:p>
    <w:p>
      <w:r>
        <w:t>Result Item Code: CHE-NOV</w:t>
      </w:r>
    </w:p>
    <w:p>
      <w:r>
        <w:t>Performed Date Time: 22/2/2018 5:10</w:t>
      </w:r>
    </w:p>
    <w:p>
      <w:r>
        <w:t>Line Num: 1</w:t>
      </w:r>
    </w:p>
    <w:p>
      <w:r>
        <w:t>Text:          [ The ET tube tip is roughly 4.3 cm from the carina.  The heart is deemed enlarged.   There is extensive consolidation in the lungs principally in the left lung with  left basal pleural effusion.  The right upper zone COPE loop drainage catheter is  unchanged; the residual right upper lobe cavity is difficult to appreciate.  The  tip of the feeding tube is excluded.      May need further action Finalised by: &lt;DOCTOR&gt;</w:t>
      </w:r>
    </w:p>
    <w:p>
      <w:r>
        <w:t>Accession Number: 0b819a5dc2cbabda723bc1f77ffc1ff541a62b4e7f4603466f92fec9362d1cfc</w:t>
      </w:r>
    </w:p>
    <w:p>
      <w:r>
        <w:t>Updated Date Time: 23/2/2018 5:44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