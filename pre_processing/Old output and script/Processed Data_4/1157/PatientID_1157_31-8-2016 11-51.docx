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31/8/2016 11:51</w:t>
      </w:r>
    </w:p>
    <w:p>
      <w:pPr>
        <w:pStyle w:val="Heading2"/>
      </w:pPr>
      <w:r>
        <w:t>Raw Radiology Report Extracted</w:t>
      </w:r>
    </w:p>
    <w:p>
      <w:r>
        <w:t>Visit Number: ff9ae7880546cdd032a364ca495cdd92a515041f2142e87c4831c428400828eb</w:t>
      </w:r>
    </w:p>
    <w:p>
      <w:r>
        <w:t>Masked_PatientID: 1157</w:t>
      </w:r>
    </w:p>
    <w:p>
      <w:r>
        <w:t>Order ID: 190149f4dc11827a36a4142bc3e1a87605592b975068ce1bf5ab0f1949d207ef</w:t>
      </w:r>
    </w:p>
    <w:p>
      <w:r>
        <w:t>Order Name: Chest X-ray, Erect</w:t>
      </w:r>
    </w:p>
    <w:p>
      <w:r>
        <w:t>Result Item Code: CHE-ER</w:t>
      </w:r>
    </w:p>
    <w:p>
      <w:r>
        <w:t>Performed Date Time: 31/8/2016 11:51</w:t>
      </w:r>
    </w:p>
    <w:p>
      <w:r>
        <w:t>Line Num: 1</w:t>
      </w:r>
    </w:p>
    <w:p>
      <w:r>
        <w:t>Text:             HISTORY CTS Pre-admission Tests FINDINGS   The heart size is normal.  The aorta is unfolded. There is an ovoid mass measuring 7.0 x 3.7 cm in the left lower zone projected just  above the left hemidiaphragm.  This mass is present on the TTSH radiographs. Please  correlate with history.  The right lung is clear.     May need further action Finalised by: &lt;DOCTOR&gt;</w:t>
      </w:r>
    </w:p>
    <w:p>
      <w:r>
        <w:t>Accession Number: c4217dce4deec84fae8bc4580060a5ad26a17db9a0911af16789b94e11147ac6</w:t>
      </w:r>
    </w:p>
    <w:p>
      <w:r>
        <w:t>Updated Date Time: 31/8/2016 15:12</w:t>
      </w:r>
    </w:p>
    <w:p>
      <w:pPr>
        <w:pStyle w:val="Heading2"/>
      </w:pPr>
      <w:r>
        <w:t>Layman Explanation</w:t>
      </w:r>
    </w:p>
    <w:p>
      <w:r>
        <w:t>The images of your heart and the main blood vessel (aorta) look normal. There is a round-shaped area of concern in the lower left side of your lungs. This area was also seen on previous images taken at TTSH. The doctor wants to know more about your medical history to understand what this might be. The right side of your lungs looks fine. Further investigation may be needed.</w:t>
      </w:r>
    </w:p>
    <w:p>
      <w:pPr>
        <w:pStyle w:val="Heading2"/>
      </w:pPr>
      <w:r>
        <w:t>Summary</w:t>
      </w:r>
    </w:p>
    <w:p>
      <w:r>
        <w:t>## Radiology Report Summary</w:t>
        <w:br/>
        <w:br/>
        <w:t xml:space="preserve">**Image Type:** Chest X-ray (CXR) </w:t>
        <w:br/>
        <w:br/>
        <w:t>**1. Diseases:** No diseases are explicitly mentioned in the report. However, the presence of an "ovoid mass" in the left lower zone warrants further investigation and correlation with the patient's history.</w:t>
        <w:br/>
        <w:br/>
        <w:t xml:space="preserve">**2. Organs:** </w:t>
        <w:br/>
        <w:t>* **Heart:** Normal size</w:t>
        <w:br/>
        <w:t>* **Aorta:** Unfolded</w:t>
        <w:br/>
        <w:t xml:space="preserve">* **Lungs:** </w:t>
        <w:br/>
        <w:t xml:space="preserve">    * Right lung: Clear</w:t>
        <w:br/>
        <w:t xml:space="preserve">    * Left lung: Contains an ovoid mass measuring 7.0 x 3.7 cm in the left lower zone, projected just above the left hemidiaphragm. This mass was also present on previous radiographs from TTSH.</w:t>
        <w:br/>
        <w:br/>
        <w:t xml:space="preserve">**3. Symptoms/Phenomena of Concern:** </w:t>
        <w:br/>
        <w:t xml:space="preserve">* **Ovoid mass:** The presence of this mass in the left lower lung is a significant finding, requiring further evaluation and correlation with the patient's history. </w:t>
        <w:br/>
        <w:t>* **"May need further action"**: This statement suggests that the radiologist believes further investigation or intervention may be necessary based on the presence of the mass.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