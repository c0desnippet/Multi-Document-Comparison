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29/7/2019 10:12</w:t>
      </w:r>
    </w:p>
    <w:p>
      <w:pPr>
        <w:pStyle w:val="Heading2"/>
      </w:pPr>
      <w:r>
        <w:t>Raw Radiology Report Extracted</w:t>
      </w:r>
    </w:p>
    <w:p>
      <w:r>
        <w:t>Visit Number: ff924470661b33e27e9080b32c212580de7279f4230ad6c5f96f484c3f559b72</w:t>
      </w:r>
    </w:p>
    <w:p>
      <w:r>
        <w:t>Masked_PatientID: 2609</w:t>
      </w:r>
    </w:p>
    <w:p>
      <w:r>
        <w:t>Order ID: 3b11d1e71c4ce46d9845216fed5cb21909aabf9a5ddc9d1dc8e1592682d62ae7</w:t>
      </w:r>
    </w:p>
    <w:p>
      <w:r>
        <w:t>Order Name: Chest X-ray</w:t>
      </w:r>
    </w:p>
    <w:p>
      <w:r>
        <w:t>Result Item Code: CHE-NOV</w:t>
      </w:r>
    </w:p>
    <w:p>
      <w:r>
        <w:t>Performed Date Time: 29/7/2019 10:12</w:t>
      </w:r>
    </w:p>
    <w:p>
      <w:r>
        <w:t>Line Num: 1</w:t>
      </w:r>
    </w:p>
    <w:p>
      <w:r>
        <w:t>Text: Post CABG.  There is extensive consolidation in the right lung; ill-defined patchy  consolidation is also evident in the left lung.  The heart is not enlarged.  The  aorta is unfurled.  NG tube tip is excluded.   Report Indicator: May need further action Finalised by: &lt;DOCTOR&gt;</w:t>
      </w:r>
    </w:p>
    <w:p>
      <w:r>
        <w:t>Accession Number: a03fa1b1bb52cb4c8e5429bc25415b863cadd7585505fc5191eeb6cdd8a2d8a1</w:t>
      </w:r>
    </w:p>
    <w:p>
      <w:r>
        <w:t>Updated Date Time: 29/7/2019 18:12</w:t>
      </w:r>
    </w:p>
    <w:p>
      <w:pPr>
        <w:pStyle w:val="Heading2"/>
      </w:pPr>
      <w:r>
        <w:t>Layman Explanation</w:t>
      </w:r>
    </w:p>
    <w:p>
      <w:r>
        <w:t>The x-ray shows that there is a lot of fluid buildup in the right lung. There is also some fluid buildup in the left lung, but it's not as widespread. The heart looks normal and the aorta (the main artery in the body) appears to be fine. The tube in the nose (NG tube) is in the correct place.</w:t>
      </w:r>
    </w:p>
    <w:p>
      <w:pPr>
        <w:pStyle w:val="Heading2"/>
      </w:pPr>
      <w:r>
        <w:t>Summary</w:t>
      </w:r>
    </w:p>
    <w:p>
      <w:r>
        <w:t>## Summary of Radiology Report:</w:t>
        <w:br/>
        <w:br/>
        <w:t>**Image Type:** Chest X-ray</w:t>
        <w:br/>
        <w:br/>
        <w:t>**1. Diseases:**</w:t>
        <w:br/>
        <w:br/>
        <w:t xml:space="preserve">* **Consolidation:** Extensive consolidation is present in the right lung, with ill-defined patchy consolidation also evident in the left lung. </w:t>
        <w:br/>
        <w:br/>
        <w:t>**2. Organs:**</w:t>
        <w:br/>
        <w:br/>
        <w:t>* **Lungs:** Right lung shows extensive consolidation. Left lung shows ill-defined patchy consolidation.</w:t>
        <w:br/>
        <w:t>* **Heart:** Not enlarged.</w:t>
        <w:br/>
        <w:t>* **Aorta:** Unfurled.</w:t>
        <w:br/>
        <w:br/>
        <w:t>**3. Symptoms/Phenomena of Concern:**</w:t>
        <w:br/>
        <w:br/>
        <w:t xml:space="preserve">* **Consolidation:** The presence of consolidation in both lungs is a significant finding and likely indicates a lung infection or inflammatory process. </w:t>
        <w:br/>
        <w:t>* **Report Indicator:** "May need further action" suggests the findings warrant further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