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18/2/2015 4:09</w:t>
      </w:r>
    </w:p>
    <w:p>
      <w:pPr>
        <w:pStyle w:val="Heading2"/>
      </w:pPr>
      <w:r>
        <w:t>Raw Radiology Report Extracted</w:t>
      </w:r>
    </w:p>
    <w:p>
      <w:r>
        <w:t>Visit Number: 75d2352018ab99c49724d92ba4057e81bcfd539d9eb107e586a85ebd103302d0</w:t>
      </w:r>
    </w:p>
    <w:p>
      <w:r>
        <w:t>Masked_PatientID: 2609</w:t>
      </w:r>
    </w:p>
    <w:p>
      <w:r>
        <w:t>Order ID: a2f45efe3b6a244c2412e283204ccaddcdc609d6a7394da5756ac379f47ef056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18/2/2015 4:09</w:t>
      </w:r>
    </w:p>
    <w:p>
      <w:r>
        <w:t>Line Num: 1</w:t>
      </w:r>
    </w:p>
    <w:p>
      <w:r>
        <w:t>Text:       HISTORY Angina REPORT  NG tube is projected over the left hemidiaphragm.  No gross pulmonary collapse or  consolidation is seen.  Heart size cannot be accurately assessed on this projection.   There is a healing right eighth rib fracture posteriorly.   May need further action Finalised by: &lt;DOCTOR&gt;</w:t>
      </w:r>
    </w:p>
    <w:p>
      <w:r>
        <w:t>Accession Number: 003b31bcd1350c49d934b0b18e9c38a17b0dc7dd854651d42dcca8a17bc6d0f9</w:t>
      </w:r>
    </w:p>
    <w:p>
      <w:r>
        <w:t>Updated Date Time: 18/2/2015 10:13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