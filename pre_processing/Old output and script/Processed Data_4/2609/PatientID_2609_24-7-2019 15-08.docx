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24/7/2019 15:08</w:t>
      </w:r>
    </w:p>
    <w:p>
      <w:pPr>
        <w:pStyle w:val="Heading2"/>
      </w:pPr>
      <w:r>
        <w:t>Raw Radiology Report Extracted</w:t>
      </w:r>
    </w:p>
    <w:p>
      <w:r>
        <w:t>Visit Number: ff924470661b33e27e9080b32c212580de7279f4230ad6c5f96f484c3f559b72</w:t>
      </w:r>
    </w:p>
    <w:p>
      <w:r>
        <w:t>Masked_PatientID: 2609</w:t>
      </w:r>
    </w:p>
    <w:p>
      <w:r>
        <w:t>Order ID: ec0a833373ac9f066b094d5c42a93bf0adfa60ec8c66a4a3ae1b894b7a036314</w:t>
      </w:r>
    </w:p>
    <w:p>
      <w:r>
        <w:t>Order Name: Chest X-ray</w:t>
      </w:r>
    </w:p>
    <w:p>
      <w:r>
        <w:t>Result Item Code: CHE-NOV</w:t>
      </w:r>
    </w:p>
    <w:p>
      <w:r>
        <w:t>Performed Date Time: 24/7/2019 15:08</w:t>
      </w:r>
    </w:p>
    <w:p>
      <w:r>
        <w:t>Line Num: 1</w:t>
      </w:r>
    </w:p>
    <w:p>
      <w:r>
        <w:t>Text: HISTORY  drowsy patient, known R sided effusion REPORT Chest X-ray: Comparison with Chest X-ray: On 23/07/19. Sternal sutures are present. The feeding tube tip is beyond the view of this x-ray.  The tubing projected over right heart border. There are patchy areas of consolidation  in both lungs. Bilateral effusions are present, more marked on the right side. No  pneumothorax is seen. There is stable appearance to previous x-ray. Report Indicator: May need further action Finalised by: &lt;DOCTOR&gt;</w:t>
      </w:r>
    </w:p>
    <w:p>
      <w:r>
        <w:t>Accession Number: 2a24e526346b826cbe243760eddf8ee4b2582dfc85d70e021f02fa65cc58f285</w:t>
      </w:r>
    </w:p>
    <w:p>
      <w:r>
        <w:t>Updated Date Time: 25/7/2019 10:31</w:t>
      </w:r>
    </w:p>
    <w:p>
      <w:pPr>
        <w:pStyle w:val="Heading2"/>
      </w:pPr>
      <w:r>
        <w:t>Layman Explanation</w:t>
      </w:r>
    </w:p>
    <w:p>
      <w:r>
        <w:t>The X-ray shows that the patient has some areas of lung infection in both lungs, but they are more noticeable on the right side. There is also fluid buildup around the lungs, which is more significant on the right side. The doctor who reviewed the X-ray thinks that more tests might be needed.</w:t>
      </w:r>
    </w:p>
    <w:p>
      <w:pPr>
        <w:pStyle w:val="Heading2"/>
      </w:pPr>
      <w:r>
        <w:t>Summary</w:t>
      </w:r>
    </w:p>
    <w:p>
      <w:r>
        <w:t>The text is extracted from a **chest x-ray report**.</w:t>
        <w:br/>
        <w:br/>
        <w:t>**1. Diseases mentioned:**</w:t>
        <w:br/>
        <w:br/>
        <w:t xml:space="preserve">* **Effusion:** Bilateral effusions are present, more marked on the right side. </w:t>
        <w:br/>
        <w:t>* **Consolidation:** Patchy areas of consolidation are present in both lungs.</w:t>
        <w:br/>
        <w:br/>
        <w:t>**2. Organs mentioned:**</w:t>
        <w:br/>
        <w:br/>
        <w:t xml:space="preserve">* **Lungs:** Patchy areas of consolidation are present in both lungs. Bilateral effusions are present, more marked on the right side. </w:t>
        <w:br/>
        <w:t>* **Heart:** The tubing projected over the right heart border.</w:t>
        <w:br/>
        <w:br/>
        <w:t>**3. Symptoms or phenomena that would cause attention:**</w:t>
        <w:br/>
        <w:br/>
        <w:t>* **Drowsy patient:** This suggests a potential medical concern, potentially related to the lung consolidation or effusions.</w:t>
        <w:br/>
        <w:t xml:space="preserve">* **Right-sided effusion:** The report specifically mentions the effusion being more marked on the right side. </w:t>
        <w:br/>
        <w:t>* **Stable appearance:** Although stable compared to the previous x-ray, the presence of consolidation and effusions warrants further attention.</w:t>
        <w:br/>
        <w:t>* **Report Indicator: May need further action:** This highlights the need for additional investigation or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