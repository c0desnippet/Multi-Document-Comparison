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432, Performed Date: 03/2/2015 20:09</w:t>
      </w:r>
    </w:p>
    <w:p>
      <w:pPr>
        <w:pStyle w:val="Heading2"/>
      </w:pPr>
      <w:r>
        <w:t>Raw Radiology Report Extracted</w:t>
      </w:r>
    </w:p>
    <w:p>
      <w:r>
        <w:t>Visit Number: 324c2aa29308bdd9fda46800702e39b9d347f23b082e985f76d7682fee3bbbb7</w:t>
      </w:r>
    </w:p>
    <w:p>
      <w:r>
        <w:t>Masked_PatientID: 432</w:t>
      </w:r>
    </w:p>
    <w:p>
      <w:r>
        <w:t>Order ID: 4ad63924ff5819dd2ef45b31ba469ea83b6ce6cf25c0032eac8326a1f82a8b07</w:t>
      </w:r>
    </w:p>
    <w:p>
      <w:r>
        <w:t>Order Name: Chest X-ray, Erect</w:t>
      </w:r>
    </w:p>
    <w:p>
      <w:r>
        <w:t>Result Item Code: CHE-ER</w:t>
      </w:r>
    </w:p>
    <w:p>
      <w:r>
        <w:t>Performed Date Time: 03/2/2015 20:09</w:t>
      </w:r>
    </w:p>
    <w:p>
      <w:r>
        <w:t>Line Num: 1</w:t>
      </w:r>
    </w:p>
    <w:p>
      <w:r>
        <w:t>Text:       HISTORY mets stoimach Ca. abdo pain now REPORT  The heart size cannot be accurately assessed in this projection.  There is no focal  consolidation or pleural effusion.  Atelectasis is noted in the right lung bases. Abnormal lucency just under the right hemidiaphram is noted, it may be projectional  but a pneumoperitoneum should be excluded given the clinical history of abdominal  pain. Suggest lateral decubitus view to confirm findings.  Medical Oncology MO in charge was informed of findings on 4 Feb 2015 at 1215HR   Further action or early intervention required Finalised by: &lt;DOCTOR&gt;</w:t>
      </w:r>
    </w:p>
    <w:p>
      <w:r>
        <w:t>Accession Number: fdb19464fdba9b4fd96e01e0954e171960d17989e7460a691fd160f13f1ed614</w:t>
      </w:r>
    </w:p>
    <w:p>
      <w:r>
        <w:t>Updated Date Time: 04/2/2015 12:21</w:t>
      </w:r>
    </w:p>
    <w:p>
      <w:pPr>
        <w:pStyle w:val="Heading2"/>
      </w:pPr>
      <w:r>
        <w:t>Layman Explanation</w:t>
      </w:r>
    </w:p>
    <w:p>
      <w:r>
        <w:t>The images show that the size of your heart can't be clearly seen from this angle. There is no sign of infection or fluid in your lungs. There is a small area in your right lung that appears collapsed.  Another area near the bottom of your right lung looks different, and although it might just be how the image was taken, the doctor wants to rule out gas in your abdomen because of your stomach cancer and abdominal pain. They recommend taking another X-ray from a different angle to get a better look. The doctor who manages your cancer treatment was informed of these findings.</w:t>
      </w:r>
    </w:p>
    <w:p>
      <w:pPr>
        <w:pStyle w:val="Heading2"/>
      </w:pPr>
      <w:r>
        <w:t>Summary</w:t>
      </w:r>
    </w:p>
    <w:p>
      <w:r>
        <w:t>The text is extracted from a **chest x-ray** report.</w:t>
        <w:br/>
        <w:br/>
        <w:t>**1. Diseases mentioned:**</w:t>
        <w:br/>
        <w:t>- **Metastatic Stomach Cancer (mets stoimach Ca):**  This is mentioned in the history section, indicating the patient has a known history of cancer that has spread to the stomach.</w:t>
        <w:br/>
        <w:t>- **Pneumoperitoneum:** This is a potential diagnosis based on the abnormal lucency under the right hemidiaphragm.  It is a condition where air is present in the abdominal cavity.</w:t>
        <w:br/>
        <w:br/>
        <w:t>**2. Organs mentioned:**</w:t>
        <w:br/>
        <w:t>- **Heart:**  The size could not be accurately assessed in this particular projection.</w:t>
        <w:br/>
        <w:t>- **Lungs:** Atelectasis (collapsed lung tissue) is noted in the right lung bases.</w:t>
        <w:br/>
        <w:t>- **Right Hemidiaphragm:**  An abnormal lucency (area of increased brightness) is seen under the right hemidiaphragm, suggesting potential pneumoperitoneum.</w:t>
        <w:br/>
        <w:br/>
        <w:t>**3. Symptoms/Phenomena of concern:**</w:t>
        <w:br/>
        <w:t>- **Abdominal Pain:** This is the patient's presenting symptom, and the report suggests that pneumoperitoneum should be excluded due to this history.</w:t>
        <w:br/>
        <w:t>- **Abnormal lucency under right hemidiaphragm:** This finding raises concern for pneumoperitoneum and requires further investigation with a lateral decubitus 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