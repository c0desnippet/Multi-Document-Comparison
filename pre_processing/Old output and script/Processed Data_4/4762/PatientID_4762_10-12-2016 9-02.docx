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4762, Performed Date: 10/12/2016 9:02</w:t>
      </w:r>
    </w:p>
    <w:p>
      <w:pPr>
        <w:pStyle w:val="Heading2"/>
      </w:pPr>
      <w:r>
        <w:t>Raw Radiology Report Extracted</w:t>
      </w:r>
    </w:p>
    <w:p>
      <w:r>
        <w:t>Visit Number: 19327a497f94599b496f18c1cb8e3c47af93462322f4aea6a33265722638d2a3</w:t>
      </w:r>
    </w:p>
    <w:p>
      <w:r>
        <w:t>Masked_PatientID: 4762</w:t>
      </w:r>
    </w:p>
    <w:p>
      <w:r>
        <w:t>Order ID: 56f52a8075a6b9cf9336207a0ee6d95a54a9f45a591ce8f9ad11258fc1460e7d</w:t>
      </w:r>
    </w:p>
    <w:p>
      <w:r>
        <w:t>Order Name: Chest X-ray</w:t>
      </w:r>
    </w:p>
    <w:p>
      <w:r>
        <w:t>Result Item Code: CHE-NOV</w:t>
      </w:r>
    </w:p>
    <w:p>
      <w:r>
        <w:t>Performed Date Time: 10/12/2016 9:02</w:t>
      </w:r>
    </w:p>
    <w:p>
      <w:r>
        <w:t>Line Num: 1</w:t>
      </w:r>
    </w:p>
    <w:p>
      <w:r>
        <w:t>Text:       HISTORY for cabg REPORT The heart size is mildly enlarged. No active lung lesion is noted. The tip of the  Hickman’s catheter is projected over the distal superior vena cava / right atrial  shadow.   Known / Minor  Finalised by: &lt;DOCTOR&gt;</w:t>
      </w:r>
    </w:p>
    <w:p>
      <w:r>
        <w:t>Accession Number: 2a7c3c82874464fe285f07fe318406844174e16e12a4e972733969a16ce4a09e</w:t>
      </w:r>
    </w:p>
    <w:p>
      <w:r>
        <w:t>Updated Date Time: 11/12/2016 8:43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