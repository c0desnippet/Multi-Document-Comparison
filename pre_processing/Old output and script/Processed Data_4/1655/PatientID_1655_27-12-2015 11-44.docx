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27/12/2015 11:44</w:t>
      </w:r>
    </w:p>
    <w:p>
      <w:pPr>
        <w:pStyle w:val="Heading2"/>
      </w:pPr>
      <w:r>
        <w:t>Raw Radiology Report Extracted</w:t>
      </w:r>
    </w:p>
    <w:p>
      <w:r>
        <w:t>Visit Number: 051bd9137a25b00084c1223021a2388113367abf59397a6ea2679fa741b6d907</w:t>
      </w:r>
    </w:p>
    <w:p>
      <w:r>
        <w:t>Masked_PatientID: 1655</w:t>
      </w:r>
    </w:p>
    <w:p>
      <w:r>
        <w:t>Order ID: 6ba4220207cd55f95b2ff11e6c4d971ac1813d24fafc181dfea22b5bcf5819cb</w:t>
      </w:r>
    </w:p>
    <w:p>
      <w:r>
        <w:t>Order Name: Chest X-ray, Erect</w:t>
      </w:r>
    </w:p>
    <w:p>
      <w:r>
        <w:t>Result Item Code: CHE-ER</w:t>
      </w:r>
    </w:p>
    <w:p>
      <w:r>
        <w:t>Performed Date Time: 27/12/2015 11:44</w:t>
      </w:r>
    </w:p>
    <w:p>
      <w:r>
        <w:t>Line Num: 1</w:t>
      </w:r>
    </w:p>
    <w:p>
      <w:r>
        <w:t>Text:       HISTORY left pleural effusion , infective REPORT Chest radiograph of 23 December 2015 was reviewed.   There is interval worsening of left pleural effusion, now of moderate volume, with  adjacent patchy airspace opacities in the mid zone.  The right lung is clear with  no pleural effusion.  The left cardiac border is obscured; heart size cannot be accurately  assessed.   Further action or early intervention required Finalised by: &lt;DOCTOR&gt;</w:t>
      </w:r>
    </w:p>
    <w:p>
      <w:r>
        <w:t>Accession Number: 31f4119d614f739ac4e0f5560be0c4e0adfea44d21509015ccf27b5925bce3f8</w:t>
      </w:r>
    </w:p>
    <w:p>
      <w:r>
        <w:t>Updated Date Time: 27/12/2015 14:04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