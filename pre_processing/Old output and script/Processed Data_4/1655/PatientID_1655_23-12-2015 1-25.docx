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1655, Performed Date: 23/12/2015 1:25</w:t>
      </w:r>
    </w:p>
    <w:p>
      <w:pPr>
        <w:pStyle w:val="Heading2"/>
      </w:pPr>
      <w:r>
        <w:t>Raw Radiology Report Extracted</w:t>
      </w:r>
    </w:p>
    <w:p>
      <w:r>
        <w:t>Visit Number: 4023a9a66eb3861d517e7bb5275a1e50591bacf78c69dea79a65ca8966624f2f</w:t>
      </w:r>
    </w:p>
    <w:p>
      <w:r>
        <w:t>Masked_PatientID: 1655</w:t>
      </w:r>
    </w:p>
    <w:p>
      <w:r>
        <w:t>Order ID: 3a4dc1dd8877ebec3c3379af4b4496fc16e94913314e7463b4deb068ff7b8033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1:25</w:t>
      </w:r>
    </w:p>
    <w:p>
      <w:r>
        <w:t>Line Num: 1</w:t>
      </w:r>
    </w:p>
    <w:p>
      <w:r>
        <w:t>Text:       HISTORY cough and fever x 3 days REPORT There is a small left pleural effusion partially obscuring the left cardiac border.   Adjacent patchy airspace opacities in the left lower zone may represent atelectasis  and/or infection. The right lung is clear with no pleural effusion.     Further action or early intervention required Finalised by: &lt;DOCTOR&gt;</w:t>
      </w:r>
    </w:p>
    <w:p>
      <w:r>
        <w:t>Accession Number: 77506e5a3ea8912f11b3bba7f999851108781324d93692cdfcaf4e2a7f8a1404</w:t>
      </w:r>
    </w:p>
    <w:p>
      <w:r>
        <w:t>Updated Date Time: 23/12/2015 14:54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