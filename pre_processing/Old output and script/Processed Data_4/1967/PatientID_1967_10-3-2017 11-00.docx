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10/3/2017 11:00</w:t>
      </w:r>
    </w:p>
    <w:p>
      <w:pPr>
        <w:pStyle w:val="Heading2"/>
      </w:pPr>
      <w:r>
        <w:t>Raw Radiology Report Extracted</w:t>
      </w:r>
    </w:p>
    <w:p>
      <w:r>
        <w:t>Visit Number: ecb7b419cb5c9fb600d69c8d9b88479372a6a63cae41a4230ed5cd0e20c2b405</w:t>
      </w:r>
    </w:p>
    <w:p>
      <w:r>
        <w:t>Masked_PatientID: 1967</w:t>
      </w:r>
    </w:p>
    <w:p>
      <w:r>
        <w:t>Order ID: 49320103f6500403ce50b26e0c895a8a201848ca28f97e80b577ed54d8320bb0</w:t>
      </w:r>
    </w:p>
    <w:p>
      <w:r>
        <w:t>Order Name: Chest X-ray</w:t>
      </w:r>
    </w:p>
    <w:p>
      <w:r>
        <w:t>Result Item Code: CHE-NOV</w:t>
      </w:r>
    </w:p>
    <w:p>
      <w:r>
        <w:t>Performed Date Time: 10/3/2017 11:00</w:t>
      </w:r>
    </w:p>
    <w:p>
      <w:r>
        <w:t>Line Num: 1</w:t>
      </w:r>
    </w:p>
    <w:p>
      <w:r>
        <w:t>Text:       HISTORY ?aspiration pneumonia REPORT CHEST AP SITTING Comparison is made with the previous radiograph of 18.02.2017. The cardiac size cannot be accurately assessed in this projection.  Unfolding of  the aorta with intimal calcifications is noted. No lung consolidation, pleural effusion or pneumothorax is detected. Atelectatic  changes are present in both lung bases. There is blunting of the right costophrenic sulcus, suspicious of a small pleural  effusion. Nasogastric tube remains in situ. It is seen traversing the diaphragm, but its tip  is beyond the limits of this radiograph.  Diffuse osteopenia is present.  Spinal instrumentation and vertebroplasty of the  thoracolumbar spine is noted. There is inferior subluxation/ dislocation of the right glenohumeral joint, suggest  clinical correlation and further evaluation with dedicated shoulder radiographs.   Further action or early intervention required Finalised by: &lt;DOCTOR&gt;</w:t>
      </w:r>
    </w:p>
    <w:p>
      <w:r>
        <w:t>Accession Number: 17a634548fdb960e4971cf45023fbe6022f205d944afd54bc17c8a44da312e15</w:t>
      </w:r>
    </w:p>
    <w:p>
      <w:r>
        <w:t>Updated Date Time: 10/3/2017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