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3080, Performed Date: 25/7/2015 9:51</w:t>
      </w:r>
    </w:p>
    <w:p>
      <w:pPr>
        <w:pStyle w:val="Heading2"/>
      </w:pPr>
      <w:r>
        <w:t>Raw Radiology Report Extracted</w:t>
      </w:r>
    </w:p>
    <w:p>
      <w:r>
        <w:t>Visit Number: a5364f0638160b7a90e00f54e0f413661ecc5945bb5f3f9c0aacb3d09f1f0524</w:t>
      </w:r>
    </w:p>
    <w:p>
      <w:r>
        <w:t>Masked_PatientID: 3080</w:t>
      </w:r>
    </w:p>
    <w:p>
      <w:r>
        <w:t>Order ID: 0e0ac4ea177e22fb7655ee8e805b944af752367e35763f61c477115cbf2363f9</w:t>
      </w:r>
    </w:p>
    <w:p>
      <w:r>
        <w:t>Order Name: Chest X-ray</w:t>
      </w:r>
    </w:p>
    <w:p>
      <w:r>
        <w:t>Result Item Code: CHE-NOV</w:t>
      </w:r>
    </w:p>
    <w:p>
      <w:r>
        <w:t>Performed Date Time: 25/7/2015 9:51</w:t>
      </w:r>
    </w:p>
    <w:p>
      <w:r>
        <w:t>Line Num: 1</w:t>
      </w:r>
    </w:p>
    <w:p>
      <w:r>
        <w:t>Text:       HISTORY SOB seconday to 1. HAP; 2. SVCO; 3. PD REPORT  There is dense opacification with airspace and mass like shadowing in the right  middle and upper zones - worse than in the previous radiograph. The right hemidiaphragm is elevated.  Ground-glass shadowing is also seen in the  left middle and lower zones.  The gastric fundus is dilated   Known / Minor  Finalised by: &lt;DOCTOR&gt;</w:t>
      </w:r>
    </w:p>
    <w:p>
      <w:r>
        <w:t>Accession Number: a4bfef125f0daa86c70b00614894366d785d98c13c51670fabcd686e6d0cf82c</w:t>
      </w:r>
    </w:p>
    <w:p>
      <w:r>
        <w:t>Updated Date Time: 27/7/2015 12:41</w:t>
      </w:r>
    </w:p>
    <w:p>
      <w:pPr>
        <w:pStyle w:val="Heading2"/>
      </w:pPr>
      <w:r>
        <w:t>Layman Explanation</w:t>
      </w:r>
    </w:p>
    <w:p>
      <w:r>
        <w:t>The x-ray shows that the right side of your lungs has more cloudiness than before, especially in the middle and upper parts. This suggests there may be an infection or something blocking the airways.  The right side of your diaphragm, the muscle that helps you breathe, is also higher than normal. The left side of your lungs also shows some cloudiness, but less than the right.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