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3128, Performed Date: 17/8/2015 17:43</w:t>
      </w:r>
    </w:p>
    <w:p>
      <w:pPr>
        <w:pStyle w:val="Heading2"/>
      </w:pPr>
      <w:r>
        <w:t>Raw Radiology Report Extracted</w:t>
      </w:r>
    </w:p>
    <w:p>
      <w:r>
        <w:t>Visit Number: 1e86e6a88741c0ee7b85120d6a279987d7b9766cd5b25da1ed07b98eaca7d40c</w:t>
      </w:r>
    </w:p>
    <w:p>
      <w:r>
        <w:t>Masked_PatientID: 3128</w:t>
      </w:r>
    </w:p>
    <w:p>
      <w:r>
        <w:t>Order ID: 1842b1089d6087a08a573903d6e40d38814db8c1a7b4c266ac5ca4d9c4b2a5df</w:t>
      </w:r>
    </w:p>
    <w:p>
      <w:r>
        <w:t>Order Name: Chest X-ray</w:t>
      </w:r>
    </w:p>
    <w:p>
      <w:r>
        <w:t>Result Item Code: CHE-NOV</w:t>
      </w:r>
    </w:p>
    <w:p>
      <w:r>
        <w:t>Performed Date Time: 17/8/2015 17:43</w:t>
      </w:r>
    </w:p>
    <w:p>
      <w:r>
        <w:t>Line Num: 1</w:t>
      </w:r>
    </w:p>
    <w:p>
      <w:r>
        <w:t>Text:       HISTORY AMS last seen by  dg 2/52 ago ?L sided moves less no obvious signs of trauma REPORT Comparison is made with the previous chest radiograph dated 14 time the 20/12. The heart appears enlarged despite allowing for projection. The patient is rotated.  Opacification of the left lung may be due to position. There  is however left retrocardiac consolidation. There is also irregularity of the left  hemidiaphragmatic border which could be due to tenting suggesting an element of subsegmental  atelectasis. The right lung is clear. No focal consolidation or right pleural effusion.    May need further action Finalised by: &lt;DOCTOR&gt;</w:t>
      </w:r>
    </w:p>
    <w:p>
      <w:r>
        <w:t>Accession Number: 52a35fa257a9a965b429f61ea2c9915edb10f3e405a4c9a471b31d0d0d572e9d</w:t>
      </w:r>
    </w:p>
    <w:p>
      <w:r>
        <w:t>Updated Date Time: 18/8/2015 16:11</w:t>
      </w:r>
    </w:p>
    <w:p>
      <w:pPr>
        <w:pStyle w:val="Heading2"/>
      </w:pPr>
      <w:r>
        <w:t>Layman Explanation</w:t>
      </w:r>
    </w:p>
    <w:p>
      <w:r>
        <w:t>The images show that the heart appears bigger than normal. The patient's position makes it difficult to see the left lung clearly, but there is some thickening in the area behind the heart. There is also an uneven edge in the left lung, which might be caused by a small part of the lung collapsing. The right lung looks normal.</w:t>
      </w:r>
    </w:p>
    <w:p>
      <w:pPr>
        <w:pStyle w:val="Heading2"/>
      </w:pPr>
      <w:r>
        <w:t>Summary</w:t>
      </w:r>
    </w:p>
    <w:p>
      <w:r>
        <w:t>**Image Type:** Chest X-ray</w:t>
        <w:br/>
        <w:br/>
        <w:t>**Summary:**</w:t>
        <w:br/>
        <w:br/>
        <w:t>**1. Diseases:**</w:t>
        <w:br/>
        <w:t>* **Left retrocardiac consolidation:** This suggests a possible pneumonia or other inflammatory process in the left lung.</w:t>
        <w:br/>
        <w:t>* **Subsegmental atelectasis:** This indicates a collapse of a portion of the left lung, possibly due to airway obstruction or scarring.</w:t>
        <w:br/>
        <w:br/>
        <w:t>**2. Organs:**</w:t>
        <w:br/>
        <w:t xml:space="preserve">* **Heart:** Appears enlarged, possibly due to projection distortion. </w:t>
        <w:br/>
        <w:t>* **Left lung:** Opacification, possibly due to patient positioning.</w:t>
        <w:br/>
        <w:t>* **Left retrocardiac area:** Shows consolidation.</w:t>
        <w:br/>
        <w:t>* **Left hemidiaphragm:**  Irregularity, potentially due to tenting suggesting subsegmental atelectasis.</w:t>
        <w:br/>
        <w:t>* **Right lung:** Clear.</w:t>
        <w:br/>
        <w:br/>
        <w:t>**3. Symptoms/Phenomena:**</w:t>
        <w:br/>
        <w:t>* **AMS (altered mental status):**  Patient had AMS seen by a doctor 2 months prior.</w:t>
        <w:br/>
        <w:t>* **Left sided movements less:**  This suggests a potential neurological or musculoskeletal issue on the left side of the body.</w:t>
        <w:br/>
        <w:t>* **Patient is rotated:** This could be contributing to the opacification of the left lung.</w:t>
        <w:br/>
        <w:t xml:space="preserve">* **No obvious signs of trauma:** This rules out trauma as a potential cause of the findings. </w:t>
        <w:br/>
        <w:t>* **"May need further action":** This indicates that further evaluation or treatment may be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