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3887, Performed Date: 16/6/2019 14:52</w:t>
      </w:r>
    </w:p>
    <w:p>
      <w:pPr>
        <w:pStyle w:val="Heading2"/>
      </w:pPr>
      <w:r>
        <w:t>Raw Radiology Report Extracted</w:t>
      </w:r>
    </w:p>
    <w:p>
      <w:r>
        <w:t>Visit Number: 763cb1c3a6eb0795e66c679ac2704d2ffd978a7f33e2bf44c2a74556d70cc2fe</w:t>
      </w:r>
    </w:p>
    <w:p>
      <w:r>
        <w:t>Masked_PatientID: 3887</w:t>
      </w:r>
    </w:p>
    <w:p>
      <w:r>
        <w:t>Order ID: 1b19e55d16d4d4f3c2e1ea08eb89de2e92b000c0a815aac9c4effd63fed45d80</w:t>
      </w:r>
    </w:p>
    <w:p>
      <w:r>
        <w:t>Order Name: Chest X-ray</w:t>
      </w:r>
    </w:p>
    <w:p>
      <w:r>
        <w:t>Result Item Code: CHE-NOV</w:t>
      </w:r>
    </w:p>
    <w:p>
      <w:r>
        <w:t>Performed Date Time: 16/6/2019 14:52</w:t>
      </w:r>
    </w:p>
    <w:p>
      <w:r>
        <w:t>Line Num: 1</w:t>
      </w:r>
    </w:p>
    <w:p>
      <w:r>
        <w:t>Text: HISTORY  fluid overload and right UL consolidation. Also has left sided pleuritic chest pain REPORT There is cardiomegaly, small effusions, pulmonary venous congestion with septal lines  and ground-glass / alveolar shadowing in the lungs. Findings are consistent fluid  overload / pulmonary edema. Concomitant infection cannot be excluded. Report Indicator: Known / Minor Finalised by: &lt;DOCTOR&gt;</w:t>
      </w:r>
    </w:p>
    <w:p>
      <w:r>
        <w:t>Accession Number: 38f32d667a05f0f61c79351c26b95fadf6528eb3e7bad9f979541298d9edd812</w:t>
      </w:r>
    </w:p>
    <w:p>
      <w:r>
        <w:t>Updated Date Time: 17/6/2019 12:12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