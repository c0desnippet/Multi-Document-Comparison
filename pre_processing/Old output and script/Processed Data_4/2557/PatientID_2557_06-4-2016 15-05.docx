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2557, Performed Date: 06/4/2016 15:05</w:t>
      </w:r>
    </w:p>
    <w:p>
      <w:pPr>
        <w:pStyle w:val="Heading2"/>
      </w:pPr>
      <w:r>
        <w:t>Raw Radiology Report Extracted</w:t>
      </w:r>
    </w:p>
    <w:p>
      <w:r>
        <w:t>Visit Number: e7701a90e1424aa1e77287df957fe4cf55da85bcd155601333f7d39c5c7de043</w:t>
      </w:r>
    </w:p>
    <w:p>
      <w:r>
        <w:t>Masked_PatientID: 2557</w:t>
      </w:r>
    </w:p>
    <w:p>
      <w:r>
        <w:t>Order ID: 4611e1eb4034493131242d96b9697342e9617ed401d75ca5c183a991d4dc8c9f</w:t>
      </w:r>
    </w:p>
    <w:p>
      <w:r>
        <w:t>Order Name: Chest X-ray</w:t>
      </w:r>
    </w:p>
    <w:p>
      <w:r>
        <w:t>Result Item Code: CHE-NOV</w:t>
      </w:r>
    </w:p>
    <w:p>
      <w:r>
        <w:t>Performed Date Time: 06/4/2016 15:05</w:t>
      </w:r>
    </w:p>
    <w:p>
      <w:r>
        <w:t>Line Num: 1</w:t>
      </w:r>
    </w:p>
    <w:p>
      <w:r>
        <w:t>Text:       HISTORY post subclavian line insertion REPORT The heart size and mediastinum is normal. No active lung lesion is seen. The ETT and CVP line are satisfactory in position.   Normal Finalised by: &lt;DOCTOR&gt;</w:t>
      </w:r>
    </w:p>
    <w:p>
      <w:r>
        <w:t>Accession Number: 263f6d86e411582c385e4ae723e298c71a6a623df40871709fa87800288d1c84</w:t>
      </w:r>
    </w:p>
    <w:p>
      <w:r>
        <w:t>Updated Date Time: 07/4/2016 18:26</w:t>
      </w:r>
    </w:p>
    <w:p>
      <w:pPr>
        <w:pStyle w:val="Heading2"/>
      </w:pPr>
      <w:r>
        <w:t>Layman Explanation</w:t>
      </w:r>
    </w:p>
    <w:p>
      <w:r>
        <w:t>The images show that your heart and the area around it are normal. There are no signs of any lung problems. The tubes in your windpipe and chest are in the right place.</w:t>
      </w:r>
    </w:p>
    <w:p>
      <w:pPr>
        <w:pStyle w:val="Heading2"/>
      </w:pPr>
      <w:r>
        <w:t>Summary</w:t>
      </w:r>
    </w:p>
    <w:p>
      <w:r>
        <w:t>##  Radiology Report Summary</w:t>
        <w:br/>
        <w:br/>
        <w:t>**Image Type:** Chest X-ray</w:t>
        <w:br/>
        <w:br/>
        <w:t>**1. Diseases:**  None mentioned.</w:t>
        <w:br/>
        <w:br/>
        <w:t>**2. Organs:**</w:t>
        <w:br/>
        <w:t>* **Heart:** Size is normal.</w:t>
        <w:br/>
        <w:t>* **Mediastinum:**  Normal in size.</w:t>
        <w:br/>
        <w:t>* **Lungs:** No active lesions are seen.</w:t>
        <w:br/>
        <w:br/>
        <w:t>**3. Symptoms/Phenomenon:**</w:t>
        <w:br/>
        <w:t>* **ETT (Endotracheal Tube) &amp; CVP line (Central Venous Pressure line):**  Satisfactory in position.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