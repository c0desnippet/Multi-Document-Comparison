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21/6/2018 2:29</w:t>
      </w:r>
    </w:p>
    <w:p>
      <w:pPr>
        <w:pStyle w:val="Heading2"/>
      </w:pPr>
      <w:r>
        <w:t>Raw Radiology Report Extracted</w:t>
      </w:r>
    </w:p>
    <w:p>
      <w:r>
        <w:t>Visit Number: dafc3851399548400b26fd9d88ecec618d1fe6c1837b4eed321151923580a8eb</w:t>
      </w:r>
    </w:p>
    <w:p>
      <w:r>
        <w:t>Masked_PatientID: 2107</w:t>
      </w:r>
    </w:p>
    <w:p>
      <w:r>
        <w:t>Order ID: 41b558178770d8adfc857c40a56d01193fa778862520d95e27397b7d7c833cfc</w:t>
      </w:r>
    </w:p>
    <w:p>
      <w:r>
        <w:t>Order Name: Chest X-ray, Erect</w:t>
      </w:r>
    </w:p>
    <w:p>
      <w:r>
        <w:t>Result Item Code: CHE-ER</w:t>
      </w:r>
    </w:p>
    <w:p>
      <w:r>
        <w:t>Performed Date Time: 21/6/2018 2:29</w:t>
      </w:r>
    </w:p>
    <w:p>
      <w:r>
        <w:t>Line Num: 1</w:t>
      </w:r>
    </w:p>
    <w:p>
      <w:r>
        <w:t>Text:       HISTORY epigastric pain?  perf REPORT Comparison is made to previous chest radiograph dated 21/12/2008. Heart size is not enlarged.  No focal consolidation or pleural effusion is seen.   No free gas under diaphragm is detected.   Normal Reported by: &lt;DOCTOR&gt;</w:t>
      </w:r>
    </w:p>
    <w:p>
      <w:r>
        <w:t>Accession Number: dbf15c4aa7a26418dfd4c86df6a5f0e302fcf6708de02d316c932d90c41a9302</w:t>
      </w:r>
    </w:p>
    <w:p>
      <w:r>
        <w:t>Updated Date Time: 21/6/2018 15:31</w:t>
      </w:r>
    </w:p>
    <w:p>
      <w:pPr>
        <w:pStyle w:val="Heading2"/>
      </w:pPr>
      <w:r>
        <w:t>Layman Explanation</w:t>
      </w:r>
    </w:p>
    <w:p>
      <w:r>
        <w:t>The X-ray images of your chest were compared to a previous X-ray from December 21, 2008.  The size of your heart appears normal.  There is no sign of pneumonia or fluid in your lungs.  There is also no air trapped under your diaphragm.</w:t>
      </w:r>
    </w:p>
    <w:p>
      <w:pPr>
        <w:pStyle w:val="Heading2"/>
      </w:pPr>
      <w:r>
        <w:t>Summary</w:t>
      </w:r>
    </w:p>
    <w:p>
      <w:r>
        <w:t>The text is extracted from a **chest radiograph**.</w:t>
        <w:br/>
        <w:br/>
        <w:t>**Summary:**</w:t>
        <w:br/>
        <w:br/>
        <w:t>1. **Disease(s):** None mentioned.</w:t>
        <w:br/>
        <w:t xml:space="preserve">2. **Organ(s):** </w:t>
        <w:br/>
        <w:t xml:space="preserve">    * **Heart:**  Not enlarged. </w:t>
        <w:br/>
        <w:t xml:space="preserve">    * **Lungs:** No focal consolidation (areas of solid lung tissue) or pleural effusion (fluid buildup in the space between the lungs and chest wall) seen.</w:t>
        <w:br/>
        <w:t xml:space="preserve">    * **Diaphragm:** No free gas under the diaphragm detected.</w:t>
        <w:br/>
        <w:t>3. **Symptoms or phenomenon that would cause attention:**  The report mentions "epigastric pain?" but provides no further information on this symptom. This might be a clue to the reason for the radiograph, but the report does not elaborate on its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