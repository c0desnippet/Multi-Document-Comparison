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1499, Performed Date: 20/12/2015 21:01</w:t>
      </w:r>
    </w:p>
    <w:p>
      <w:pPr>
        <w:pStyle w:val="Heading2"/>
      </w:pPr>
      <w:r>
        <w:t>Raw Radiology Report Extracted</w:t>
      </w:r>
    </w:p>
    <w:p>
      <w:r>
        <w:t>Visit Number: 310b3559e74ebb9d559696f327f51407785c2ab98d90ce7b473375220c3418f0</w:t>
      </w:r>
    </w:p>
    <w:p>
      <w:r>
        <w:t>Masked_PatientID: 1499</w:t>
      </w:r>
    </w:p>
    <w:p>
      <w:r>
        <w:t>Order ID: 0571b9fb0a2e1cd98560e572076162cc36f463f940989d015ce1734f510bca0a</w:t>
      </w:r>
    </w:p>
    <w:p>
      <w:r>
        <w:t>Order Name: Chest X-ray</w:t>
      </w:r>
    </w:p>
    <w:p>
      <w:r>
        <w:t>Result Item Code: CHE-NOV</w:t>
      </w:r>
    </w:p>
    <w:p>
      <w:r>
        <w:t>Performed Date Time: 20/12/2015 21:01</w:t>
      </w:r>
    </w:p>
    <w:p>
      <w:r>
        <w:t>Line Num: 1</w:t>
      </w:r>
    </w:p>
    <w:p>
      <w:r>
        <w:t>Text:       HISTORY fluid overload REPORT  There is gross cardiomegaly.  Pulmonary venous congestion with minimal interstitial  oedema is observed.  There may be a small left pleural effusion.   Known / Minor  Finalised by: &lt;DOCTOR&gt;</w:t>
      </w:r>
    </w:p>
    <w:p>
      <w:r>
        <w:t>Accession Number: c33e9cd43352d50a38c4a1441473df6d7977bf2df175795f04bfe0bcc414acb9</w:t>
      </w:r>
    </w:p>
    <w:p>
      <w:r>
        <w:t>Updated Date Time: 21/12/2015 18:55</w:t>
      </w:r>
    </w:p>
    <w:p>
      <w:pPr>
        <w:pStyle w:val="Heading2"/>
      </w:pPr>
      <w:r>
        <w:t>Layman Explanation</w:t>
      </w:r>
    </w:p>
    <w:p>
      <w:r>
        <w:t>The images show that the heart is enlarged. There is some fluid buildup in the lungs, but this is mild. There may be a small amount of fluid in the space around the left lung.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 xml:space="preserve">**Image Type:** Chest X-ray </w:t>
        <w:br/>
        <w:br/>
        <w:t>**1. Diseases mentioned:**</w:t>
        <w:br/>
        <w:br/>
        <w:t>* **Fluid overload:** This is mentioned in the history section, suggesting the patient is experiencing fluid retention.</w:t>
        <w:br/>
        <w:t xml:space="preserve">* **Cardiomegaly:** The report notes "gross cardiomegaly," indicating an enlarged heart. </w:t>
        <w:br/>
        <w:t>* **Pulmonary venous congestion:** The report mentions "pulmonary venous congestion," suggesting that the veins carrying blood from the lungs to the heart are congested.</w:t>
        <w:br/>
        <w:t>* **Interstitial edema:** The report mentions "minimal interstitial edema," indicating a small amount of fluid buildup in the tissues surrounding the lungs.</w:t>
        <w:br/>
        <w:t>* **Pleural effusion:**  The report mentions "a small left pleural effusion," indicating a small amount of fluid buildup in the space between the lung and the chest wall on the left side.</w:t>
        <w:br/>
        <w:br/>
        <w:t>**2. Organs mentioned:**</w:t>
        <w:br/>
        <w:br/>
        <w:t>* **Heart:** The report mentions "gross cardiomegaly," indicating an enlarged heart.</w:t>
        <w:br/>
        <w:t xml:space="preserve">* **Lungs:** The report mentions "pulmonary venous congestion" and "minimal interstitial edema" both of which refer to abnormalities in the lungs. </w:t>
        <w:br/>
        <w:t>* **Pleura:** The report mentions "a small left pleural effusion" indicating fluid buildup in the space between the lung and the chest wall.</w:t>
        <w:br/>
        <w:br/>
        <w:t>**3. Symptoms or phenomenon that would cause attention:**</w:t>
        <w:br/>
        <w:br/>
        <w:t>* **Gross cardiomegaly:** This is a significant finding that may indicate underlying heart problems.</w:t>
        <w:br/>
        <w:t>* **Pulmonary venous congestion:**  This finding can be a sign of heart failure.</w:t>
        <w:br/>
        <w:t>* **Interstitial edema:** This finding, though minimal in this case, can indicate fluid overload.</w:t>
        <w:br/>
        <w:t>* **Pleural effusion:**  This finding, though small, can be a sign of inflammation or fluid buildup in the chest cavity.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