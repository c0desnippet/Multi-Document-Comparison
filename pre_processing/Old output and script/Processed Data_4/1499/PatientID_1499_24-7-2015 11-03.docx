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24/7/2015 11:03</w:t>
      </w:r>
    </w:p>
    <w:p>
      <w:pPr>
        <w:pStyle w:val="Heading2"/>
      </w:pPr>
      <w:r>
        <w:t>Raw Radiology Report Extracted</w:t>
      </w:r>
    </w:p>
    <w:p>
      <w:r>
        <w:t>Visit Number: ebc3a83ee8e7659d50d2379eabb1fc30226b6b65066a2be1a0c83ca2b0b065d6</w:t>
      </w:r>
    </w:p>
    <w:p>
      <w:r>
        <w:t>Masked_PatientID: 1499</w:t>
      </w:r>
    </w:p>
    <w:p>
      <w:r>
        <w:t>Order ID: 07796d654d93aa1877f73b367815a401911081f5985c4da083ba03a8f57ac3ae</w:t>
      </w:r>
    </w:p>
    <w:p>
      <w:r>
        <w:t>Order Name: Chest X-ray, Erect</w:t>
      </w:r>
    </w:p>
    <w:p>
      <w:r>
        <w:t>Result Item Code: CHE-ER</w:t>
      </w:r>
    </w:p>
    <w:p>
      <w:r>
        <w:t>Performed Date Time: 24/7/2015 11:03</w:t>
      </w:r>
    </w:p>
    <w:p>
      <w:r>
        <w:t>Line Num: 1</w:t>
      </w:r>
    </w:p>
    <w:p>
      <w:r>
        <w:t>Text:             HISTORY DM nephropathy. CCF in 1/2015. Small pericardial effusion then. For serial FU FINDINGS     The heart is moderately enlarged.  The aorta shows mild unfolding. There is clearing of the bilateral pleural effusions.  Some minor residual changes  present at the left costophrenic angle.  The lungs are clear.    Known / Minor  Finalised by: &lt;DOCTOR&gt;</w:t>
      </w:r>
    </w:p>
    <w:p>
      <w:r>
        <w:t>Accession Number: f34b4bdcb1d5c20184412a6d93fb40c265021296ecdf00d4ee96ced1a645e73a</w:t>
      </w:r>
    </w:p>
    <w:p>
      <w:r>
        <w:t>Updated Date Time: 24/7/2015 17:29</w:t>
      </w:r>
    </w:p>
    <w:p>
      <w:pPr>
        <w:pStyle w:val="Heading2"/>
      </w:pPr>
      <w:r>
        <w:t>Layman Explanation</w:t>
      </w:r>
    </w:p>
    <w:p>
      <w:r>
        <w:t>The heart is a bit larger than normal. The aorta, a major blood vessel, is slightly wider than usual. The fluid buildup around the lungs has gone away, although there are still some minor changes in the left lower lung. The rest of the lungs look normal.</w:t>
      </w:r>
    </w:p>
    <w:p>
      <w:pPr>
        <w:pStyle w:val="Heading2"/>
      </w:pPr>
      <w:r>
        <w:t>Summary</w:t>
      </w:r>
    </w:p>
    <w:p>
      <w:r>
        <w:t>## Radiology Report Summary:</w:t>
        <w:br/>
        <w:br/>
        <w:t>**Image Type:** Chest X-ray</w:t>
        <w:br/>
        <w:br/>
        <w:t>**1. Diseases:**</w:t>
        <w:br/>
        <w:br/>
        <w:t>* **DM Nephropathy:** This is a complication of diabetes affecting the kidneys. It is mentioned in the history section and is relevant to the patient's overall health.</w:t>
        <w:br/>
        <w:t>* **CCF:** This likely refers to Congestive Cardiac Failure, a condition where the heart cannot effectively pump blood. This was noted in 1/2015.</w:t>
        <w:br/>
        <w:t>* **Pericardial effusion:** A buildup of fluid around the heart. This was present in 1/2015, but is not mentioned in the current findings.</w:t>
        <w:br/>
        <w:br/>
        <w:t>**2. Organs:**</w:t>
        <w:br/>
        <w:br/>
        <w:t>* **Heart:** Moderately enlarged.</w:t>
        <w:br/>
        <w:t>* **Aorta:** Shows mild unfolding.</w:t>
        <w:br/>
        <w:t>* **Pleural Effusions:** Bilateral effusions were present previously, but have now cleared. Some minor residual changes are present at the left costophrenic angle.</w:t>
        <w:br/>
        <w:t>* **Lungs:** Clear.</w:t>
        <w:br/>
        <w:br/>
        <w:t>**3. Symptoms or Phenomena:**</w:t>
        <w:br/>
        <w:br/>
        <w:t>* **Clearing of bilateral pleural effusions:** This is a positive finding, suggesting improvement in the patient's condition.</w:t>
        <w:br/>
        <w:t>* **Minor residual changes at the left costophrenic angle:** This is a minor finding that requires further investigation.</w:t>
        <w:br/>
        <w:t xml:space="preserve">* **Moderately enlarged heart:** This finding may be related to the patient's history of Congestive Cardiac Failure. </w:t>
        <w:br/>
        <w:t>* **Mild unfolding of the aorta:** This finding may be related to the patient's overall cardiovascular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