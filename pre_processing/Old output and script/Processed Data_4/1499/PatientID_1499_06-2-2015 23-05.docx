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06/2/2015 23:05</w:t>
      </w:r>
    </w:p>
    <w:p>
      <w:pPr>
        <w:pStyle w:val="Heading2"/>
      </w:pPr>
      <w:r>
        <w:t>Raw Radiology Report Extracted</w:t>
      </w:r>
    </w:p>
    <w:p>
      <w:r>
        <w:t>Visit Number: cf47146297b161a237b75547b4b3a89a779f03f0ec43ada45a4f8136c2e091e9</w:t>
      </w:r>
    </w:p>
    <w:p>
      <w:r>
        <w:t>Masked_PatientID: 1499</w:t>
      </w:r>
    </w:p>
    <w:p>
      <w:r>
        <w:t>Order ID: 002d15543ea5f81afb63118b8dadf430f9bcc6479b6add40d5e4daad61c6d68e</w:t>
      </w:r>
    </w:p>
    <w:p>
      <w:r>
        <w:t>Order Name: Chest X-ray</w:t>
      </w:r>
    </w:p>
    <w:p>
      <w:r>
        <w:t>Result Item Code: CHE-NOV</w:t>
      </w:r>
    </w:p>
    <w:p>
      <w:r>
        <w:t>Performed Date Time: 06/2/2015 23:05</w:t>
      </w:r>
    </w:p>
    <w:p>
      <w:r>
        <w:t>Line Num: 1</w:t>
      </w:r>
    </w:p>
    <w:p>
      <w:r>
        <w:t>Text:       HISTORY fluid overload REPORT Right cardiac border partially obscured. Nevertheless the cardiac shadow appears  enlarged on this projection. Upper lobe veins appear mildly prominent. There are  patches of consolidation seen in theright para cardiac region showing some interval  increase since the film of 27/11/15. Small bibasal effusions are present.    May need further action Finalised by: &lt;DOCTOR&gt;</w:t>
      </w:r>
    </w:p>
    <w:p>
      <w:r>
        <w:t>Accession Number: 80cd46e75905199c0c778792df69fd4cbbfb45d2ea0bcac44036ba54ffaa759a</w:t>
      </w:r>
    </w:p>
    <w:p>
      <w:r>
        <w:t>Updated Date Time: 08/2/2015 7:24</w:t>
      </w:r>
    </w:p>
    <w:p>
      <w:pPr>
        <w:pStyle w:val="Heading2"/>
      </w:pPr>
      <w:r>
        <w:t>Layman Explanation</w:t>
      </w:r>
    </w:p>
    <w:p>
      <w:r>
        <w:t>The images show that your heart appears larger than normal. Some areas of your lungs show signs of fluid buildup, which has gotten worse since your last x-ray. There is also some fluid in the lower parts of your lungs. The doctor may need to do more tests or procedures.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