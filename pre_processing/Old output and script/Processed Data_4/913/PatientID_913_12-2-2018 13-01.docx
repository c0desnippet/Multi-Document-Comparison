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913, Performed Date: 12/2/2018 13:01</w:t>
      </w:r>
    </w:p>
    <w:p>
      <w:pPr>
        <w:pStyle w:val="Heading2"/>
      </w:pPr>
      <w:r>
        <w:t>Raw Radiology Report Extracted</w:t>
      </w:r>
    </w:p>
    <w:p>
      <w:r>
        <w:t>Visit Number: c91924b6785a38c5a5d59f25d23d6a9f2fcee28fabc1148ad2aeb6df545f6b85</w:t>
      </w:r>
    </w:p>
    <w:p>
      <w:r>
        <w:t>Masked_PatientID: 913</w:t>
      </w:r>
    </w:p>
    <w:p>
      <w:r>
        <w:t>Order ID: c3c5bebcc5c6fab4e907e655f9957d33b631e8246eecc16219fb4e2f25415b29</w:t>
      </w:r>
    </w:p>
    <w:p>
      <w:r>
        <w:t>Order Name: Chest X-ray, Erect</w:t>
      </w:r>
    </w:p>
    <w:p>
      <w:r>
        <w:t>Result Item Code: CHE-ER</w:t>
      </w:r>
    </w:p>
    <w:p>
      <w:r>
        <w:t>Performed Date Time: 12/2/2018 13:01</w:t>
      </w:r>
    </w:p>
    <w:p>
      <w:r>
        <w:t>Line Num: 1</w:t>
      </w:r>
    </w:p>
    <w:p>
      <w:r>
        <w:t>Text:       HISTORY SOB cough fever REPORT The prior chest radiograph (from KTPH) dated 09/06/10 was reviewed. The heart size is within normal limits. The thoracic aorta is unfolded.  There are patchy airspace opacities in bilateral perihilar regions. Given the clinical  context, an underlying infective process should be considered.  No pleural effusion or pneumothorax detected.    May need further action Reported by: &lt;DOCTOR&gt;</w:t>
      </w:r>
    </w:p>
    <w:p>
      <w:r>
        <w:t>Accession Number: a419b3c23a608515232b5b086beb922b7b66311d511ba383af99c74af6723fbe</w:t>
      </w:r>
    </w:p>
    <w:p>
      <w:r>
        <w:t>Updated Date Time: 12/2/2018 17:29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