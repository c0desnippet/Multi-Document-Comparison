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4684, Performed Date: 03/5/2015 10:12</w:t>
      </w:r>
    </w:p>
    <w:p>
      <w:pPr>
        <w:pStyle w:val="Heading2"/>
      </w:pPr>
      <w:r>
        <w:t>Raw Radiology Report Extracted</w:t>
      </w:r>
    </w:p>
    <w:p>
      <w:r>
        <w:t>Visit Number: b68a0406ebe734ee5c981a61254401a48d8e031ea9103342fa853118f65a7dd5</w:t>
      </w:r>
    </w:p>
    <w:p>
      <w:r>
        <w:t>Masked_PatientID: 4684</w:t>
      </w:r>
    </w:p>
    <w:p>
      <w:r>
        <w:t>Order ID: c30bcb10b7b2d23c22fad5bc9de4aa5f19baba8c6a5a08028043da27efe99af4</w:t>
      </w:r>
    </w:p>
    <w:p>
      <w:r>
        <w:t>Order Name: CT Chest or Thorax</w:t>
      </w:r>
    </w:p>
    <w:p>
      <w:r>
        <w:t>Result Item Code: CTCHE</w:t>
      </w:r>
    </w:p>
    <w:p>
      <w:r>
        <w:t>Performed Date Time: 03/5/2015 10:12</w:t>
      </w:r>
    </w:p>
    <w:p>
      <w:r>
        <w:t>Line Num: 1</w:t>
      </w:r>
    </w:p>
    <w:p>
      <w:r>
        <w:t>Text:       HISTORY Colon Ca newly dx - for staging TECHNIQUE Scans acquired as per department protocol. Intravenous contrast: Optiray 350 - Volume (ml): 50 FINDINGS  Minor atelectasis is seen in bilateral lower lobes.   A 8 mm ground glass opacity in the right lung upper lobe (5/18) is indeterminate.   No suspicious pulmonary nodule, mass or consolidation is otherwise seen. A borderline enlarged pretracheal lymph node (4/19) is indeterminate. No other enlarged  hilar or mediastinal lymph nodes. Trace bilateral pleural effusions. At least two nodules are again seen in the liver in segments 8 and 6, possibly metastases. Interval stenting of the colonic tumour is partially included A borderline enlarged supracoeliac lymph node is indeterminate for metastasis. Bone settings show no destructive lesion. CONCLUSION Indeterminate ground glass lung opacity.  Suggest follow-up. Indeterminate mediastinal and upper abdominal adenopathy.   May need further action Finalised by: &lt;DOCTOR&gt;</w:t>
      </w:r>
    </w:p>
    <w:p>
      <w:r>
        <w:t>Accession Number: 652bdd481a514238920e555b60d065f48d9061b0f1e43c7c9d23fe811ecc296e</w:t>
      </w:r>
    </w:p>
    <w:p>
      <w:r>
        <w:t>Updated Date Time: 03/5/2015 12:43</w:t>
      </w:r>
    </w:p>
    <w:p>
      <w:pPr>
        <w:pStyle w:val="Heading2"/>
      </w:pPr>
      <w:r>
        <w:t>Layman Explanation</w:t>
      </w:r>
    </w:p>
    <w:p>
      <w:r>
        <w:t xml:space="preserve">The scan showed some minor lung collapse in both lower lungs. There's a small unclear area in the upper right lung, but no other concerning areas were seen. </w:t>
        <w:br/>
        <w:br/>
        <w:t>One lymph node near the windpipe appeared slightly larger than normal, but it's unclear if it's anything to worry about.  There were no other enlarged lymph nodes in the chest area. There was a small amount of fluid around both lungs.</w:t>
        <w:br/>
        <w:br/>
        <w:t xml:space="preserve">The scan also showed a couple of areas in the liver that might be cancer spread from the colon. The colon cancer treatment procedure was partly visible in the scan. </w:t>
        <w:br/>
        <w:br/>
        <w:t>A lymph node in the upper abdomen was also slightly larger than normal, but it's unclear if it's anything to worry about. The bones looked normal.</w:t>
        <w:br/>
        <w:br/>
        <w:t>The doctor recommends further monitoring of the unclear areas in the lungs and lymph nodes.</w:t>
      </w:r>
    </w:p>
    <w:p>
      <w:pPr>
        <w:pStyle w:val="Heading2"/>
      </w:pPr>
      <w:r>
        <w:t>Summary</w:t>
      </w:r>
    </w:p>
    <w:p>
      <w:r>
        <w:t>The text is extracted from a **CT scan** report.</w:t>
        <w:br/>
        <w:br/>
        <w:t>**1. Diseases mentioned:**</w:t>
        <w:br/>
        <w:br/>
        <w:t>* **Colon Ca (Colon Cancer):**  Newly diagnosed, the scan was performed for staging purposes.</w:t>
        <w:br/>
        <w:t>* **Metastases:**  Possible metastases in the liver and a borderline enlarged supracoeliac lymph node.</w:t>
        <w:br/>
        <w:br/>
        <w:t>**2. Organs mentioned:**</w:t>
        <w:br/>
        <w:br/>
        <w:t>* **Lungs:** Minor atelectasis in bilateral lower lobes, a 8 mm ground glass opacity in the right lung upper lobe (indeterminate). No suspicious pulmonary nodule, mass or consolidation.</w:t>
        <w:br/>
        <w:t>* **Lymph nodes:**  Borderline enlarged pretracheal lymph node (4/19) is indeterminate. No other enlarged hilar or mediastinal lymph nodes. A borderline enlarged supracoeliac lymph node is indeterminate for metastasis.</w:t>
        <w:br/>
        <w:t>* **Liver:**  At least two nodules are again seen in the liver in segments 8 and 6, possibly metastases.</w:t>
        <w:br/>
        <w:t xml:space="preserve">* **Pleura:** Trace bilateral pleural effusions. </w:t>
        <w:br/>
        <w:t>* **Bones:** No destructive lesion.</w:t>
        <w:br/>
        <w:br/>
        <w:t>**3. Symptoms or phenomenon that would cause attention:**</w:t>
        <w:br/>
        <w:br/>
        <w:t>* **Indeterminate ground glass lung opacity:**  This finding requires further evaluation and follow-up.</w:t>
        <w:br/>
        <w:t>* **Indeterminate mediastinal and upper abdominal adenopathy:**  Borderline enlarged lymph nodes in the mediastinum and upper abdomen suggest potential metastasis, requiring further investigation and action.</w:t>
        <w:br/>
        <w:t>* **Possible metastases:** Nodules in the liver and a borderline enlarged supracoeliac lymph node raise concern for potential spread of the colon cancer.</w:t>
        <w:br/>
        <w:t>* **Trace bilateral pleural effusions:** Although described as "trace", pleural effusions can indicate underlying pathology and should be monitored.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