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4684, Performed Date: 31/12/2018 6:16</w:t>
      </w:r>
    </w:p>
    <w:p>
      <w:pPr>
        <w:pStyle w:val="Heading2"/>
      </w:pPr>
      <w:r>
        <w:t>Raw Radiology Report Extracted</w:t>
      </w:r>
    </w:p>
    <w:p>
      <w:r>
        <w:t>Visit Number: b648ff125798b163a05f53aa7232a9d0d77338d45354fc66f4b508354ab193ed</w:t>
      </w:r>
    </w:p>
    <w:p>
      <w:r>
        <w:t>Masked_PatientID: 4684</w:t>
      </w:r>
    </w:p>
    <w:p>
      <w:r>
        <w:t>Order ID: 3171fc552f1b77051f47ed00d1984825f455bd4365985753af17e5f241973df1</w:t>
      </w:r>
    </w:p>
    <w:p>
      <w:r>
        <w:t>Order Name: Chest X-ray</w:t>
      </w:r>
    </w:p>
    <w:p>
      <w:r>
        <w:t>Result Item Code: CHE-NOV</w:t>
      </w:r>
    </w:p>
    <w:p>
      <w:r>
        <w:t>Performed Date Time: 31/12/2018 6:16</w:t>
      </w:r>
    </w:p>
    <w:p>
      <w:r>
        <w:t>Line Num: 1</w:t>
      </w:r>
    </w:p>
    <w:p>
      <w:r>
        <w:t>Text:          [ Right pleural COPE loop is visualised with residual loculated pleural effusion with  no demonstrable pneumothorax.  Right paratracheal nodal mass is unaltered.   May need further action Finalised by: &lt;DOCTOR&gt;</w:t>
      </w:r>
    </w:p>
    <w:p>
      <w:r>
        <w:t>Accession Number: cf572a7ff436bef98921e7c347a945c9cc50eca8149f3e4f7ee866921a2da16b</w:t>
      </w:r>
    </w:p>
    <w:p>
      <w:r>
        <w:t>Updated Date Time: 01/1/2019 8:31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