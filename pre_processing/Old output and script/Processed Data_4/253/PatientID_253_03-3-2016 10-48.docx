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253, Performed Date: 03/3/2016 10:48</w:t>
      </w:r>
    </w:p>
    <w:p>
      <w:pPr>
        <w:pStyle w:val="Heading2"/>
      </w:pPr>
      <w:r>
        <w:t>Raw Radiology Report Extracted</w:t>
      </w:r>
    </w:p>
    <w:p>
      <w:r>
        <w:t>Visit Number: fd735d1767c8a1137b985a1103dad24968ca60d04831313279c1da07b8c30734</w:t>
      </w:r>
    </w:p>
    <w:p>
      <w:r>
        <w:t>Masked_PatientID: 253</w:t>
      </w:r>
    </w:p>
    <w:p>
      <w:r>
        <w:t>Order ID: 07d5a832a5d73edd7d7f54b6c46f08c38e10af5c3da66d1dd440748d12d15926</w:t>
      </w:r>
    </w:p>
    <w:p>
      <w:r>
        <w:t>Order Name: Chest X-ray</w:t>
      </w:r>
    </w:p>
    <w:p>
      <w:r>
        <w:t>Result Item Code: CHE-NOV</w:t>
      </w:r>
    </w:p>
    <w:p>
      <w:r>
        <w:t>Performed Date Time: 03/3/2016 10:48</w:t>
      </w:r>
    </w:p>
    <w:p>
      <w:r>
        <w:t>Line Num: 1</w:t>
      </w:r>
    </w:p>
    <w:p>
      <w:r>
        <w:t>Text:       HISTORY mets squamous cell lung ca to contralateral lung and complicated by right lung collapse fever and mild desat overnight pneumonia vs pneumonitis REPORT  Previous chest radiograph dated 12 January 2016 and CT chest dated 5 February 2016  were reviewed. There is complete white out of the right lung, with no aeration seen, suggesting  complete right lung collapse with large right sided pleural effusion. No mediastinal  shift is noted.  The largest nodule in the left lung, seen in the left lower zone, shows interval  increase in size.  It now measures 4.5 x 3.2 cm compared to 3.6 x 2.4 cm in January  2016. No consolidation or pleural effusion is seen in the left lung.  No destructive  bone lesion is detected. The heart size is normal.    Known / Minor  Reported by: &lt;DOCTOR&gt;</w:t>
      </w:r>
    </w:p>
    <w:p>
      <w:r>
        <w:t>Accession Number: e399f219e0ce55194e2a7065bcc5947a63e13f95e61e9d0ebbe84ff28dc56bdf</w:t>
      </w:r>
    </w:p>
    <w:p>
      <w:r>
        <w:t>Updated Date Time: 04/3/2016 14:21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