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1710, Performed Date: 08/1/2019 0:55</w:t>
      </w:r>
    </w:p>
    <w:p>
      <w:pPr>
        <w:pStyle w:val="Heading2"/>
      </w:pPr>
      <w:r>
        <w:t>Raw Radiology Report Extracted</w:t>
      </w:r>
    </w:p>
    <w:p>
      <w:r>
        <w:t>Visit Number: 6feadea4a618f22d439ecce3326d7a279b0db8f41291fa1a6223eee394b8001e</w:t>
      </w:r>
    </w:p>
    <w:p>
      <w:r>
        <w:t>Masked_PatientID: 1710</w:t>
      </w:r>
    </w:p>
    <w:p>
      <w:r>
        <w:t>Order ID: d572cb30a0b3f78b4ad5511f98ba75e975768172ecbd9e153c102b9cb3a017d1</w:t>
      </w:r>
    </w:p>
    <w:p>
      <w:r>
        <w:t>Order Name: Chest X-ray, Erect</w:t>
      </w:r>
    </w:p>
    <w:p>
      <w:r>
        <w:t>Result Item Code: CHE-ER</w:t>
      </w:r>
    </w:p>
    <w:p>
      <w:r>
        <w:t>Performed Date Time: 08/1/2019 0:55</w:t>
      </w:r>
    </w:p>
    <w:p>
      <w:r>
        <w:t>Line Num: 1</w:t>
      </w:r>
    </w:p>
    <w:p>
      <w:r>
        <w:t>Text:       HISTORY fever REPORT CHEST AP SITTING Review made of prior chest radiograph dated 10/07/2018 and prior CT Chest, Abdomen  and Pelvis dated 22/10/2018. The heart size cannot be accurately assessed on this AP projection. The aorta is  mildly unfolded. No focal consolidation is seen. A small right pleural effusion is present. Traction  bronchiectasis and volume loss of the right upper lobe is better appreciated on the  prior CT study. Stable elevation of the right hemidiaphragm is noted. Surgical clips noted over the  right hypochondrium. Lipiodol staining of known HCC is seen.    Known / Minor Reported by: &lt;DOCTOR&gt;</w:t>
      </w:r>
    </w:p>
    <w:p>
      <w:r>
        <w:t>Accession Number: f9126ca8d7c2b20cd63fef9feca6f31fb906cdaaf3f8192f3b617f52ab3c1319</w:t>
      </w:r>
    </w:p>
    <w:p>
      <w:r>
        <w:t>Updated Date Time: 08/1/2019 14:25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