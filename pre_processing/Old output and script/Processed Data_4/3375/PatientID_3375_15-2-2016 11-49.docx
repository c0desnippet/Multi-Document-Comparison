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15/2/2016 11:49</w:t>
      </w:r>
    </w:p>
    <w:p>
      <w:pPr>
        <w:pStyle w:val="Heading2"/>
      </w:pPr>
      <w:r>
        <w:t>Raw Radiology Report Extracted</w:t>
      </w:r>
    </w:p>
    <w:p>
      <w:r>
        <w:t>Visit Number: da5f9a6cec0da110193889e5bbb1ea5795ffe108a17cec781046b627192ce371</w:t>
      </w:r>
    </w:p>
    <w:p>
      <w:r>
        <w:t>Masked_PatientID: 3375</w:t>
      </w:r>
    </w:p>
    <w:p>
      <w:r>
        <w:t>Order ID: c52e54051ec6188b9d3e96ecd6094f7c7094e1b79adb50d9f33e1da9ef5196f1</w:t>
      </w:r>
    </w:p>
    <w:p>
      <w:r>
        <w:t>Order Name: Chest X-ray</w:t>
      </w:r>
    </w:p>
    <w:p>
      <w:r>
        <w:t>Result Item Code: CHE-NOV</w:t>
      </w:r>
    </w:p>
    <w:p>
      <w:r>
        <w:t>Performed Date Time: 15/2/2016 11:49</w:t>
      </w:r>
    </w:p>
    <w:p>
      <w:r>
        <w:t>Line Num: 1</w:t>
      </w:r>
    </w:p>
    <w:p>
      <w:r>
        <w:t>Text:             CHEST (PA) Post TAVI.  Sternal wires and aortic valve stent graft are visualised.  There is  interstitial pulmonary oedema with bilateral basal pleural effusions.  The heart  is markedly enlarged.  Theaorta is atherosclerotic and markedly unfolded.   May need further action Finalised by: &lt;DOCTOR&gt;</w:t>
      </w:r>
    </w:p>
    <w:p>
      <w:r>
        <w:t>Accession Number: d058dd76ae4db98f1db6c6bd8e94b2a202e1df5f09f871f2ea56d405b44fb8f8</w:t>
      </w:r>
    </w:p>
    <w:p>
      <w:r>
        <w:t>Updated Date Time: 15/2/2016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