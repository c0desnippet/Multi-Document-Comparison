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3773, Performed Date: 17/1/2017 22:13</w:t>
      </w:r>
    </w:p>
    <w:p>
      <w:pPr>
        <w:pStyle w:val="Heading2"/>
      </w:pPr>
      <w:r>
        <w:t>Raw Radiology Report Extracted</w:t>
      </w:r>
    </w:p>
    <w:p>
      <w:r>
        <w:t>Visit Number: 7426d72fd4171cef597ea5d338f9c995fc813f262494e21b5a7b74264608e047</w:t>
      </w:r>
    </w:p>
    <w:p>
      <w:r>
        <w:t>Masked_PatientID: 3773</w:t>
      </w:r>
    </w:p>
    <w:p>
      <w:r>
        <w:t>Order ID: 4b9a8e56ef749b103933add03ced3144809b103ba07b2e17aade886f0a05594b</w:t>
      </w:r>
    </w:p>
    <w:p>
      <w:r>
        <w:t>Order Name: Chest X-ray, Erect</w:t>
      </w:r>
    </w:p>
    <w:p>
      <w:r>
        <w:t>Result Item Code: CHE-ER</w:t>
      </w:r>
    </w:p>
    <w:p>
      <w:r>
        <w:t>Performed Date Time: 17/1/2017 22:13</w:t>
      </w:r>
    </w:p>
    <w:p>
      <w:r>
        <w:t>Line Num: 1</w:t>
      </w:r>
    </w:p>
    <w:p>
      <w:r>
        <w:t>Text:       HISTORY cough-5 days-referred for pneumonia REPORT  Prior chest radiograph of 22/3/2015 was reviewed.  Patchy airspace shadowing is noted over the left lower zone, obscuring the left hemidiaphragm,  associated with a moderate left pleural effusion. Findings may be due to infection  given the clinical history. Heart size is not well assessed but is likely within normal limits.    Further action or early intervention required Finalised by: &lt;DOCTOR&gt;</w:t>
      </w:r>
    </w:p>
    <w:p>
      <w:r>
        <w:t>Accession Number: 08233b2851b99e910d8f387a7e7558f1632d86679b89a7684faf225a2d21a234</w:t>
      </w:r>
    </w:p>
    <w:p>
      <w:r>
        <w:t>Updated Date Time: 18/1/2017 11:28</w:t>
      </w:r>
    </w:p>
    <w:p>
      <w:pPr>
        <w:pStyle w:val="Heading2"/>
      </w:pPr>
      <w:r>
        <w:t>Layman Explanation</w:t>
      </w:r>
    </w:p>
    <w:p>
      <w:r>
        <w:t>The x-ray shows a cloudy area in the lower left part of your lung, making it hard to see the bottom of your lung. This could be due to an infection, as you have been coughing for 5 days. The heart size looks normal. You may need further treatment or care.</w:t>
      </w:r>
    </w:p>
    <w:p>
      <w:pPr>
        <w:pStyle w:val="Heading2"/>
      </w:pPr>
      <w:r>
        <w:t>Summary</w:t>
      </w:r>
    </w:p>
    <w:p>
      <w:r>
        <w:t>**Image Type:** Chest Radiograph</w:t>
        <w:br/>
        <w:br/>
        <w:t>**Summary:**</w:t>
        <w:br/>
        <w:br/>
        <w:t>**1. Diseases:**</w:t>
        <w:br/>
        <w:t>- **Pneumonia:** The report mentions "patchy airspace shadowing" in the left lower zone, suggesting possible pneumonia. This is supported by the patient's clinical history of cough for 5 days.</w:t>
        <w:br/>
        <w:t>- **Pleural effusion:** The report describes a "moderate left pleural effusion" associated with the airspace shadowing.</w:t>
        <w:br/>
        <w:br/>
        <w:t>**2. Organs:**</w:t>
        <w:br/>
        <w:t>- **Lungs:** The report focuses on the left lower lobe of the lung, noting "patchy airspace shadowing".</w:t>
        <w:br/>
        <w:t>- **Pleura:** The report mentions a "moderate left pleural effusion".</w:t>
        <w:br/>
        <w:t xml:space="preserve">- **Heart:**  Although the heart size is not well assessed due to the findings in the lung, it is "likely within normal limits." </w:t>
        <w:br/>
        <w:br/>
        <w:t>**3. Symptoms/Concerns:**</w:t>
        <w:br/>
        <w:t>- **Cough:** The patient's cough for 5 days is a significant symptom suggestive of infection.</w:t>
        <w:br/>
        <w:t>- **Airspace Shadowing:** The "patchy airspace shadowing" is a concerning finding suggestive of pneumonia.</w:t>
        <w:br/>
        <w:t xml:space="preserve">- **Pleural Effusion:** The presence of a "moderate left pleural effusion" is a significant concern, likely related to the infection. </w:t>
        <w:br/>
        <w:t>- **Need for Intervention:** The report states "Further action or early intervention required", indicating the need for additional medical evaluation and potentially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