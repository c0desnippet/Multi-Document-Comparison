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3454, Performed Date: 07/11/2016 22:27</w:t>
      </w:r>
    </w:p>
    <w:p>
      <w:pPr>
        <w:pStyle w:val="Heading2"/>
      </w:pPr>
      <w:r>
        <w:t>Raw Radiology Report Extracted</w:t>
      </w:r>
    </w:p>
    <w:p>
      <w:r>
        <w:t>Visit Number: 11acfcc839fe36fc05b9f3122ec5d3b4f7ea1c44cc54c8d0f37f97f1bc4419f9</w:t>
      </w:r>
    </w:p>
    <w:p>
      <w:r>
        <w:t>Masked_PatientID: 3454</w:t>
      </w:r>
    </w:p>
    <w:p>
      <w:r>
        <w:t>Order ID: 1d580e082b663e419e1060518f14c2e8ca19cfe0ab8dc141a096328b5c93308e</w:t>
      </w:r>
    </w:p>
    <w:p>
      <w:r>
        <w:t>Order Name: Chest X-ray</w:t>
      </w:r>
    </w:p>
    <w:p>
      <w:r>
        <w:t>Result Item Code: CHE-NOV</w:t>
      </w:r>
    </w:p>
    <w:p>
      <w:r>
        <w:t>Performed Date Time: 07/11/2016 22:27</w:t>
      </w:r>
    </w:p>
    <w:p>
      <w:r>
        <w:t>Line Num: 1</w:t>
      </w:r>
    </w:p>
    <w:p>
      <w:r>
        <w:t>Text:       HISTORY post NG insertion REPORT CHEST (PA ERECT) TOTAL ONE IMAGE The previous chest radiograph of 7 November 2016 07:04 p.m. was reviewed with the  report. When the current radiograph is compared to the previous radiographas cited above,  there is no significant interval change.   The position of the tip of the nasogastric tube is to the right of L1 segment.   The foci of plate atelectasis at the periphery of both lungs is unchanged. There  are small bilateralbasal pleural effusions, larger on the left side.   Known / Minor  Finalised by: &lt;DOCTOR&gt;</w:t>
      </w:r>
    </w:p>
    <w:p>
      <w:r>
        <w:t>Accession Number: 55d232dde3c91e2381db9b3bc52ecdb2f2cceccc298cd3ae9a1152b52143f022</w:t>
      </w:r>
    </w:p>
    <w:p>
      <w:r>
        <w:t>Updated Date Time: 08/11/2016 12:54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