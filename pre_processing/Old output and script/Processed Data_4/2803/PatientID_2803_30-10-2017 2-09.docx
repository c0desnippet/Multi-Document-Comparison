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2803, Performed Date: 30/10/2017 2:09</w:t>
      </w:r>
    </w:p>
    <w:p>
      <w:pPr>
        <w:pStyle w:val="Heading2"/>
      </w:pPr>
      <w:r>
        <w:t>Raw Radiology Report Extracted</w:t>
      </w:r>
    </w:p>
    <w:p>
      <w:r>
        <w:t>Visit Number: 441b8bd205bc4018fdeba49460e9858d931ace8ce48d0841315d79c5978e6d25</w:t>
      </w:r>
    </w:p>
    <w:p>
      <w:r>
        <w:t>Masked_PatientID: 2803</w:t>
      </w:r>
    </w:p>
    <w:p>
      <w:r>
        <w:t>Order ID: c09d395e539405715aa0ab00d1b8dce6f8d48d98e0f6ecd59c5d1db956fb0ffd</w:t>
      </w:r>
    </w:p>
    <w:p>
      <w:r>
        <w:t>Order Name: Chest X-ray</w:t>
      </w:r>
    </w:p>
    <w:p>
      <w:r>
        <w:t>Result Item Code: CHE-NOV</w:t>
      </w:r>
    </w:p>
    <w:p>
      <w:r>
        <w:t>Performed Date Time: 30/10/2017 2:09</w:t>
      </w:r>
    </w:p>
    <w:p>
      <w:r>
        <w:t>Line Num: 1</w:t>
      </w:r>
    </w:p>
    <w:p>
      <w:r>
        <w:t>Text:       HISTORY chest pain REPORT  The previous chest radiograph dated 22/08/2017 was reviewed. The heart appears enlarged despite allowing for this AP projection.  The thoracic  aorta is unfolded with mural calcifications. Pulmonaryvenous congestion is noted.  No gross consolidation is seen.  Mild blunting  of the left costophrenic angle indicates a sliver of pleural effusion. No right pleural  effusion is seen.   Known / Minor  Reported by: &lt;DOCTOR&gt;</w:t>
      </w:r>
    </w:p>
    <w:p>
      <w:r>
        <w:t>Accession Number: 9c05003b2d7148d7a0cca0e7c46d0f2a9b8110e65431e3c0b45c74af5654b92a</w:t>
      </w:r>
    </w:p>
    <w:p>
      <w:r>
        <w:t>Updated Date Time: 30/10/2017 15:16</w:t>
      </w:r>
    </w:p>
    <w:p>
      <w:pPr>
        <w:pStyle w:val="Heading2"/>
      </w:pPr>
      <w:r>
        <w:t>Layman Explanation</w:t>
      </w:r>
    </w:p>
    <w:p>
      <w:r>
        <w:t>The x-ray shows that your heart appears larger than normal. There are calcium deposits in the large blood vessel in your chest (aorta). The x-ray also shows signs of fluid build-up in the lungs. There is a small amount of fluid in the space between your lung and chest wall on the left side. There is no fluid on the right side.</w:t>
      </w:r>
    </w:p>
    <w:p>
      <w:pPr>
        <w:pStyle w:val="Heading2"/>
      </w:pPr>
      <w:r>
        <w:t>Summary</w:t>
      </w:r>
    </w:p>
    <w:p>
      <w:r>
        <w:t>## Summary of Radiology Report</w:t>
        <w:br/>
        <w:br/>
        <w:t>**Image Type:** Chest Radiograph</w:t>
        <w:br/>
        <w:br/>
        <w:t>**1. Diseases:**</w:t>
        <w:br/>
        <w:br/>
        <w:t>* **Pulmonary Venous Congestion:** This is noted in the report.</w:t>
        <w:br/>
        <w:t>* **Pleural Effusion:** A "sliver" of pleural effusion is present on the left side.</w:t>
        <w:br/>
        <w:br/>
        <w:t>**2. Organs:**</w:t>
        <w:br/>
        <w:br/>
        <w:t>* **Heart:** Appears enlarged, despite the AP projection.</w:t>
        <w:br/>
        <w:t>* **Thoracic Aorta:** Unfolded with mural calcifications.</w:t>
        <w:br/>
        <w:t xml:space="preserve">* **Lungs:** No gross consolidation is seen. </w:t>
        <w:br/>
        <w:t xml:space="preserve">* **Pleura:** Mild blunting of the left costophrenic angle suggests a small amount of pleural effusion. No effusion is seen on the right side. </w:t>
        <w:br/>
        <w:br/>
        <w:t>**3. Symptoms/Concerns:**</w:t>
        <w:br/>
        <w:br/>
        <w:t xml:space="preserve">* **Chest Pain:** This is the presenting symptom, but the report does not provide any information about its severity, duration, or characteristics. </w:t>
        <w:br/>
        <w:t>* **Enlarged Heart:**  The heart appears enlarged on the radiograph, which is a potential cause for concern.</w:t>
        <w:br/>
        <w:t>* **Thoracic Aorta Calcifications:** The presence of calcifications in the aorta could be indicative of underlying cardiovascular disease.</w:t>
        <w:br/>
        <w:t>* **Pulmonary Venous Congestion:** This can be a sign of heart failure or other conditions that impair the heart's ability to pump blood effectively.</w:t>
        <w:br/>
        <w:t xml:space="preserve">* **Pleural Effusion:** This is a buildup of fluid in the space between the lung and the chest wall. It can be caused by a variety of conditions, including infection, inflammation, and cancer.  The small size of the effusion on the left side might be insignificant. </w:t>
        <w:br/>
        <w:br/>
        <w:t>**Note:** The report mentions a previous chest radiograph from 22/08/2017, but it does not provide any details about the findings from that study.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