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2803, Performed Date: 13/11/2018 18:33</w:t>
      </w:r>
    </w:p>
    <w:p>
      <w:pPr>
        <w:pStyle w:val="Heading2"/>
      </w:pPr>
      <w:r>
        <w:t>Raw Radiology Report Extracted</w:t>
      </w:r>
    </w:p>
    <w:p>
      <w:r>
        <w:t>Visit Number: 20ee28a8aeda61f567ab060a258494e3175e2755ea7905801df68bac7d38b07e</w:t>
      </w:r>
    </w:p>
    <w:p>
      <w:r>
        <w:t>Masked_PatientID: 2803</w:t>
      </w:r>
    </w:p>
    <w:p>
      <w:r>
        <w:t>Order ID: 1a7ffe5b023cf37d3381413efed2e1674f0caba9251ef74e62b5a980f373ab85</w:t>
      </w:r>
    </w:p>
    <w:p>
      <w:r>
        <w:t>Order Name: Chest X-ray</w:t>
      </w:r>
    </w:p>
    <w:p>
      <w:r>
        <w:t>Result Item Code: CHE-NOV</w:t>
      </w:r>
    </w:p>
    <w:p>
      <w:r>
        <w:t>Performed Date Time: 13/11/2018 18:33</w:t>
      </w:r>
    </w:p>
    <w:p>
      <w:r>
        <w:t>Line Num: 1</w:t>
      </w:r>
    </w:p>
    <w:p>
      <w:r>
        <w:t>Text:       HISTORY Acute desat + fever + drowsiness Septic workup for cause REPORT  Heart size is top normal. The lung bases are difficult to assess due to suboptimal  inspiratory effort. There is suggestion of increased density and ground-glass changes in the left posterior  costophrenic recess.  Clinical correlation is suggested.   May need further action Finalised by: &lt;DOCTOR&gt;</w:t>
      </w:r>
    </w:p>
    <w:p>
      <w:r>
        <w:t>Accession Number: 32051bad4f5d1d4e8be40427a8974fa9b3bf888036633b88a79a237a70f94a8b</w:t>
      </w:r>
    </w:p>
    <w:p>
      <w:r>
        <w:t>Updated Date Time: 14/11/2018 10:17</w:t>
      </w:r>
    </w:p>
    <w:p>
      <w:pPr>
        <w:pStyle w:val="Heading2"/>
      </w:pPr>
      <w:r>
        <w:t>Layman Explanation</w:t>
      </w:r>
    </w:p>
    <w:p>
      <w:r>
        <w:t>The patient's heart size is normal.  It's hard to see the lower part of the lungs clearly in the images.  There may be some changes in the left lower lung that could be related to infection. The doctor recommends checking with a physician for further evaluation.</w:t>
      </w:r>
    </w:p>
    <w:p>
      <w:pPr>
        <w:pStyle w:val="Heading2"/>
      </w:pPr>
      <w:r>
        <w:t>Summary</w:t>
      </w:r>
    </w:p>
    <w:p>
      <w:r>
        <w:t>## Radiology Report Summary</w:t>
        <w:br/>
        <w:br/>
        <w:t>**Image Type:** Chest X-ray</w:t>
        <w:br/>
        <w:br/>
        <w:t>**1. Diseases:**</w:t>
        <w:br/>
        <w:br/>
        <w:t>* **Possible Pneumonia:** The report mentions "increased density and ground-glass changes in the left posterior costophrenic recess," suggesting a possible pneumonia in the left lung.</w:t>
        <w:br/>
        <w:br/>
        <w:t>**2. Organs:**</w:t>
        <w:br/>
        <w:br/>
        <w:t>* **Heart:**  The report states "Heart size is top normal," indicating the heart size is within the normal range.</w:t>
        <w:br/>
        <w:t xml:space="preserve">* **Lungs:** The report focuses on the lungs, specifically mentioning "lung bases" and "left posterior costophrenic recess." </w:t>
        <w:br/>
        <w:t>* **The lung bases are "difficult to assess due to suboptimal inspiratory effort." This likely means the patient did not take a deep enough breath during the X-ray, making it harder to evaluate the lower portions of the lungs.**</w:t>
        <w:br/>
        <w:br/>
        <w:t>**3. Symptoms/Concerns:**</w:t>
        <w:br/>
        <w:br/>
        <w:t>* **Acute desat + fever + drowsiness:** These symptoms, mentioned in the patient's history, suggest a possible infection, which could be the cause of the potential pneumonia.</w:t>
        <w:br/>
        <w:t>* **Septic workup for cause:** This indicates that the patient is undergoing evaluation for a possible infection.</w:t>
        <w:br/>
        <w:t>* **Clinical correlation is suggested:** This means the radiologist recommends the findings of the chest X-ray be considered alongside the patient's clinical symptoms and other test results.</w:t>
        <w:br/>
        <w:t>* **May need further action:** This suggests the radiologist believes further investigation or intervention may be necessary based on the X-ray findings and the patient's clinical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