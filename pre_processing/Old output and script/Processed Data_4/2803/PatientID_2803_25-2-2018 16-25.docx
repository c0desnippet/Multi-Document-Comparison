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2803, Performed Date: 25/2/2018 16:25</w:t>
      </w:r>
    </w:p>
    <w:p>
      <w:pPr>
        <w:pStyle w:val="Heading2"/>
      </w:pPr>
      <w:r>
        <w:t>Raw Radiology Report Extracted</w:t>
      </w:r>
    </w:p>
    <w:p>
      <w:r>
        <w:t>Visit Number: 380990ae0378dc084c3a9c051dfd8dcc50f078fc743aac25ab0f384fefbaae49</w:t>
      </w:r>
    </w:p>
    <w:p>
      <w:r>
        <w:t>Masked_PatientID: 2803</w:t>
      </w:r>
    </w:p>
    <w:p>
      <w:r>
        <w:t>Order ID: 5cd930d3a76d0ad69d98741b6bfd903ccf3fb5b216b6ff0d0682fd04a86bd5de</w:t>
      </w:r>
    </w:p>
    <w:p>
      <w:r>
        <w:t>Order Name: Chest X-ray</w:t>
      </w:r>
    </w:p>
    <w:p>
      <w:r>
        <w:t>Result Item Code: CHE-NOV</w:t>
      </w:r>
    </w:p>
    <w:p>
      <w:r>
        <w:t>Performed Date Time: 25/2/2018 16:25</w:t>
      </w:r>
    </w:p>
    <w:p>
      <w:r>
        <w:t>Line Num: 1</w:t>
      </w:r>
    </w:p>
    <w:p>
      <w:r>
        <w:t>Text:       HISTORY . pre op.  significant cardiac history.  abdo pain tro perf.  prev ercp stenting. REPORT Chest (PA erect) total of one image The report of the ERCP (endoscopy) performed on 17 January 2018 was referenced.    The procedure performed was ERCP with stent placement. In the current chest radiograph, the heart shadow is not enlarged.  The thoracic  aorta is unfolded. The lungs show neither congestion nor consolidation &amp; collapse.  Both lateral costophrenic  angles are preserved. There is no free gas under domes of both hemidiaphragms. ABDOMEN (supine) total OF TWO images The gas-filled loops of small and large bowel are not significantly dilated.   Neither aerobilia nor portal vein gas is identified. The cluster of radiopacities  projected over the right hypochondrium is compatible with gallbladder calculi. Both kidney outlines are partially obscured by overlying loops of bowel containing  gas and residue. There are radio-opacities to indicate urinary tract calculi.  The oval-shaped opacity projected over the left side abdomen is probably an ingested  tablet. The domes of both hemidiaphragms are not fully included in the given pair of abdomen  images.   May need further action Finalised by: &lt;DOCTOR&gt;</w:t>
      </w:r>
    </w:p>
    <w:p>
      <w:r>
        <w:t>Accession Number: 40027e46e35bb8437fb228e0f4c571668ca8f2fd047e58e2a44308a3198e226e</w:t>
      </w:r>
    </w:p>
    <w:p>
      <w:r>
        <w:t>Updated Date Time: 26/2/2018 21:05</w:t>
      </w:r>
    </w:p>
    <w:p>
      <w:pPr>
        <w:pStyle w:val="Heading2"/>
      </w:pPr>
      <w:r>
        <w:t>Layman Explanation</w:t>
      </w:r>
    </w:p>
    <w:p>
      <w:r>
        <w:t xml:space="preserve">The images show that your heart size is normal and your lungs are clear. There are no signs of infection or fluid buildup in your lungs.  </w:t>
        <w:br/>
        <w:br/>
        <w:t>The images of your abdomen show a few things:</w:t>
        <w:br/>
        <w:br/>
        <w:t>* There are stones in your gallbladder.</w:t>
        <w:br/>
        <w:t>* There are some gas and food in your intestines.</w:t>
        <w:br/>
        <w:t xml:space="preserve">* It's possible that you have stones in your kidneys, but we can't be sure because of the gas in your intestines. </w:t>
        <w:br/>
        <w:t xml:space="preserve">* There's something that looks like a pill in your left abdomen. </w:t>
        <w:br/>
        <w:br/>
        <w:t>We need to take more images of your abdomen to get a better look.</w:t>
      </w:r>
    </w:p>
    <w:p>
      <w:pPr>
        <w:pStyle w:val="Heading2"/>
      </w:pPr>
      <w:r>
        <w:t>Summary</w:t>
      </w:r>
    </w:p>
    <w:p>
      <w:r>
        <w:t>The text is extracted from a **chest x-ray** and **abdominal x-ray** report.</w:t>
        <w:br/>
        <w:br/>
        <w:t>**1. Diseases mentioned:**</w:t>
        <w:br/>
        <w:br/>
        <w:t xml:space="preserve">* **Gallbladder calculi:** The report mentions a "cluster of radiopacities projected over the right hypochondrium" that is "compatible with gallbladder calculi". </w:t>
        <w:br/>
        <w:t xml:space="preserve">* **Possible urinary tract calculi:** The report notes "radio-opacities to indicate urinary tract calculi". </w:t>
        <w:br/>
        <w:br/>
        <w:t>**2. Organs mentioned:**</w:t>
        <w:br/>
        <w:br/>
        <w:t xml:space="preserve">* **Heart:** The report states the "heart shadow is not enlarged". </w:t>
        <w:br/>
        <w:t xml:space="preserve">* **Thoracic aorta:** The report states the "thoracic aorta is unfolded". </w:t>
        <w:br/>
        <w:t>* **Lungs:** The report describes the lungs as showing "neither congestion nor consolidation &amp; collapse".</w:t>
        <w:br/>
        <w:t xml:space="preserve">* **Lateral costophrenic angles:** The report states both angles are "preserved". </w:t>
        <w:br/>
        <w:t>* **Hemidiaphragms:** The report mentions the "domes of both hemidiaphragms" and that they are "not fully included in the given pair of abdomen images".</w:t>
        <w:br/>
        <w:t xml:space="preserve">* **Small and large bowel:** The report mentions "gas-filled loops of small and large bowel" and that they are "not significantly dilated". </w:t>
        <w:br/>
        <w:t>* **Gallbladder:** The report states "radiopacities projected over the right hypochondrium" are "compatible with gallbladder calculi".</w:t>
        <w:br/>
        <w:t xml:space="preserve">* **Kidneys:** The report mentions "both kidney outlines are partially obscured" by bowel. </w:t>
        <w:br/>
        <w:t xml:space="preserve">* **Urinary tract:** The report notes "radio-opacities to indicate urinary tract calculi". </w:t>
        <w:br/>
        <w:br/>
        <w:t>**3. Symptoms or phenomena that would cause attention:**</w:t>
        <w:br/>
        <w:br/>
        <w:t>* **Previous ERCP stenting:**  The report references a previous ERCP (endoscopic retrograde cholangiopancreatography) with stent placement. This history could be relevant for interpreting the findings.</w:t>
        <w:br/>
        <w:t xml:space="preserve">* **Possible urinary tract calculi:**  The report mentions "radio-opacities to indicate urinary tract calculi", which suggests the possibility of kidney stones. </w:t>
        <w:br/>
        <w:t>* **Incomplete abdominal images:**  The report notes that the "domes of both hemidiaphragms are not fully included" and may require further imaging.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