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4090, Performed Date: 10/4/2017 11:53</w:t>
      </w:r>
    </w:p>
    <w:p>
      <w:pPr>
        <w:pStyle w:val="Heading2"/>
      </w:pPr>
      <w:r>
        <w:t>Raw Radiology Report Extracted</w:t>
      </w:r>
    </w:p>
    <w:p>
      <w:r>
        <w:t>Visit Number: 932c85729f0830258497a3845d6df6bbdf21cd5b2d41c505de73640426bf804e</w:t>
      </w:r>
    </w:p>
    <w:p>
      <w:r>
        <w:t>Masked_PatientID: 4090</w:t>
      </w:r>
    </w:p>
    <w:p>
      <w:r>
        <w:t>Order ID: dd6fe7f7b8f6681ef44b7bae60b4abf50c3377026f5617aa653eb9c5c363fa02</w:t>
      </w:r>
    </w:p>
    <w:p>
      <w:r>
        <w:t>Order Name: Chest X-ray</w:t>
      </w:r>
    </w:p>
    <w:p>
      <w:r>
        <w:t>Result Item Code: CHE-NOV</w:t>
      </w:r>
    </w:p>
    <w:p>
      <w:r>
        <w:t>Performed Date Time: 10/4/2017 11:53</w:t>
      </w:r>
    </w:p>
    <w:p>
      <w:r>
        <w:t>Line Num: 1</w:t>
      </w:r>
    </w:p>
    <w:p>
      <w:r>
        <w:t>Text:       HISTORY fever REPORT  There is atelectasis in the right lower zone. This is largely stable since radiograph 3 April 2017. The rest of the lungs are clear. No evidence of pleural effusion. Heart size is not accurately assessed inthis projection. Degenerative changes noted in the right glenohumeral joint.   Known / Minor  Finalised by: &lt;DOCTOR&gt;</w:t>
      </w:r>
    </w:p>
    <w:p>
      <w:r>
        <w:t>Accession Number: 504c0e39fa07dce64036c4a8814f6fb3932b4780fa3b8f3dd339cd398b2377ee</w:t>
      </w:r>
    </w:p>
    <w:p>
      <w:r>
        <w:t>Updated Date Time: 11/4/2017 17:37</w:t>
      </w:r>
    </w:p>
    <w:p>
      <w:pPr>
        <w:pStyle w:val="Heading2"/>
      </w:pPr>
      <w:r>
        <w:t>Layman Explanation</w:t>
      </w:r>
    </w:p>
    <w:p>
      <w:r>
        <w:t>The images show a small area of collapsed lung tissue in the lower right lung.  This has not changed much since the last images taken on April 3, 2017. The rest of the lungs look normal. There is no fluid around the lungs. The size of the heart cannot be determined from this view. There are signs of age-related changes in the right shoulder joint.</w:t>
      </w:r>
    </w:p>
    <w:p>
      <w:pPr>
        <w:pStyle w:val="Heading2"/>
      </w:pPr>
      <w:r>
        <w:t>Summary</w:t>
      </w:r>
    </w:p>
    <w:p>
      <w:r>
        <w:t>## Radiology Report Summary</w:t>
        <w:br/>
        <w:br/>
        <w:t>**Image Type:** Chest X-ray</w:t>
        <w:br/>
        <w:br/>
        <w:t>**1. Diseases:**</w:t>
        <w:br/>
        <w:br/>
        <w:t xml:space="preserve">* **Atelectasis:** Present in the right lower zone, largely stable since 3 April 2017. </w:t>
        <w:br/>
        <w:t>* **Degenerative Changes:**  Noted in the right glenohumeral joint.</w:t>
        <w:br/>
        <w:br/>
        <w:t>**2. Organs:**</w:t>
        <w:br/>
        <w:br/>
        <w:t xml:space="preserve">* **Lungs:** Atelectasis in the right lower zone. Rest of the lungs are clear. </w:t>
        <w:br/>
        <w:t>* **Pleura:** No evidence of pleural effusion.</w:t>
        <w:br/>
        <w:t xml:space="preserve">* **Heart:** Size not accurately assessed in this projection. </w:t>
        <w:br/>
        <w:t>* **Right Glenohumeral Joint:** Degenerative changes noted.</w:t>
        <w:br/>
        <w:br/>
        <w:t>**3. Symptoms/Phenomena:**</w:t>
        <w:br/>
        <w:br/>
        <w:t>* **Fever:** Mentioned in the history section.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