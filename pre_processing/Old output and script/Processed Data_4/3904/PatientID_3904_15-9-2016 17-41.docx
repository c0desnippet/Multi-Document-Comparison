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3904, Performed Date: 15/9/2016 17:41</w:t>
      </w:r>
    </w:p>
    <w:p>
      <w:pPr>
        <w:pStyle w:val="Heading2"/>
      </w:pPr>
      <w:r>
        <w:t>Raw Radiology Report Extracted</w:t>
      </w:r>
    </w:p>
    <w:p>
      <w:r>
        <w:t>Visit Number: 13f70313358f4686870f9b20fd8a0f1c72e98ffd1a5ae0f60df5e9510904e946</w:t>
      </w:r>
    </w:p>
    <w:p>
      <w:r>
        <w:t>Masked_PatientID: 3904</w:t>
      </w:r>
    </w:p>
    <w:p>
      <w:r>
        <w:t>Order ID: 579a3c885173d73c5eafd8447af3f08fdb0c0a9a4ad494a10dfd8be788a27a91</w:t>
      </w:r>
    </w:p>
    <w:p>
      <w:r>
        <w:t>Order Name: Chest X-ray</w:t>
      </w:r>
    </w:p>
    <w:p>
      <w:r>
        <w:t>Result Item Code: CHE-NOV</w:t>
      </w:r>
    </w:p>
    <w:p>
      <w:r>
        <w:t>Performed Date Time: 15/9/2016 17:41</w:t>
      </w:r>
    </w:p>
    <w:p>
      <w:r>
        <w:t>Line Num: 1</w:t>
      </w:r>
    </w:p>
    <w:p>
      <w:r>
        <w:t>Text:       Voluminous lungs with bronchial wall thickening imply COPD.  There is right basal  pleural effusion.  The heart and mediastinum are unremarkable.  The aorta is unfolded.   May need further action Finalised by: &lt;DOCTOR&gt;</w:t>
      </w:r>
    </w:p>
    <w:p>
      <w:r>
        <w:t>Accession Number: c9b8347d38c4de3d00ce77b690d6d0093ddf2ca32eae7313da7a6a8943021b59</w:t>
      </w:r>
    </w:p>
    <w:p>
      <w:r>
        <w:t>Updated Date Time: 16/9/2016 8:02</w:t>
      </w:r>
    </w:p>
    <w:p>
      <w:pPr>
        <w:pStyle w:val="Heading2"/>
      </w:pPr>
      <w:r>
        <w:t>Layman Explanation</w:t>
      </w:r>
    </w:p>
    <w:p>
      <w:r>
        <w:t>The scan shows that your lungs are larger than usual and have thickened airways, which suggests chronic obstructive pulmonary disease (COPD). There is also fluid buildup in the lower right lung. The heart and surrounding tissues look normal, and the main artery in your chest is not widened. Further tests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