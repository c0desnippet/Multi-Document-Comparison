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1766, Performed Date: 14/12/2015 14:58</w:t>
      </w:r>
    </w:p>
    <w:p>
      <w:pPr>
        <w:pStyle w:val="Heading2"/>
      </w:pPr>
      <w:r>
        <w:t>Raw Radiology Report Extracted</w:t>
      </w:r>
    </w:p>
    <w:p>
      <w:r>
        <w:t>Visit Number: 9db531cfeabfb724331ca406e21d93af6bd3cb5378ff4abacae9c3659cd5ecb2</w:t>
      </w:r>
    </w:p>
    <w:p>
      <w:r>
        <w:t>Masked_PatientID: 1766</w:t>
      </w:r>
    </w:p>
    <w:p>
      <w:r>
        <w:t>Order ID: 8bd8f6b4025c0510f389fd7bf547d30d3bae8fd6271c86636a64c3eda1793da7</w:t>
      </w:r>
    </w:p>
    <w:p>
      <w:r>
        <w:t>Order Name: CT Chest or Thorax</w:t>
      </w:r>
    </w:p>
    <w:p>
      <w:r>
        <w:t>Result Item Code: CTCHE</w:t>
      </w:r>
    </w:p>
    <w:p>
      <w:r>
        <w:t>Performed Date Time: 14/12/2015 14:58</w:t>
      </w:r>
    </w:p>
    <w:p>
      <w:r>
        <w:t>Line Num: 1</w:t>
      </w:r>
    </w:p>
    <w:p>
      <w:r>
        <w:t>Text:       HISTORY Right pneumonia. Neutropenic fever; MDS TECHNIQUE CT thorax employing 50 ml iohexol 350 was procured and read in conjunction with the  CT abdomen and pelvi of 3/5/11.  FINDINGS There is clear-cut confluent consolidation in the lateral segment of the middle lobe,  as well as in the paravertebral aspect of the apical segment of the right lower lobe  implying on-going pneumonia.  The tiny non-specific nodules in the upper lobes and  apical segment of the right lower are deemed inflammatory nodules.   There is substantial right apical pleural thickening.  There is sliver of dependent right pleural effusion.   There are no appreciably enlarged supraclavicular, mediastinal or hilar lymph nodes.    The appended upper abdomen reveals the same tiny low-density lesions (cysts) in segments  8, 7 and interface of segments 5/6.  The spleen is not enlarged.  There is no destructive bony lesion.      CONCLUSION There is on-going pneumonia in the lateral segment of the middle lobe and paravertebral  aspect of the apical segment of the right lower lobe.  Tiny inflammatory nodules  in the upper lobes and apical segment of the right lower lobe are evident.  There  is a sliver of dependent right pleural effusion.     May need further action Reported by: &lt;DOCTOR&gt;</w:t>
      </w:r>
    </w:p>
    <w:p>
      <w:r>
        <w:t>Accession Number: b345062f4deb27f51c8bb09dbc63008d9a677ad893c70b01c30ada3d1ab8ae2d</w:t>
      </w:r>
    </w:p>
    <w:p>
      <w:r>
        <w:t>Updated Date Time: 14/12/2015 16:01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