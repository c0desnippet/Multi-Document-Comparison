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03/8/2018 19:36</w:t>
      </w:r>
    </w:p>
    <w:p>
      <w:pPr>
        <w:pStyle w:val="Heading2"/>
      </w:pPr>
      <w:r>
        <w:t>Raw Radiology Report Extracted</w:t>
      </w:r>
    </w:p>
    <w:p>
      <w:r>
        <w:t>Visit Number: a8894923a8fb712a22cad5094c1407bb028725cfcf532411ae736c7d7dafb87e</w:t>
      </w:r>
    </w:p>
    <w:p>
      <w:r>
        <w:t>Masked_PatientID: 1234</w:t>
      </w:r>
    </w:p>
    <w:p>
      <w:r>
        <w:t>Order ID: 56787be7513fe08f790a514dbc591f1c37ac1e93c7b670cc76e5aaff418a1b84</w:t>
      </w:r>
    </w:p>
    <w:p>
      <w:r>
        <w:t>Order Name: Chest X-ray</w:t>
      </w:r>
    </w:p>
    <w:p>
      <w:r>
        <w:t>Result Item Code: CHE-NOV</w:t>
      </w:r>
    </w:p>
    <w:p>
      <w:r>
        <w:t>Performed Date Time: 03/8/2018 19:36</w:t>
      </w:r>
    </w:p>
    <w:p>
      <w:r>
        <w:t>Line Num: 1</w:t>
      </w:r>
    </w:p>
    <w:p>
      <w:r>
        <w:t>Text:       HISTORY LEFT CHEST PAIN REPORT PA CHEST      The prior chest radiograph of 5/7/2018 was reviewed. The heart is not enlarged. No consolidation or pleural effusion is detected. Mild degenerative changes are seen in the imaged spine.   Known / Minor Finalised by: &lt;DOCTOR&gt;</w:t>
      </w:r>
    </w:p>
    <w:p>
      <w:r>
        <w:t>Accession Number: b38d7ab0766699b617c0f0a126720812237516f8e17aef9d0d9f97cf65e2ce47</w:t>
      </w:r>
    </w:p>
    <w:p>
      <w:r>
        <w:t>Updated Date Time: 03/8/2018 22:12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