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27/3/2019 14:40</w:t>
      </w:r>
    </w:p>
    <w:p>
      <w:pPr>
        <w:pStyle w:val="Heading2"/>
      </w:pPr>
      <w:r>
        <w:t>Raw Radiology Report Extracted</w:t>
      </w:r>
    </w:p>
    <w:p>
      <w:r>
        <w:t>Visit Number: 20862998dd31e5a05e36aece68b33477e740e74746d79d572f2a6aa0deb40306</w:t>
      </w:r>
    </w:p>
    <w:p>
      <w:r>
        <w:t>Masked_PatientID: 1234</w:t>
      </w:r>
    </w:p>
    <w:p>
      <w:r>
        <w:t>Order ID: 19396582eca97ff21956e37a84d8921bddf587c8203e6c3e7d0420e75a562562</w:t>
      </w:r>
    </w:p>
    <w:p>
      <w:r>
        <w:t>Order Name: Chest X-ray, Erect</w:t>
      </w:r>
    </w:p>
    <w:p>
      <w:r>
        <w:t>Result Item Code: CHE-ER</w:t>
      </w:r>
    </w:p>
    <w:p>
      <w:r>
        <w:t>Performed Date Time: 27/3/2019 14:40</w:t>
      </w:r>
    </w:p>
    <w:p>
      <w:r>
        <w:t>Line Num: 1</w:t>
      </w:r>
    </w:p>
    <w:p>
      <w:r>
        <w:t>Text: HISTORY  SOB on lying down REPORT Reference made to the chest radiograph dated 5 January 2019. Chest AP supine. The heart size is not accurately assessed. Mild aortic unfolding with mural calcification  is noted. Mildly congested lung markings may be related to patient's supine positioning. No  active lung lesion is seen. Old right lateral 7th rib fracture. Report Indicator: Known \ Minor Finalised by: &lt;DOCTOR&gt;</w:t>
      </w:r>
    </w:p>
    <w:p>
      <w:r>
        <w:t>Accession Number: 4f0b7141d0d2de2faf3fe5d8a6bd83d1902c5383ce8b27f7caa591b4cab05b53</w:t>
      </w:r>
    </w:p>
    <w:p>
      <w:r>
        <w:t>Updated Date Time: 28/3/2019 8:49</w:t>
      </w:r>
    </w:p>
    <w:p>
      <w:pPr>
        <w:pStyle w:val="Heading2"/>
      </w:pPr>
      <w:r>
        <w:t>Layman Explanation</w:t>
      </w:r>
    </w:p>
    <w:p>
      <w:r>
        <w:t>The X-ray shows that the size of the heart cannot be determined from this image. There is a slight change in the aorta (a major blood vessel) with some calcium deposits. The lungs appear slightly congested, which might be due to the patient lying down during the scan. No new or active lung problems were found. An old fracture of the right rib was also observed.</w:t>
      </w:r>
    </w:p>
    <w:p>
      <w:pPr>
        <w:pStyle w:val="Heading2"/>
      </w:pPr>
      <w:r>
        <w:t>Summary</w:t>
      </w:r>
    </w:p>
    <w:p>
      <w:r>
        <w:t>**Image Type:** Chest X-ray (AP supine)</w:t>
        <w:br/>
        <w:br/>
        <w:t>**Summary:**</w:t>
        <w:br/>
        <w:br/>
        <w:t>1. **Disease(s):**</w:t>
        <w:br/>
        <w:t xml:space="preserve">    * **Aortic Unfolding with Mural Calcification:** Mild aortic unfolding with mural calcification is noted.</w:t>
        <w:br/>
        <w:t>2. **Organ(s):**</w:t>
        <w:br/>
        <w:t xml:space="preserve">    * **Heart:** Heart size is not accurately assessed due to supine positioning.</w:t>
        <w:br/>
        <w:t xml:space="preserve">    * **Lungs:** Mildly congested lung markings may be related to supine positioning. No active lung lesion is seen.</w:t>
        <w:br/>
        <w:t xml:space="preserve">    * **Ribs:** Old right lateral 7th rib fracture. </w:t>
        <w:br/>
        <w:t>3. **Symptoms/Phenomena:**</w:t>
        <w:br/>
        <w:t xml:space="preserve">    * **Shortness of Breath (SOB) on Lying Down (Orthopnea):** This symptom is mentioned in the history section. </w:t>
        <w:br/>
        <w:br/>
        <w:t>**Note:** The report does not provide a definitive diagnosis or conclusion regarding the patient's symptoms. It merely describes the findings on the chest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