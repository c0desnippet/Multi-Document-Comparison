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08/9/2019 0:02</w:t>
      </w:r>
    </w:p>
    <w:p>
      <w:pPr>
        <w:pStyle w:val="Heading2"/>
      </w:pPr>
      <w:r>
        <w:t>Raw Radiology Report Extracted</w:t>
      </w:r>
    </w:p>
    <w:p>
      <w:r>
        <w:t>Visit Number: 3e83d6366a4cca15a93bec2c8bfbaa79f3253aff96774149eec59eed35a93084</w:t>
      </w:r>
    </w:p>
    <w:p>
      <w:r>
        <w:t>Masked_PatientID: 1234</w:t>
      </w:r>
    </w:p>
    <w:p>
      <w:r>
        <w:t>Order ID: 33808c88aaae8ee79dae0ec09c64c60aecd601fe84239bf0c29603968600ba44</w:t>
      </w:r>
    </w:p>
    <w:p>
      <w:r>
        <w:t>Order Name: Chest X-ray</w:t>
      </w:r>
    </w:p>
    <w:p>
      <w:r>
        <w:t>Result Item Code: CHE-NOV</w:t>
      </w:r>
    </w:p>
    <w:p>
      <w:r>
        <w:t>Performed Date Time: 08/9/2019 0:02</w:t>
      </w:r>
    </w:p>
    <w:p>
      <w:r>
        <w:t>Line Num: 1</w:t>
      </w:r>
    </w:p>
    <w:p>
      <w:r>
        <w:t>Text: HISTORY  Low grade fever REPORT Previous chest radiograph dated 7 September 2019 was reviewed. Heart size cannot be accurately assessed in this projection. There is unfolding of  the thoracic aorta with intimal calcification. No focal consolidation or pleural effusion. Report Indicator: Known / Minor Finalised by: &lt;DOCTOR&gt;</w:t>
      </w:r>
    </w:p>
    <w:p>
      <w:r>
        <w:t>Accession Number: 0b80884e082ff5b2431ac62c19b9a10d40de145db8ed5b5fec791c0989208350</w:t>
      </w:r>
    </w:p>
    <w:p>
      <w:r>
        <w:t>Updated Date Time: 08/9/2019 11:47</w:t>
      </w:r>
    </w:p>
    <w:p>
      <w:pPr>
        <w:pStyle w:val="Heading2"/>
      </w:pPr>
      <w:r>
        <w:t>Layman Explanation</w:t>
      </w:r>
    </w:p>
    <w:p>
      <w:r>
        <w:t>The previous chest X-ray from September 7, 2019, was looked at.  The size of the heart cannot be determined from this view.  There are changes in the main blood vessel in the chest (aorta) with calcium deposits along its inner lining. No areas of infection or fluid build-up were seen in the lungs.</w:t>
      </w:r>
    </w:p>
    <w:p>
      <w:pPr>
        <w:pStyle w:val="Heading2"/>
      </w:pPr>
      <w:r>
        <w:t>Summary</w:t>
      </w:r>
    </w:p>
    <w:p>
      <w:r>
        <w:t>The text is extracted from a **chest radiograph**.</w:t>
        <w:br/>
        <w:br/>
        <w:t>**1. Disease(s):**</w:t>
        <w:br/>
        <w:t>- **Intimal calcification:** The report mentions unfolding of the thoracic aorta with intimal calcification.</w:t>
        <w:br/>
        <w:br/>
        <w:t>**2. Organ(s):**</w:t>
        <w:br/>
        <w:t xml:space="preserve">- **Thoracic aorta:** The report describes the unfolding of the thoracic aorta and the presence of intimal calcification. </w:t>
        <w:br/>
        <w:t>- **Heart:**  The report mentions that heart size cannot be accurately assessed in this projection.</w:t>
        <w:br/>
        <w:br/>
        <w:t>**3. Symptoms or Phenomenon:**</w:t>
        <w:br/>
        <w:t>- **Low grade fever:**  The report mentions this as part of the patient's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