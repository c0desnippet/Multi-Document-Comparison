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18/10/2019 7:02</w:t>
      </w:r>
    </w:p>
    <w:p>
      <w:pPr>
        <w:pStyle w:val="Heading2"/>
      </w:pPr>
      <w:r>
        <w:t>Raw Radiology Report Extracted</w:t>
      </w:r>
    </w:p>
    <w:p>
      <w:r>
        <w:t>Visit Number: 206040e6d315368650f7d15b7521565e4e117a4f1cf8a7161cb624e01e51e5d1</w:t>
      </w:r>
    </w:p>
    <w:p>
      <w:r>
        <w:t>Masked_PatientID: 1234</w:t>
      </w:r>
    </w:p>
    <w:p>
      <w:r>
        <w:t>Order ID: 6e5c286a91fb6a5b351e502e7a404dc68239010474bd4a81f85b2bc444f1332d</w:t>
      </w:r>
    </w:p>
    <w:p>
      <w:r>
        <w:t>Order Name: Chest X-ray</w:t>
      </w:r>
    </w:p>
    <w:p>
      <w:r>
        <w:t>Result Item Code: CHE-NOV</w:t>
      </w:r>
    </w:p>
    <w:p>
      <w:r>
        <w:t>Performed Date Time: 18/10/2019 7:02</w:t>
      </w:r>
    </w:p>
    <w:p>
      <w:r>
        <w:t>Line Num: 1</w:t>
      </w:r>
    </w:p>
    <w:p>
      <w:r>
        <w:t>Text: HISTORY  baseline REPORT AP SITTING The prior chest radiograph of 07/09/2019 is reviewed. Suboptimal inspiration. The heart size cannot be accurately assessed in this AP projection. Mural calcification  and unfolding of the thoracic aorta is noted. There is no consolidation or sizable pleural effusion seen. Report Indicator: Known / Minor Reported by: &lt;DOCTOR&gt;</w:t>
      </w:r>
    </w:p>
    <w:p>
      <w:r>
        <w:t>Accession Number: 4281d730e7d5948647031c2b583d8970507ca9d063b75b3f071e946dc5ef9aed</w:t>
      </w:r>
    </w:p>
    <w:p>
      <w:r>
        <w:t>Updated Date Time: 18/10/2019 17:28</w:t>
      </w:r>
    </w:p>
    <w:p>
      <w:pPr>
        <w:pStyle w:val="Heading2"/>
      </w:pPr>
      <w:r>
        <w:t>Layman Explanation</w:t>
      </w:r>
    </w:p>
    <w:p>
      <w:r>
        <w:t>The previous chest x-ray taken on July 9, 2019, was reviewed. The image quality wasn't ideal because the patient didn't take a deep enough breath. It's difficult to tell the size of the heart because of the way the picture was taken. There is some calcium build-up along the wall of the aorta, which is the main blood vessel that carries blood from the heart. The aorta appears slightly expanded. The lungs look clear with no signs of infection or fluid buildup.</w:t>
      </w:r>
    </w:p>
    <w:p>
      <w:pPr>
        <w:pStyle w:val="Heading2"/>
      </w:pPr>
      <w:r>
        <w:t>Summary</w:t>
      </w:r>
    </w:p>
    <w:p>
      <w:r>
        <w:t>## Radiology Report Summary</w:t>
        <w:br/>
        <w:br/>
        <w:t>**Image Type:** Chest Radiograph (AP sitting)</w:t>
        <w:br/>
        <w:br/>
        <w:t>**1. Diseases:**</w:t>
        <w:br/>
        <w:br/>
        <w:t xml:space="preserve">* **Mural calcification:** This is mentioned in the report but no specific disease is linked to it. </w:t>
        <w:br/>
        <w:br/>
        <w:t>**2. Organs:**</w:t>
        <w:br/>
        <w:br/>
        <w:t xml:space="preserve">* **Heart:** The size cannot be accurately assessed due to the suboptimal inspiration of the image. </w:t>
        <w:br/>
        <w:t>* **Thoracic aorta:** Unfolding of the thoracic aorta is noted, but no further details are provided.</w:t>
        <w:br/>
        <w:br/>
        <w:t>**3. Symptoms/Phenomenon:**</w:t>
        <w:br/>
        <w:br/>
        <w:t xml:space="preserve">* **Suboptimal inspiration:** This makes it difficult to accurately assess the heart size. </w:t>
        <w:br/>
        <w:t xml:space="preserve">* **Mural calcification:** This is a finding noted in the report, but no further explanation is provided. </w:t>
        <w:br/>
        <w:t xml:space="preserve">* **Unfolding of the thoracic aorta:** This is a finding noted in the report, but no further explanation is provided. </w:t>
        <w:br/>
        <w:t>* **No consolidation or sizable pleural effusion:** This suggests the absence of these findings, implying a relatively normal lung appearance.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