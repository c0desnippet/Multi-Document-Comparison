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2790, Performed Date: 20/6/2018 12:37</w:t>
      </w:r>
    </w:p>
    <w:p>
      <w:pPr>
        <w:pStyle w:val="Heading2"/>
      </w:pPr>
      <w:r>
        <w:t>Raw Radiology Report Extracted</w:t>
      </w:r>
    </w:p>
    <w:p>
      <w:r>
        <w:t>Visit Number: 0ef520c54538617dbc03bd6fdd451e56753d0c34b4835fb19af40a95e2b533d6</w:t>
      </w:r>
    </w:p>
    <w:p>
      <w:r>
        <w:t>Masked_PatientID: 2790</w:t>
      </w:r>
    </w:p>
    <w:p>
      <w:r>
        <w:t>Order ID: f1aba561a8c6b1561615a335e652f1a4555a527445c709d828273765e47abe30</w:t>
      </w:r>
    </w:p>
    <w:p>
      <w:r>
        <w:t>Order Name: Chest X-ray</w:t>
      </w:r>
    </w:p>
    <w:p>
      <w:r>
        <w:t>Result Item Code: CHE-NOV</w:t>
      </w:r>
    </w:p>
    <w:p>
      <w:r>
        <w:t>Performed Date Time: 20/6/2018 12:37</w:t>
      </w:r>
    </w:p>
    <w:p>
      <w:r>
        <w:t>Line Num: 1</w:t>
      </w:r>
    </w:p>
    <w:p>
      <w:r>
        <w:t>Text:       HISTORY thick-walled cavitating lesion LLL REPORT Prominent and lobulated appearance of the pulmonary arteries with some pruning of  the outer thirds of the pulmonary arteries are features of pulmonary hypertension.  Compared withthe previous film of 2/5/18, the thick walled cavity seen in the left  mid zone on the film of 2/5/18, has regressed in size. There are patchy infiltrates  seen scattered in the right lung.    May need further action Finalised by: &lt;DOCTOR&gt;</w:t>
      </w:r>
    </w:p>
    <w:p>
      <w:r>
        <w:t>Accession Number: 914fdd402f4607c53da8bf48784226f65361cfb380788106358a91061279aef1</w:t>
      </w:r>
    </w:p>
    <w:p>
      <w:r>
        <w:t>Updated Date Time: 20/6/2018 14:08</w:t>
      </w:r>
    </w:p>
    <w:p>
      <w:pPr>
        <w:pStyle w:val="Heading2"/>
      </w:pPr>
      <w:r>
        <w:t>Layman Explanation</w:t>
      </w:r>
    </w:p>
    <w:p>
      <w:r>
        <w:t>The report shows that the blood vessels in your lungs appear larger and have a slightly abnormal shape, which could be a sign of high blood pressure in the lungs.  There is also a  cavity in the left side of your lung that has gotten smaller since your last scan in February 2018.  There are also some areas of inflammation seen in the right lung.  The doctor may recommend further testing or treatment.</w:t>
      </w:r>
    </w:p>
    <w:p>
      <w:pPr>
        <w:pStyle w:val="Heading2"/>
      </w:pPr>
      <w:r>
        <w:t>Summary</w:t>
      </w:r>
    </w:p>
    <w:p>
      <w:r>
        <w:t>The text is extracted from a **chest X-ray report**.</w:t>
        <w:br/>
        <w:br/>
        <w:t>**Summary:**</w:t>
        <w:br/>
        <w:br/>
        <w:t>1. **Disease:** Pulmonary hypertension.</w:t>
        <w:br/>
        <w:t xml:space="preserve">    * **Elaboration:** The report mentions "prominent and lobulated appearance of the pulmonary arteries with some pruning of the outer thirds of the pulmonary arteries", which are features of pulmonary hypertension.</w:t>
        <w:br/>
        <w:t xml:space="preserve">2. **Organs:** </w:t>
        <w:br/>
        <w:t xml:space="preserve">    * **Lungs:**  There are patchy infiltrates seen scattered in the right lung.</w:t>
        <w:br/>
        <w:t xml:space="preserve">    * **Pulmonary Arteries:** Prominent and lobulated appearance with pruning of the outer thirds.</w:t>
        <w:br/>
        <w:t>3. **Symptoms/Phenomenon:**</w:t>
        <w:br/>
        <w:t xml:space="preserve">    * **Thick-walled cavitating lesion in the left lower lobe (LLL):**  This lesion has regressed in size compared to a previous film. </w:t>
        <w:br/>
        <w:t xml:space="preserve">    * **Patchy infiltrates in the right lung:** This suggests a possible infection or inflammation. </w:t>
        <w:br/>
        <w:br/>
        <w:t>**Note:** The report mentions "May need further action", suggesting the need for additional investigations or interventions.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