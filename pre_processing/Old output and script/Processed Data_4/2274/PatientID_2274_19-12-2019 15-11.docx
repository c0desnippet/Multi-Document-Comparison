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19/12/2019 15:11</w:t>
      </w:r>
    </w:p>
    <w:p>
      <w:pPr>
        <w:pStyle w:val="Heading2"/>
      </w:pPr>
      <w:r>
        <w:t>Raw Radiology Report Extracted</w:t>
      </w:r>
    </w:p>
    <w:p>
      <w:r>
        <w:t>Visit Number: 2d34cc9de49a3f39d7c9f4e7f46db5db7400435eada613b85e889828c5d279c8</w:t>
      </w:r>
    </w:p>
    <w:p>
      <w:r>
        <w:t>Masked_PatientID: 2274</w:t>
      </w:r>
    </w:p>
    <w:p>
      <w:r>
        <w:t>Order ID: 4390a1b338648d3c79fe1d8ce896bec88ebbddd516ead55b1b648485828a861b</w:t>
      </w:r>
    </w:p>
    <w:p>
      <w:r>
        <w:t>Order Name: Chest X-ray, Erect</w:t>
      </w:r>
    </w:p>
    <w:p>
      <w:r>
        <w:t>Result Item Code: CHE-ER</w:t>
      </w:r>
    </w:p>
    <w:p>
      <w:r>
        <w:t>Performed Date Time: 19/12/2019 15:11</w:t>
      </w:r>
    </w:p>
    <w:p>
      <w:r>
        <w:t>Line Num: 1</w:t>
      </w:r>
    </w:p>
    <w:p>
      <w:r>
        <w:t>Text: HISTORY  reduced air entry in right lower zone has cough for 2 days no SOB  background ESRF on dialysis REPORT The heart is enlarged. There is a right pleural effusion. The right lower lobe is  difficult to assess. There are ground-glass changes in the right lower zone. Mild  pulmonary venous congestion with upper lobe diversion is noted suggesting fluid overload Report Indicator: May need further action Finalised by: &lt;DOCTOR&gt;</w:t>
      </w:r>
    </w:p>
    <w:p>
      <w:r>
        <w:t>Accession Number: d888d551f9b792c752d8d381a1199381235bbbd9a0a51cede8a22175f0c2a8d3</w:t>
      </w:r>
    </w:p>
    <w:p>
      <w:r>
        <w:t>Updated Date Time: 19/12/2019 15:27</w:t>
      </w:r>
    </w:p>
    <w:p>
      <w:pPr>
        <w:pStyle w:val="Heading2"/>
      </w:pPr>
      <w:r>
        <w:t>Layman Explanation</w:t>
      </w:r>
    </w:p>
    <w:p>
      <w:r>
        <w:t>The images show that your heart is bigger than normal. There is fluid in the right side of your chest cavity. The bottom part of your right lung is hard to see clearly. There are some changes in the bottom part of your right lung that could mean fluid buildup.  This suggests you may have too much fluid in your body.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