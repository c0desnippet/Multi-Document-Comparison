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27/5/2020 23:47</w:t>
      </w:r>
    </w:p>
    <w:p>
      <w:pPr>
        <w:pStyle w:val="Heading2"/>
      </w:pPr>
      <w:r>
        <w:t>Raw Radiology Report Extracted</w:t>
      </w:r>
    </w:p>
    <w:p>
      <w:r>
        <w:t>Visit Number: 17cfa3859831b8a80bb1a43af7d64dc62911102ee58f432778442fdb86bb1391</w:t>
      </w:r>
    </w:p>
    <w:p>
      <w:r>
        <w:t>Masked_PatientID: 2274</w:t>
      </w:r>
    </w:p>
    <w:p>
      <w:r>
        <w:t>Order ID: badd79911bff0825f34547529a6c8a32dac402d3038f6cedb0e326fb5a9dc30f</w:t>
      </w:r>
    </w:p>
    <w:p>
      <w:r>
        <w:t>Order Name: Chest X-ray</w:t>
      </w:r>
    </w:p>
    <w:p>
      <w:r>
        <w:t>Result Item Code: CHE-NOV</w:t>
      </w:r>
    </w:p>
    <w:p>
      <w:r>
        <w:t>Performed Date Time: 27/5/2020 23:47</w:t>
      </w:r>
    </w:p>
    <w:p>
      <w:r>
        <w:t>Line Num: 1</w:t>
      </w:r>
    </w:p>
    <w:p>
      <w:r>
        <w:t>Text: HISTORY  TRO COVID REPORT Comparison is made with prior chest radiograph dated 18 May 2020 . The heart is enlarged. Mural calcification and unfolding of the thoracic aorta is  noted.  Pulmonary venous congestion is evident. There is worsening of the right pleural effusion  in the interim. Increased air space shadowing over the right lower zone is again  noted and may represent underlying infection. Fibro-granulomatous changes are again noted in the right upper zone. Degenerative changes imaged spine is noted. Report Indicator: May need further action Finalised by: &lt;DOCTOR&gt;</w:t>
      </w:r>
    </w:p>
    <w:p>
      <w:r>
        <w:t>Accession Number: 64153d21be5c19512522922fa5514bda0d9b994280e617cb4168a5ec0de3664f</w:t>
      </w:r>
    </w:p>
    <w:p>
      <w:r>
        <w:t>Updated Date Time: 28/5/2020 0:59</w:t>
      </w:r>
    </w:p>
    <w:p>
      <w:pPr>
        <w:pStyle w:val="Heading2"/>
      </w:pPr>
      <w:r>
        <w:t>Layman Explanation</w:t>
      </w:r>
    </w:p>
    <w:p>
      <w:r>
        <w:t>The images show that your heart is bigger than normal. There are signs of calcium buildup in the wall of your main blood vessel in your chest (aorta). There is also fluid buildup in your lungs (pulmonary venous congestion). The amount of fluid in the space between your right lung and chest wall (pleural effusion) has increased since your last X-ray.  There are signs of infection in your right lower lung.  There are also signs of old scarring in your right upper lung.  Your spine also shows signs of age-related changes.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