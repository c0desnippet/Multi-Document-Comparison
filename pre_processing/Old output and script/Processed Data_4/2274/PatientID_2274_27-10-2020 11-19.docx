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27/10/2020 11:19</w:t>
      </w:r>
    </w:p>
    <w:p>
      <w:pPr>
        <w:pStyle w:val="Heading2"/>
      </w:pPr>
      <w:r>
        <w:t>Raw Radiology Report Extracted</w:t>
      </w:r>
    </w:p>
    <w:p>
      <w:r>
        <w:t>Visit Number: 6315b3c727925ae78d35ae7af38c9516b9b38320d1170ce71f2da67ad3fbfd8f</w:t>
      </w:r>
    </w:p>
    <w:p>
      <w:r>
        <w:t>Masked_PatientID: 2274</w:t>
      </w:r>
    </w:p>
    <w:p>
      <w:r>
        <w:t>Order ID: 3c3fbd455750691eed189557924e08ba15ae2248fa8f5ab61c6596263d51cdd0</w:t>
      </w:r>
    </w:p>
    <w:p>
      <w:r>
        <w:t>Order Name: Chest X-ray</w:t>
      </w:r>
    </w:p>
    <w:p>
      <w:r>
        <w:t>Result Item Code: CHE-NOV</w:t>
      </w:r>
    </w:p>
    <w:p>
      <w:r>
        <w:t>Performed Date Time: 27/10/2020 11:19</w:t>
      </w:r>
    </w:p>
    <w:p>
      <w:r>
        <w:t>Line Num: 1</w:t>
      </w:r>
    </w:p>
    <w:p>
      <w:r>
        <w:t>Text: HISTORY  Right effusion REPORT Comparison chest radiograph dated 29 September 2020.  The heart is enlarged. The thoracic aorta is unfolded. Moderate right pleural effusion is present with adjacent compressive atelectasis.  This shows interval significant increase from before. No pleural effusion is seen on the left.  Stable scarring in the right upper zone. Calcific densities in the left mid zone  remain largely unchanged and probably correspond with calcified granuloma seen on  prior CT of 8 January 2016. Report Indicator: May need further action Finalised by: &lt;DOCTOR&gt;</w:t>
      </w:r>
    </w:p>
    <w:p>
      <w:r>
        <w:t>Accession Number: 8a1d1df67d0a009532b5128d4c95c4b1516e047cadf86783d7685cd761815132</w:t>
      </w:r>
    </w:p>
    <w:p>
      <w:r>
        <w:t>Updated Date Time: 28/10/2020 14:47</w:t>
      </w:r>
    </w:p>
    <w:p>
      <w:pPr>
        <w:pStyle w:val="Heading2"/>
      </w:pPr>
      <w:r>
        <w:t>Layman Explanation</w:t>
      </w:r>
    </w:p>
    <w:p>
      <w:r>
        <w:t>The x-ray shows that your heart is bigger than it should be. There is a significant amount of fluid on the right side of your chest, which has gotten worse since the last x-ray. This fluid is pushing on your lung, making it smaller. There is no fluid on the left side of your chest.  There are some old scars on the right side of your chest and some calcifications on the left side, which haven't changed since the last scan.</w:t>
      </w:r>
    </w:p>
    <w:p>
      <w:pPr>
        <w:pStyle w:val="Heading2"/>
      </w:pPr>
      <w:r>
        <w:t>Summary</w:t>
      </w:r>
    </w:p>
    <w:p>
      <w:r>
        <w:t>The text is extracted from a **chest radiograph**.</w:t>
        <w:br/>
        <w:br/>
        <w:t>**1. Diseases mentioned:**</w:t>
        <w:br/>
        <w:br/>
        <w:t>* **Right pleural effusion:** The report mentions a moderate right pleural effusion, which has significantly increased since the previous chest radiograph.</w:t>
        <w:br/>
        <w:t>* **Atelectasis:** The effusion is causing compressive atelectasis, which means collapse of lung tissue due to pressure from the fluid.</w:t>
        <w:br/>
        <w:t>* **Granuloma:** The report mentions calcified granuloma in the left mid zone, seen on a prior CT scan.</w:t>
        <w:br/>
        <w:br/>
        <w:t>**2. Organs mentioned:**</w:t>
        <w:br/>
        <w:br/>
        <w:t>* **Heart:** The report notes that the heart is enlarged.</w:t>
        <w:br/>
        <w:t>* **Thoracic aorta:** The report indicates that the thoracic aorta is unfolded.</w:t>
        <w:br/>
        <w:t>* **Lungs:** The report describes effusion and atelectasis in the right lung, scarring in the right upper zone, and calcific densities in the left mid zone.</w:t>
        <w:br/>
        <w:br/>
        <w:t>**3. Symptoms or phenomenon causing attention:**</w:t>
        <w:br/>
        <w:br/>
        <w:t>* **Increase in right pleural effusion:**  The report highlights a significant increase in the amount of fluid in the right lung since the previous imaging. This indicates a worsening condition that may require further investigation and treatment.</w:t>
        <w:br/>
        <w:t xml:space="preserve">* **Compressive atelectasis:** The presence of atelectasis caused by the effusion suggests a potential compromise in lung function and gas exchange. </w:t>
        <w:br/>
        <w:t xml:space="preserve">* **Calcified granuloma:** Although the granuloma is described as stable and likely benign, it warrants monitoring as it could potentially be related to other conditions. </w:t>
        <w:br/>
        <w:br/>
        <w:t>The report indicates that further action may be needed due to the significant increase in the right pleural effusion.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