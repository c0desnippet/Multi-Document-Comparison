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15/5/2020 13:26</w:t>
      </w:r>
    </w:p>
    <w:p>
      <w:pPr>
        <w:pStyle w:val="Heading2"/>
      </w:pPr>
      <w:r>
        <w:t>Raw Radiology Report Extracted</w:t>
      </w:r>
    </w:p>
    <w:p>
      <w:r>
        <w:t>Visit Number: 578d3bb8cc3759790fad33d4df8324cfc5134d14dea7b54921c55be4044a27d5</w:t>
      </w:r>
    </w:p>
    <w:p>
      <w:r>
        <w:t>Masked_PatientID: 2274</w:t>
      </w:r>
    </w:p>
    <w:p>
      <w:r>
        <w:t>Order ID: 35def328b197c45575d7c86009ef969f41df22d36694e4ef71a21314cef7ccfa</w:t>
      </w:r>
    </w:p>
    <w:p>
      <w:r>
        <w:t>Order Name: Chest X-ray</w:t>
      </w:r>
    </w:p>
    <w:p>
      <w:r>
        <w:t>Result Item Code: CHE-NOV</w:t>
      </w:r>
    </w:p>
    <w:p>
      <w:r>
        <w:t>Performed Date Time: 15/5/2020 13:26</w:t>
      </w:r>
    </w:p>
    <w:p>
      <w:r>
        <w:t>Line Num: 1</w:t>
      </w:r>
    </w:p>
    <w:p>
      <w:r>
        <w:t>Text: HISTORY  F/U REPORT The right pleural effusion is slightly smaller in size as compared to the radiograph  dated 07/04/2020. Scarring is noted in the right upper zone. The heart is enlarged.  There is mild pulmonary venous congestion. Ground-glass changes are noted in the  right lower zone. Report Indicator: Known / Minor Finalised by: &lt;DOCTOR&gt;</w:t>
      </w:r>
    </w:p>
    <w:p>
      <w:r>
        <w:t>Accession Number: fab1fc315f0aa05e8d340fb0033155e863dfdef13427e24deb618cbf3b5d6f53</w:t>
      </w:r>
    </w:p>
    <w:p>
      <w:r>
        <w:t>Updated Date Time: 15/5/2020 13:40</w:t>
      </w:r>
    </w:p>
    <w:p>
      <w:pPr>
        <w:pStyle w:val="Heading2"/>
      </w:pPr>
      <w:r>
        <w:t>Layman Explanation</w:t>
      </w:r>
    </w:p>
    <w:p>
      <w:r>
        <w:t>The fluid buildup in the right side of your chest (right pleural effusion) is a little smaller than it was on July 4th, 2020.  There are signs of scarring in the upper part of the right lung. Your heart is larger than normal. There is some congestion in the blood vessels of your lungs. There are some changes in the lower part of the right lung that look like frosted glass.</w:t>
      </w:r>
    </w:p>
    <w:p>
      <w:pPr>
        <w:pStyle w:val="Heading2"/>
      </w:pPr>
      <w:r>
        <w:t>Summary</w:t>
      </w:r>
    </w:p>
    <w:p>
      <w:r>
        <w:t>## Radiology Report Summary</w:t>
        <w:br/>
        <w:br/>
        <w:t>**Image Type:** Chest Radiograph</w:t>
        <w:br/>
        <w:br/>
        <w:t>**1. Diseases:**</w:t>
        <w:br/>
        <w:br/>
        <w:t>* **Pleural effusion:** The right pleural effusion is slightly smaller than it was on 07/04/2020.</w:t>
        <w:br/>
        <w:t>* **Scarring:** Scarring is noted in the right upper zone of the lung.</w:t>
        <w:br/>
        <w:t>* **Pulmonary venous congestion:**  Mild pulmonary venous congestion is present.</w:t>
        <w:br/>
        <w:br/>
        <w:t>**2. Organs:**</w:t>
        <w:br/>
        <w:br/>
        <w:t>* **Lungs:** Right pleural effusion, scarring in the right upper zone, ground-glass changes in the right lower zone.</w:t>
        <w:br/>
        <w:t>* **Heart:** Enlarged.</w:t>
        <w:br/>
        <w:br/>
        <w:t>**3. Symptoms or Phenomena:**</w:t>
        <w:br/>
        <w:br/>
        <w:t>* **Right pleural effusion:**  The size of the effusion has decreased since the previous radiograph.</w:t>
        <w:br/>
        <w:t>* **Scarring:**  Present in the right upper zone of the lung.</w:t>
        <w:br/>
        <w:t>* **Pulmonary venous congestion:**  Mild congestion is present, which could indicate a heart problem.</w:t>
        <w:br/>
        <w:t>* **Ground-glass changes:** These changes are noted in the right lower zone of the lung.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