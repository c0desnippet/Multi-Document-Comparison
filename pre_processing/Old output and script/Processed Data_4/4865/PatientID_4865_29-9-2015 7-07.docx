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29/9/2015 7:07</w:t>
      </w:r>
    </w:p>
    <w:p>
      <w:pPr>
        <w:pStyle w:val="Heading2"/>
      </w:pPr>
      <w:r>
        <w:t>Raw Radiology Report Extracted</w:t>
      </w:r>
    </w:p>
    <w:p>
      <w:r>
        <w:t>Visit Number: 9cd33d8adab4fccc8ea22729f58caa0d81c2822251528d8141ba7c9c27b52a1b</w:t>
      </w:r>
    </w:p>
    <w:p>
      <w:r>
        <w:t>Masked_PatientID: 4865</w:t>
      </w:r>
    </w:p>
    <w:p>
      <w:r>
        <w:t>Order ID: 8ff414391352f8927a162d9a825c3db9fa0c5545aa44da079bf3aa22568ab06f</w:t>
      </w:r>
    </w:p>
    <w:p>
      <w:r>
        <w:t>Order Name: Chest X-ray</w:t>
      </w:r>
    </w:p>
    <w:p>
      <w:r>
        <w:t>Result Item Code: CHE-NOV</w:t>
      </w:r>
    </w:p>
    <w:p>
      <w:r>
        <w:t>Performed Date Time: 29/9/2015 7:07</w:t>
      </w:r>
    </w:p>
    <w:p>
      <w:r>
        <w:t>Line Num: 1</w:t>
      </w:r>
    </w:p>
    <w:p>
      <w:r>
        <w:t>Text:       HISTORY left pleural effusion with left chest tube in situ REPORT  Comparison radiograph 27/09/2015. No changes noted in the position of the left chest tube and right jugular central  line. There is likely cardiomegaly with unfolded aortic arch.  Overall increase in the  extent of air space opacities in the left mid and lower zones.  Equivocal features  of upper lobe diversion.  Residual subcutaneous emphysema seen in the left lateral  chest wall.  Small left apical pneumothorax is seen.   May need further action Finalised by: &lt;DOCTOR&gt;</w:t>
      </w:r>
    </w:p>
    <w:p>
      <w:r>
        <w:t>Accession Number: 8b6c2bbf0f623d5a8bcad7b46a7ba5f314dbf5f0f8c7a994eab043be0250439f</w:t>
      </w:r>
    </w:p>
    <w:p>
      <w:r>
        <w:t>Updated Date Time: 29/9/2015 14:10</w:t>
      </w:r>
    </w:p>
    <w:p>
      <w:pPr>
        <w:pStyle w:val="Heading2"/>
      </w:pPr>
      <w:r>
        <w:t>Layman Explanation</w:t>
      </w:r>
    </w:p>
    <w:p>
      <w:r>
        <w:t>Error generating summary.</w:t>
      </w:r>
    </w:p>
    <w:p>
      <w:pPr>
        <w:pStyle w:val="Heading2"/>
      </w:pPr>
      <w:r>
        <w:t>Summary</w:t>
      </w:r>
    </w:p>
    <w:p>
      <w:r>
        <w:t>## Radiology Report Summary</w:t>
        <w:br/>
        <w:br/>
        <w:t>**Image Type:** Chest X-ray</w:t>
        <w:br/>
        <w:br/>
        <w:t>**1. Diseases:**</w:t>
        <w:br/>
        <w:br/>
        <w:t xml:space="preserve">* **Left pleural effusion:**  This is mentioned in the history but not elaborated on in the report itself. </w:t>
        <w:br/>
        <w:t>* **Cardiomegaly:** The report notes "likely cardiomegaly."</w:t>
        <w:br/>
        <w:t>* **Subcutaneous emphysema:** The report mentions "Residual subcutaneous emphysema seen in the left lateral chest wall."</w:t>
        <w:br/>
        <w:t xml:space="preserve">* **Pneumothorax:** The report mentions a "Small left apical pneumothorax is seen." </w:t>
        <w:br/>
        <w:br/>
        <w:t>**2. Organs:**</w:t>
        <w:br/>
        <w:br/>
        <w:t xml:space="preserve">* **Left lung:**  The report mentions "overall increase in the extent of air space opacities in the left mid and lower zones." It also notes "Equivocal features of upper lobe diversion" and a "small left apical pneumothorax." </w:t>
        <w:br/>
        <w:t>* **Right lung:** The report does not mention any specific findings in the right lung.</w:t>
        <w:br/>
        <w:t xml:space="preserve">* **Heart:**  The report notes "likely cardiomegaly" and mentions the "unfolded aortic arch." </w:t>
        <w:br/>
        <w:br/>
        <w:t>**3. Symptoms/Phenomena:**</w:t>
        <w:br/>
        <w:br/>
        <w:t>* **Left chest tube in situ:** This indicates the presence of a tube inserted into the left chest cavity.</w:t>
        <w:br/>
        <w:t>* **Right jugular central line:** This indicates the presence of a line inserted into the right jugular vein.</w:t>
        <w:br/>
        <w:t>* **Air space opacities:** The report mentions an "overall increase in the extent of air space opacities in the left mid and lower zones."</w:t>
        <w:br/>
        <w:t>* **Equivocal features of upper lobe diversion:** This could be indicative of a problem with the airflow in the left upper lobe.</w:t>
        <w:br/>
        <w:t xml:space="preserve">* **Residual subcutaneous emphysema:** This indicates the presence of air trapped under the skin. </w:t>
        <w:br/>
        <w:t>* **Small left apical pneumothorax:**  This refers to a collapsed portion of the lung, specifically in the left upper region.</w:t>
        <w:br/>
        <w:t>* **May need further action:** This indicates that the findings may require additional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