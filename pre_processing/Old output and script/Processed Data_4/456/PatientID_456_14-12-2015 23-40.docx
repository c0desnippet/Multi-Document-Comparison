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456, Performed Date: 14/12/2015 23:40</w:t>
      </w:r>
    </w:p>
    <w:p>
      <w:pPr>
        <w:pStyle w:val="Heading2"/>
      </w:pPr>
      <w:r>
        <w:t>Raw Radiology Report Extracted</w:t>
      </w:r>
    </w:p>
    <w:p>
      <w:r>
        <w:t>Visit Number: d638429ecc999c3d5542d8c8873278a9a4b100a9edf6b0593f776c9a36e71020</w:t>
      </w:r>
    </w:p>
    <w:p>
      <w:r>
        <w:t>Masked_PatientID: 456</w:t>
      </w:r>
    </w:p>
    <w:p>
      <w:r>
        <w:t>Order ID: 3a7e6499b1193606ebf9a2e37ee07d7ccb8157e95e392388cd828084703b79ad</w:t>
      </w:r>
    </w:p>
    <w:p>
      <w:r>
        <w:t>Order Name: Chest X-ray</w:t>
      </w:r>
    </w:p>
    <w:p>
      <w:r>
        <w:t>Result Item Code: CHE-NOV</w:t>
      </w:r>
    </w:p>
    <w:p>
      <w:r>
        <w:t>Performed Date Time: 14/12/2015 23:40</w:t>
      </w:r>
    </w:p>
    <w:p>
      <w:r>
        <w:t>Line Num: 1</w:t>
      </w:r>
    </w:p>
    <w:p>
      <w:r>
        <w:t>Text:       HISTORY bilat HAP cx T1RF REPORT  ETT, nasogastric tube and single lead AICD are noted in situ.  Heart is enlarged.   There is ground-glass and alveolar shadowing in the lower zones bilaterally as well  as in the right middle zones.  Diffuse interstitial lines are seen in both lungs.   There may be small pleural effusions. Right pleural calcification is noted.    Known / Minor  Finalised by: &lt;DOCTOR&gt;</w:t>
      </w:r>
    </w:p>
    <w:p>
      <w:r>
        <w:t>Accession Number: 5c386fda893a7dab225012adcdcc49344c508357b21f9148fe63190eee3c9aae</w:t>
      </w:r>
    </w:p>
    <w:p>
      <w:r>
        <w:t>Updated Date Time: 16/12/2015 12:51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