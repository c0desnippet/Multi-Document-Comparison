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610, Performed Date: 24/5/2015 8:45</w:t>
      </w:r>
    </w:p>
    <w:p>
      <w:pPr>
        <w:pStyle w:val="Heading2"/>
      </w:pPr>
      <w:r>
        <w:t>Raw Radiology Report Extracted</w:t>
      </w:r>
    </w:p>
    <w:p>
      <w:r>
        <w:t>Visit Number: 8eaab89f8b990e131d061c5204e5b36a557962dfed8a181267cf8027a7b0a163</w:t>
      </w:r>
    </w:p>
    <w:p>
      <w:r>
        <w:t>Masked_PatientID: 610</w:t>
      </w:r>
    </w:p>
    <w:p>
      <w:r>
        <w:t>Order ID: c5ed478f06ee495b2aa22a620395f6f6773dfa9681bb07deb18bedc9c34d9873</w:t>
      </w:r>
    </w:p>
    <w:p>
      <w:r>
        <w:t>Order Name: Chest X-ray, Erect</w:t>
      </w:r>
    </w:p>
    <w:p>
      <w:r>
        <w:t>Result Item Code: CHE-ER</w:t>
      </w:r>
    </w:p>
    <w:p>
      <w:r>
        <w:t>Performed Date Time: 24/5/2015 8:45</w:t>
      </w:r>
    </w:p>
    <w:p>
      <w:r>
        <w:t>Line Num: 1</w:t>
      </w:r>
    </w:p>
    <w:p>
      <w:r>
        <w:t>Text:       HISTORY chest discomfot hematoma patient on warfarin REPORT  Chest X-ray: PA erect Compared with prior radiograph dated 25 March 2015. Median sternotomy wires and mediastinal clips are noted. The heart is enlarged.  Intimal calcification is noted at the aortic arch. No confluent consolidation or sizeable pleural effusion is detected.  Minor bibasal  linear atelectasis is noted.   Known / Minor  Finalised by: &lt;DOCTOR&gt;</w:t>
      </w:r>
    </w:p>
    <w:p>
      <w:r>
        <w:t>Accession Number: e626de44f95e295662a321289f0586d90768327159be3cd3e558ff04bb25e968</w:t>
      </w:r>
    </w:p>
    <w:p>
      <w:r>
        <w:t>Updated Date Time: 25/5/2015 8:28</w:t>
      </w:r>
    </w:p>
    <w:p>
      <w:pPr>
        <w:pStyle w:val="Heading2"/>
      </w:pPr>
      <w:r>
        <w:t>Layman Explanation</w:t>
      </w:r>
    </w:p>
    <w:p>
      <w:r>
        <w:t>The x-ray shows that your heart is slightly larger than normal. There are some calcium deposits in the major blood vessel in your chest. There is also a small amount of collapsed lung tissue at the bottom of your lungs.</w:t>
      </w:r>
    </w:p>
    <w:p>
      <w:pPr>
        <w:pStyle w:val="Heading2"/>
      </w:pPr>
      <w:r>
        <w:t>Summary</w:t>
      </w:r>
    </w:p>
    <w:p>
      <w:r>
        <w:t>The text is extracted from a **Chest X-ray report**.</w:t>
        <w:br/>
        <w:br/>
        <w:t>Here is the summary based on your guiding questions:</w:t>
        <w:br/>
        <w:br/>
        <w:t>**1. Diseases mentioned:**</w:t>
        <w:br/>
        <w:br/>
        <w:t xml:space="preserve">* **Intimal calcification at the aortic arch:**  This finding suggests potential hardening or thickening of the inner lining of the aorta, a major artery carrying blood from the heart. </w:t>
        <w:br/>
        <w:t xml:space="preserve">* **Minor bibasal linear atelectasis:** This indicates a small collapse or airlessness in the lung tissue at the base (bottom) of the lungs. </w:t>
        <w:br/>
        <w:br/>
        <w:t>**2. Organs mentioned:**</w:t>
        <w:br/>
        <w:br/>
        <w:t>* **Heart:** Enlarged.</w:t>
        <w:br/>
        <w:t>* **Aorta:** Intimal calcification at the aortic arch.</w:t>
        <w:br/>
        <w:t>* **Lungs:** Minor bibasal linear atelectasis noted.</w:t>
        <w:br/>
        <w:br/>
        <w:t>**3. Symptoms or phenomenon that would cause attention:**</w:t>
        <w:br/>
        <w:br/>
        <w:t>* **Chest discomfort:**  This is the presenting symptom mentioned in the patient's history.</w:t>
        <w:br/>
        <w:t xml:space="preserve">* **Hematoma:** The report mentions the patient is on warfarin, a blood thinner, which could increase the risk of bleeding and hematoma formation. </w:t>
        <w:br/>
        <w:t xml:space="preserve">* **Enlarged heart:** This could be an indication of a heart condition requiring further investigation. </w:t>
        <w:br/>
        <w:t>* **Intimal calcification at the aortic arch:** While not a disease in itself, it can be a sign of underlying cardiovascular disease and may warrant further evaluation.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