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2235, Performed Date: 17/1/2019 9:57</w:t>
      </w:r>
    </w:p>
    <w:p>
      <w:pPr>
        <w:pStyle w:val="Heading2"/>
      </w:pPr>
      <w:r>
        <w:t>Raw Radiology Report Extracted</w:t>
      </w:r>
    </w:p>
    <w:p>
      <w:r>
        <w:t>Visit Number: 55f2eb749328dc2c5681f3928e52e0c554bca6ebf4888e30a55ab773c5edd818</w:t>
      </w:r>
    </w:p>
    <w:p>
      <w:r>
        <w:t>Masked_PatientID: 2235</w:t>
      </w:r>
    </w:p>
    <w:p>
      <w:r>
        <w:t>Order ID: 8123f8d239445f8f4e23ba4800216f10754f1d9f850d592a78ab6d40b8c0ae78</w:t>
      </w:r>
    </w:p>
    <w:p>
      <w:r>
        <w:t>Order Name: Chest X-ray</w:t>
      </w:r>
    </w:p>
    <w:p>
      <w:r>
        <w:t>Result Item Code: CHE-NOV</w:t>
      </w:r>
    </w:p>
    <w:p>
      <w:r>
        <w:t>Performed Date Time: 17/1/2019 9:57</w:t>
      </w:r>
    </w:p>
    <w:p>
      <w:r>
        <w:t>Line Num: 1</w:t>
      </w:r>
    </w:p>
    <w:p>
      <w:r>
        <w:t>Text:          [ The heart is enlarged.  The lungs and mediastinum are unremarkable.  The aorta is  unfurled. Known / Minor Finalised by: &lt;DOCTOR&gt;</w:t>
      </w:r>
    </w:p>
    <w:p>
      <w:r>
        <w:t>Accession Number: 741fe88aea6d7bda3bd8d9788e7590be66c2148de92bc454931868f1d7606645</w:t>
      </w:r>
    </w:p>
    <w:p>
      <w:r>
        <w:t>Updated Date Time: 18/1/2019 8:42</w:t>
      </w:r>
    </w:p>
    <w:p>
      <w:pPr>
        <w:pStyle w:val="Heading2"/>
      </w:pPr>
      <w:r>
        <w:t>Layman Explanation</w:t>
      </w:r>
    </w:p>
    <w:p>
      <w:r>
        <w:t>The heart is bigger than it should be. The lungs and the area around the heart look normal. The aorta, which is the main blood vessel leaving the heart, is normal.</w:t>
      </w:r>
    </w:p>
    <w:p>
      <w:pPr>
        <w:pStyle w:val="Heading2"/>
      </w:pPr>
      <w:r>
        <w:t>Summary</w:t>
      </w:r>
    </w:p>
    <w:p>
      <w:r>
        <w:t>## Analysis of Radiology Report:</w:t>
        <w:br/>
        <w:br/>
        <w:t>**Image Type:** Chest X-ray</w:t>
        <w:br/>
        <w:br/>
        <w:t>**Summary:**</w:t>
        <w:br/>
        <w:br/>
        <w:t>1. **Disease:** The report mentions **enlarged heart**. No other diseases are identified.</w:t>
        <w:br/>
        <w:t>2. **Organs:** The report mentions the **heart, lungs, mediastinum, and aorta**.</w:t>
        <w:br/>
        <w:t xml:space="preserve">    * **Heart:** Enlarged.</w:t>
        <w:br/>
        <w:t xml:space="preserve">    * **Lungs:** Unremarkable.</w:t>
        <w:br/>
        <w:t xml:space="preserve">    * **Mediastinum:** Unremarkable.</w:t>
        <w:br/>
        <w:t xml:space="preserve">    * **Aorta:** Unfurled. </w:t>
        <w:br/>
        <w:t xml:space="preserve">3. **Symptoms/Phenomena:** The enlarged heart is the only finding that would cause attention.  The aorta being unfurled is a positive finding, but not a cause for concern. </w:t>
        <w:br/>
        <w:br/>
        <w:t>**Note:** The phrase "Known / Minor Finalised by: &lt;DOCTOR&gt;" suggests this may be a preliminary report.  Further investigation may be needed based on the enlarged heart finding.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