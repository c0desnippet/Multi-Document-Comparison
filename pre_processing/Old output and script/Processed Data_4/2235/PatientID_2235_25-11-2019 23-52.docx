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25/11/2019 23:52</w:t>
      </w:r>
    </w:p>
    <w:p>
      <w:pPr>
        <w:pStyle w:val="Heading2"/>
      </w:pPr>
      <w:r>
        <w:t>Raw Radiology Report Extracted</w:t>
      </w:r>
    </w:p>
    <w:p>
      <w:r>
        <w:t>Visit Number: c62c47a90dc8538eda8c0bb6ff61cd533851f8a46f1f14ba9f6847658509c480</w:t>
      </w:r>
    </w:p>
    <w:p>
      <w:r>
        <w:t>Masked_PatientID: 2235</w:t>
      </w:r>
    </w:p>
    <w:p>
      <w:r>
        <w:t>Order ID: 220c6d9b4accfd26788cb50528b3368e60476e3cfc2ac3a1f799458c3f03e416</w:t>
      </w:r>
    </w:p>
    <w:p>
      <w:r>
        <w:t>Order Name: Chest X-ray</w:t>
      </w:r>
    </w:p>
    <w:p>
      <w:r>
        <w:t>Result Item Code: CHE-NOV</w:t>
      </w:r>
    </w:p>
    <w:p>
      <w:r>
        <w:t>Performed Date Time: 25/11/2019 23:52</w:t>
      </w:r>
    </w:p>
    <w:p>
      <w:r>
        <w:t>Line Num: 1</w:t>
      </w:r>
    </w:p>
    <w:p>
      <w:r>
        <w:t>Text: HISTORY  post PPM insertion REPORT Comparison:  14 November 2019. AP sitting film. Pacemaker noted over the left upper chest wall with dual pacing leads as shown. There is mild to moderate cardiomegaly. No focal active lung lesion or significant  pneumothorax. Report Indicator: Known / Minor Finalised by: &lt;DOCTOR&gt;</w:t>
      </w:r>
    </w:p>
    <w:p>
      <w:r>
        <w:t>Accession Number: 9b384d1056ad8ec6d4b7a448dc28e42a4dacc1458f37a47039b0ba653ba29689</w:t>
      </w:r>
    </w:p>
    <w:p>
      <w:r>
        <w:t>Updated Date Time: 27/11/2019 9:17</w:t>
      </w:r>
    </w:p>
    <w:p>
      <w:pPr>
        <w:pStyle w:val="Heading2"/>
      </w:pPr>
      <w:r>
        <w:t>Layman Explanation</w:t>
      </w:r>
    </w:p>
    <w:p>
      <w:r>
        <w:t>The images show that the pacemaker is in the correct position on the left side of the chest. The heart is slightly larger than normal.  The lungs look normal, with no signs of infection or collapsed lung.</w:t>
      </w:r>
    </w:p>
    <w:p>
      <w:pPr>
        <w:pStyle w:val="Heading2"/>
      </w:pPr>
      <w:r>
        <w:t>Summary</w:t>
      </w:r>
    </w:p>
    <w:p>
      <w:r>
        <w:t>## Summary of Radiology Report:</w:t>
        <w:br/>
        <w:br/>
        <w:t>**Image type:** Chest X-ray (AP sitting film)</w:t>
        <w:br/>
        <w:br/>
        <w:t xml:space="preserve">**1. Diseases:** </w:t>
        <w:br/>
        <w:t>* **Cardiomegaly:**  The report mentions "mild to moderate cardiomegaly".</w:t>
        <w:br/>
        <w:br/>
        <w:t>**2. Organs:**</w:t>
        <w:br/>
        <w:t>* **Heart:** Enlarged (cardiomegaly).</w:t>
        <w:br/>
        <w:t xml:space="preserve">* **Lungs:** No focal active lung lesion or significant pneumothorax. </w:t>
        <w:br/>
        <w:br/>
        <w:t>**3. Symptoms/Concerns:**</w:t>
        <w:br/>
        <w:t>* **Cardiomegaly:**  The report highlights an enlarged heart, which could be indicative of various underlying conditions.</w:t>
        <w:br/>
        <w:t>* **Pacemaker:** The report confirms the presence of a pacemaker and pacing leads, indicating a prior medical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