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4921, Performed Date: 29/12/2016 16:40</w:t>
      </w:r>
    </w:p>
    <w:p>
      <w:pPr>
        <w:pStyle w:val="Heading2"/>
      </w:pPr>
      <w:r>
        <w:t>Raw Radiology Report Extracted</w:t>
      </w:r>
    </w:p>
    <w:p>
      <w:r>
        <w:t>Visit Number: d2b39e79bc6ca55452ca16e91c38227555765e5f3f9ed7eff21e6dd58f562680</w:t>
      </w:r>
    </w:p>
    <w:p>
      <w:r>
        <w:t>Masked_PatientID: 4921</w:t>
      </w:r>
    </w:p>
    <w:p>
      <w:r>
        <w:t>Order ID: 02a440406b91a09c53f8d5a29a66c24f9b3e20117db2a7b855a3b66da959496f</w:t>
      </w:r>
    </w:p>
    <w:p>
      <w:r>
        <w:t>Order Name: Chest X-ray</w:t>
      </w:r>
    </w:p>
    <w:p>
      <w:r>
        <w:t>Result Item Code: CHE-NOV</w:t>
      </w:r>
    </w:p>
    <w:p>
      <w:r>
        <w:t>Performed Date Time: 29/12/2016 16:40</w:t>
      </w:r>
    </w:p>
    <w:p>
      <w:r>
        <w:t>Line Num: 1</w:t>
      </w:r>
    </w:p>
    <w:p>
      <w:r>
        <w:t>Text:       HISTORY Pt unresponsive for 3-5 sec, became pale, AOR feeding, probable aspiration REPORT CHEST AP SITTING The chest radiograph of 26 December 2016 was reviewed. There are bilateral diffuse airspace opacities with relative sparing of the peripheries,  appearing worse on the right. In particular, the right-sided airspace opacities show  interval worsening as compared with the previous radiograph. The appearances are  suggestive for worsening infection. No pleural effusion is detected. The heart size is normal.   May need further action Reported by: &lt;DOCTOR&gt;</w:t>
      </w:r>
    </w:p>
    <w:p>
      <w:r>
        <w:t>Accession Number: dcd28fb1d285caab6ee3192214963834e0122afde298f710622f03d15a732587</w:t>
      </w:r>
    </w:p>
    <w:p>
      <w:r>
        <w:t>Updated Date Time: 30/12/2016 16:16</w:t>
      </w:r>
    </w:p>
    <w:p>
      <w:pPr>
        <w:pStyle w:val="Heading2"/>
      </w:pPr>
      <w:r>
        <w:t>Layman Explanation</w:t>
      </w:r>
    </w:p>
    <w:p>
      <w:r>
        <w:t>Error generating summary.</w:t>
      </w:r>
    </w:p>
    <w:p>
      <w:pPr>
        <w:pStyle w:val="Heading2"/>
      </w:pPr>
      <w:r>
        <w:t>Summary</w:t>
      </w:r>
    </w:p>
    <w:p>
      <w:r>
        <w:t>The text was extracted from a **chest X-ray (CXR)**.</w:t>
        <w:br/>
        <w:br/>
        <w:t>**1. Disease(s):**</w:t>
        <w:br/>
        <w:t>- **Infection:**  The report mentions "worsening infection" based on the observed bilateral diffuse airspace opacities, which are worse on the right side and have worsened since the previous radiograph.</w:t>
        <w:br/>
        <w:br/>
        <w:t>**2. Organs:**</w:t>
        <w:br/>
        <w:t>- **Lungs:** The report describes bilateral diffuse airspace opacities, suggesting infection. The right lung appears worse than the left.</w:t>
        <w:br/>
        <w:t>- **Heart:** The heart size is reported as normal.</w:t>
        <w:br/>
        <w:br/>
        <w:t>**3. Symptoms or Phenomena:**</w:t>
        <w:br/>
        <w:t>- **Unresponsiveness:** The patient was unresponsive for 3-5 seconds, suggesting a possible medical event.</w:t>
        <w:br/>
        <w:t>- **Pallor:** The patient became pale, which could indicate poor circulation or a lack of oxygen.</w:t>
        <w:br/>
        <w:t xml:space="preserve">- **Aspiration:** The patient was receiving feeding through an AOR (assumed to be an orogastric tube), raising concern about possible aspiration. </w:t>
        <w:br/>
        <w:t>- **Worsening Infection:** The interval worsening of the right-sided airspace opacities suggests a progressing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