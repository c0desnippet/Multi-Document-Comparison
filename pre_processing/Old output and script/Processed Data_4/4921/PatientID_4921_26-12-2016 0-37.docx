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4921, Performed Date: 26/12/2016 0:37</w:t>
      </w:r>
    </w:p>
    <w:p>
      <w:pPr>
        <w:pStyle w:val="Heading2"/>
      </w:pPr>
      <w:r>
        <w:t>Raw Radiology Report Extracted</w:t>
      </w:r>
    </w:p>
    <w:p>
      <w:r>
        <w:t>Visit Number: d2b39e79bc6ca55452ca16e91c38227555765e5f3f9ed7eff21e6dd58f562680</w:t>
      </w:r>
    </w:p>
    <w:p>
      <w:r>
        <w:t>Masked_PatientID: 4921</w:t>
      </w:r>
    </w:p>
    <w:p>
      <w:r>
        <w:t>Order ID: 206a7cc38d905c46f33d4833ca15b1474ecce372f46aba0797b1fcce92d9193c</w:t>
      </w:r>
    </w:p>
    <w:p>
      <w:r>
        <w:t>Order Name: Chest X-ray</w:t>
      </w:r>
    </w:p>
    <w:p>
      <w:r>
        <w:t>Result Item Code: CHE-NOV</w:t>
      </w:r>
    </w:p>
    <w:p>
      <w:r>
        <w:t>Performed Date Time: 26/12/2016 0:37</w:t>
      </w:r>
    </w:p>
    <w:p>
      <w:r>
        <w:t>Line Num: 1</w:t>
      </w:r>
    </w:p>
    <w:p>
      <w:r>
        <w:t>Text:       HISTORY altered mental state since 2pm, drowsy with dec GCS E3V4M5 a/w hypertension. b/g  NPC s/p RT, prev CVA, aspiration pneumonia REPORT  Compared with a study dated 25 December 2016 The heart size is within normal limits.  Patchy nonhomogeneous opacities are seen  in both lungs, particularly in bibasilar areas, which may represent underlying infective  process. No discrete mass, sizable pleural effusion or pneumothorax is seen.   May need further action Finalised by: &lt;DOCTOR&gt;</w:t>
      </w:r>
    </w:p>
    <w:p>
      <w:r>
        <w:t>Accession Number: 8406e8e7b7f493801e29a4aa0aab09300e32b4dbc522743321dbe7a2860c92b0</w:t>
      </w:r>
    </w:p>
    <w:p>
      <w:r>
        <w:t>Updated Date Time: 27/12/2016 11:04</w:t>
      </w:r>
    </w:p>
    <w:p>
      <w:pPr>
        <w:pStyle w:val="Heading2"/>
      </w:pPr>
      <w:r>
        <w:t>Layman Explanation</w:t>
      </w:r>
    </w:p>
    <w:p>
      <w:r>
        <w:t>The images show some areas of cloudiness in both lungs, especially at the bottom. This could be due to an infection. There are no signs of a large mass, fluid buildup around the lungs, or collapsed lung.</w:t>
      </w:r>
    </w:p>
    <w:p>
      <w:pPr>
        <w:pStyle w:val="Heading2"/>
      </w:pPr>
      <w:r>
        <w:t>Summary</w:t>
      </w:r>
    </w:p>
    <w:p>
      <w:r>
        <w:t>The text is extracted from a **chest X-ray** report.</w:t>
        <w:br/>
        <w:br/>
        <w:t>**1. Diseases mentioned:**</w:t>
        <w:br/>
        <w:br/>
        <w:t>* **Aspiration pneumonia:** Patchy nonhomogeneous opacities are seen in both lungs, particularly in bibasilar areas, which may represent underlying infective process.</w:t>
        <w:br/>
        <w:t>* **Previous CVA (Cerebrovascular Accident):**  Mentioned in the patient's history.</w:t>
        <w:br/>
        <w:t xml:space="preserve">* **NPC (Nasopharyngeal Carcinoma):**  Mentioned in the patient's history,  s/p RT (post-radiation therapy). </w:t>
        <w:br/>
        <w:br/>
        <w:t>**2. Organs mentioned:**</w:t>
        <w:br/>
        <w:br/>
        <w:t>* **Lungs:** Patchy nonhomogeneous opacities are seen in both lungs, particularly in bibasilar areas.</w:t>
        <w:br/>
        <w:t xml:space="preserve">* **Heart:** The heart size is within normal limits. </w:t>
        <w:br/>
        <w:br/>
        <w:t>**3. Symptoms or phenomenon that would cause attention:**</w:t>
        <w:br/>
        <w:br/>
        <w:t>* **Altered mental state since 2pm, drowsy with dec GCS E3V4M5 a/w hypertension:** This indicates a significant change in the patient's neurological status and may be related to the aspiration pneumonia or other underlying conditions.</w:t>
        <w:br/>
        <w:t>* **Patchy nonhomogeneous opacities in both lungs:** This suggests an active infection, potentially related to aspiration pneumonia.</w:t>
        <w:br/>
        <w:t>* **Bibasilar areas:** The opacities are specifically located in the lower regions of the lungs, which could indicate a lower respiratory tract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