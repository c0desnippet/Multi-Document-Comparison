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24/3/2018 16:28</w:t>
      </w:r>
    </w:p>
    <w:p>
      <w:pPr>
        <w:pStyle w:val="Heading2"/>
      </w:pPr>
      <w:r>
        <w:t>Raw Radiology Report Extracted</w:t>
      </w:r>
    </w:p>
    <w:p>
      <w:r>
        <w:t>Visit Number: ee12733ae3559f51368da12387b5ed449f0bdf73c5008df1aec2a800d3f2cf4f</w:t>
      </w:r>
    </w:p>
    <w:p>
      <w:r>
        <w:t>Masked_PatientID: 3916</w:t>
      </w:r>
    </w:p>
    <w:p>
      <w:r>
        <w:t>Order ID: d779ae6319159cd5690113ff86e707a09ae091caf117c4ba14a47b708316f7a0</w:t>
      </w:r>
    </w:p>
    <w:p>
      <w:r>
        <w:t>Order Name: Chest X-ray, Erect</w:t>
      </w:r>
    </w:p>
    <w:p>
      <w:r>
        <w:t>Result Item Code: CHE-ER</w:t>
      </w:r>
    </w:p>
    <w:p>
      <w:r>
        <w:t>Performed Date Time: 24/3/2018 16:28</w:t>
      </w:r>
    </w:p>
    <w:p>
      <w:r>
        <w:t>Line Num: 1</w:t>
      </w:r>
    </w:p>
    <w:p>
      <w:r>
        <w:t>Text:       HISTORY fast af REPORT AP SITTING Prior radiograph of 24 September 2017 was reviewed. Heart size is not well assessed in AP projection.  Thoracic aorta is unfolded with  mural calcification. No confluent consolidation is seen.Blunting of the left costophrenic angle represents  a small pleural effusion. Kyphoscoliosis of the thoracic spine with multiple vertebral body compression fractures  are noted. Old left lower and right upper rib fractures are seen.    May need further action Finalised by: &lt;DOCTOR&gt;</w:t>
      </w:r>
    </w:p>
    <w:p>
      <w:r>
        <w:t>Accession Number: 21269cb453f6da7aed9816a5059d1ca48c04eb309b7fbc9587588171c1ce945f</w:t>
      </w:r>
    </w:p>
    <w:p>
      <w:r>
        <w:t>Updated Date Time: 25/3/2018 9:37</w:t>
      </w:r>
    </w:p>
    <w:p>
      <w:pPr>
        <w:pStyle w:val="Heading2"/>
      </w:pPr>
      <w:r>
        <w:t>Layman Explanation</w:t>
      </w:r>
    </w:p>
    <w:p>
      <w:r>
        <w:t>The images show that your heart size is difficult to determine. There is some calcium build-up in the major blood vessel in your chest. There is a small amount of fluid in the space between your lung and the lining of your chest on the left side. Your spine has a curve and there are several fractures in your spine. There are also healed fractures in your ribs.</w:t>
      </w:r>
    </w:p>
    <w:p>
      <w:pPr>
        <w:pStyle w:val="Heading2"/>
      </w:pPr>
      <w:r>
        <w:t>Summary</w:t>
      </w:r>
    </w:p>
    <w:p>
      <w:r>
        <w:t>**Image type:** Chest X-ray (AP Sitting)</w:t>
        <w:br/>
        <w:br/>
        <w:t>**Summary:**</w:t>
        <w:br/>
        <w:br/>
        <w:t>1. **Diseases:**</w:t>
        <w:br/>
        <w:t xml:space="preserve">    * **Pleural effusion:** A small pleural effusion is present, evidenced by blunting of the left costophrenic angle.</w:t>
        <w:br/>
        <w:t xml:space="preserve">    * **Kyphoscoliosis:** Kyphoscoliosis of the thoracic spine is noted.</w:t>
        <w:br/>
        <w:t xml:space="preserve">    * **Vertebral body compression fractures:** Multiple vertebral body compression fractures are present. </w:t>
        <w:br/>
        <w:t xml:space="preserve">    * **Rib fractures:** Old left lower and right upper rib fractures are seen.</w:t>
        <w:br/>
        <w:t>2. **Organs:**</w:t>
        <w:br/>
        <w:t xml:space="preserve">    * **Heart:** Heart size is not well assessed due to the AP projection. </w:t>
        <w:br/>
        <w:t xml:space="preserve">    * **Thoracic aorta:** Thoracic aorta is unfolded with mural calcification.</w:t>
        <w:br/>
        <w:t xml:space="preserve">    * **Lungs:** No confluent consolidation is seen.</w:t>
        <w:br/>
        <w:t>3. **Symptoms/Concerns:**</w:t>
        <w:br/>
        <w:t xml:space="preserve">    * **Blunting of the left costophrenic angle:** This finding is suggestive of a small pleural effusion.</w:t>
        <w:br/>
        <w:t xml:space="preserve">    * **Kyphoscoliosis and vertebral body compression fractures:** These findings suggest potential underlying bone disease or trauma.</w:t>
        <w:br/>
        <w:t xml:space="preserve">    * **Rib fractures:** Old rib fractures suggest prior trauma.</w:t>
        <w:br/>
        <w:t xml:space="preserve">    * **Thoracic aorta with mural calcification:** This may be an indication of potential vascular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