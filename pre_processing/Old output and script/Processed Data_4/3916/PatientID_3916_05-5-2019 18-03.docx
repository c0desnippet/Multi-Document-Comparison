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05/5/2019 18:03</w:t>
      </w:r>
    </w:p>
    <w:p>
      <w:pPr>
        <w:pStyle w:val="Heading2"/>
      </w:pPr>
      <w:r>
        <w:t>Raw Radiology Report Extracted</w:t>
      </w:r>
    </w:p>
    <w:p>
      <w:r>
        <w:t>Visit Number: 4cdb856979d5df295736e453716fc0cb93409a3906826a38c3e5e292ca2748f0</w:t>
      </w:r>
    </w:p>
    <w:p>
      <w:r>
        <w:t>Masked_PatientID: 3916</w:t>
      </w:r>
    </w:p>
    <w:p>
      <w:r>
        <w:t>Order ID: d572e44876d48f2c0c269df3ab4bba38e957f6cd47f4facd787106d163ef3d14</w:t>
      </w:r>
    </w:p>
    <w:p>
      <w:r>
        <w:t>Order Name: Chest X-ray</w:t>
      </w:r>
    </w:p>
    <w:p>
      <w:r>
        <w:t>Result Item Code: CHE-NOV</w:t>
      </w:r>
    </w:p>
    <w:p>
      <w:r>
        <w:t>Performed Date Time: 05/5/2019 18:03</w:t>
      </w:r>
    </w:p>
    <w:p>
      <w:r>
        <w:t>Line Num: 1</w:t>
      </w:r>
    </w:p>
    <w:p>
      <w:r>
        <w:t>Text:       Limited inspiration; nonetheless there is ongoing pulmonary oedema with bi-basal  pleural effusions.   May need further action Finalised by: &lt;DOCTOR&gt;</w:t>
      </w:r>
    </w:p>
    <w:p>
      <w:r>
        <w:t>Accession Number: 538eeba96f41a89b8ffb49e1b8b0986a4ed56670e3c04b3778742cfd5e08c518</w:t>
      </w:r>
    </w:p>
    <w:p>
      <w:r>
        <w:t>Updated Date Time: 07/5/2019 6:29</w:t>
      </w:r>
    </w:p>
    <w:p>
      <w:pPr>
        <w:pStyle w:val="Heading2"/>
      </w:pPr>
      <w:r>
        <w:t>Layman Explanation</w:t>
      </w:r>
    </w:p>
    <w:p>
      <w:r>
        <w:t>The images show that your lungs are slightly compressed, making it difficult to see the full picture. However, there is fluid buildup in your lungs (pulmonary edema) and around your lungs (pleural effusions). You might need further tests or treatment.</w:t>
      </w:r>
    </w:p>
    <w:p>
      <w:pPr>
        <w:pStyle w:val="Heading2"/>
      </w:pPr>
      <w:r>
        <w:t>Summary</w:t>
      </w:r>
    </w:p>
    <w:p>
      <w:r>
        <w:t>**Image Type:** Chest X-ray</w:t>
        <w:br/>
        <w:br/>
        <w:t>**Summary:**</w:t>
        <w:br/>
        <w:br/>
        <w:t>1. **Disease:** Pulmonary edema and pleural effusions.</w:t>
        <w:br/>
        <w:t xml:space="preserve">    * **Pulmonary edema:**  Present, indicated by fluid build-up in the lungs.</w:t>
        <w:br/>
        <w:t xml:space="preserve">    * **Pleural effusions:**  Present bilaterally in the lung bases. </w:t>
        <w:br/>
        <w:t>2. **Organs:** Lungs, pleura.</w:t>
        <w:br/>
        <w:t>3. **Symptoms/Phenomena:** Limited inspiration, suggesting possible difficulty breathing. The presence of pulmonary edema and pleural effusions are concerning findings that may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