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1376, Performed Date: 26/2/2018 17:40</w:t>
      </w:r>
    </w:p>
    <w:p>
      <w:pPr>
        <w:pStyle w:val="Heading2"/>
      </w:pPr>
      <w:r>
        <w:t>Raw Radiology Report Extracted</w:t>
      </w:r>
    </w:p>
    <w:p>
      <w:r>
        <w:t>Visit Number: d80dab1bd42e15eed801fa206ba733bfc0dd196fbd2d1c49c431ee33b0304bda</w:t>
      </w:r>
    </w:p>
    <w:p>
      <w:r>
        <w:t>Masked_PatientID: 1376</w:t>
      </w:r>
    </w:p>
    <w:p>
      <w:r>
        <w:t>Order ID: 084c505dde5b00464c98fb8b6a4f5be4615648e2f07c0e92b479b3914fbe7363</w:t>
      </w:r>
    </w:p>
    <w:p>
      <w:r>
        <w:t>Order Name: Chest X-ray</w:t>
      </w:r>
    </w:p>
    <w:p>
      <w:r>
        <w:t>Result Item Code: CHE-NOV</w:t>
      </w:r>
    </w:p>
    <w:p>
      <w:r>
        <w:t>Performed Date Time: 26/2/2018 17:40</w:t>
      </w:r>
    </w:p>
    <w:p>
      <w:r>
        <w:t>Line Num: 1</w:t>
      </w:r>
    </w:p>
    <w:p>
      <w:r>
        <w:t>Text:          [ The NG tube is still kinked but is now in the stomach (tip in fundus).  There is  no change in the segmental upper lobe and left lower lobe consolidation.  Post-left  mastectomy with left axillary clips.   May need further action Finalised by: &lt;DOCTOR&gt;</w:t>
      </w:r>
    </w:p>
    <w:p>
      <w:r>
        <w:t>Accession Number: d06bda26d01e39b047de80e9f4470bd078d8cbed48daf18168d27e2df4406eb6</w:t>
      </w:r>
    </w:p>
    <w:p>
      <w:r>
        <w:t>Updated Date Time: 27/2/2018 5:26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>**Image Type:** Chest X-ray</w:t>
        <w:br/>
        <w:br/>
        <w:t>**1. Disease(s):**</w:t>
        <w:br/>
        <w:br/>
        <w:t>* **Segmental upper lobe and left lower lobe consolidation:** This indicates areas of dense tissue in the upper and lower lobes of the left lung.</w:t>
        <w:br/>
        <w:br/>
        <w:t>**2. Organ(s):**</w:t>
        <w:br/>
        <w:br/>
        <w:t>* **Stomach:** The report mentions the NG tube (nasogastric tube) is in the stomach, specifically the fundus (upper part).</w:t>
        <w:br/>
        <w:t>* **Lungs:** The report mentions the upper and lower lobes of the left lung.</w:t>
        <w:br/>
        <w:t>* **Left breast:** Post-left mastectomy with left axillary clips indicate a previous surgery on the left breast.</w:t>
        <w:br/>
        <w:br/>
        <w:t>**3. Symptoms or Phenomena of Concern:**</w:t>
        <w:br/>
        <w:br/>
        <w:t xml:space="preserve">* **NG tube kinked:** This is a concern as it may hinder the proper function of the NG tube. </w:t>
        <w:br/>
        <w:t xml:space="preserve">* **Segmental upper lobe and left lower lobe consolidation:** This may be indicative of pneumonia or other lung conditions. </w:t>
        <w:br/>
        <w:t>* **May need further action:**  This indicates that further investigation or treatment may be required based on the findings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