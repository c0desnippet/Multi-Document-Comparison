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30/11/2020 15:23</w:t>
      </w:r>
    </w:p>
    <w:p>
      <w:pPr>
        <w:pStyle w:val="Heading2"/>
      </w:pPr>
      <w:r>
        <w:t>Raw Radiology Report Extracted</w:t>
      </w:r>
    </w:p>
    <w:p>
      <w:r>
        <w:t>Visit Number: 51ae4659b5a9c85863a861034a0cb4f46d5ddc79655a019f48de388438e0a172</w:t>
      </w:r>
    </w:p>
    <w:p>
      <w:r>
        <w:t>Masked_PatientID: 1376</w:t>
      </w:r>
    </w:p>
    <w:p>
      <w:r>
        <w:t>Order ID: b2753e7df672000c939b1ed4a60b550b94ae6fd0f8d925ba694e9f384896c502</w:t>
      </w:r>
    </w:p>
    <w:p>
      <w:r>
        <w:t>Order Name: Chest X-ray</w:t>
      </w:r>
    </w:p>
    <w:p>
      <w:r>
        <w:t>Result Item Code: CHE-NOV</w:t>
      </w:r>
    </w:p>
    <w:p>
      <w:r>
        <w:t>Performed Date Time: 30/11/2020 15:23</w:t>
      </w:r>
    </w:p>
    <w:p>
      <w:r>
        <w:t>Line Num: 1</w:t>
      </w:r>
    </w:p>
    <w:p>
      <w:r>
        <w:t>Text: HISTORY  NPC REPORT Cardiac shadow mildly enlarged with a CT ratio of 13/25. Both hila appear elvated.  There are ill defined opacities seen mainly in the upper/mid zones which show interval  increase since the film of 23/3/20. Please exclude active lung infection clinically.  A rounded opacity projected over the right posterior 10th rib may be the right nipple  shadow. Nipple marker view would help to confirm.  Report Indicator: May need further action Finalised by: &lt;DOCTOR&gt;</w:t>
      </w:r>
    </w:p>
    <w:p>
      <w:r>
        <w:t>Accession Number: d08f4741959b391778bb815101a2e98f039192b3049a68b7d19d96e04278e4f4</w:t>
      </w:r>
    </w:p>
    <w:p>
      <w:r>
        <w:t>Updated Date Time: 01/12/2020 9:21</w:t>
      </w:r>
    </w:p>
    <w:p>
      <w:pPr>
        <w:pStyle w:val="Heading2"/>
      </w:pPr>
      <w:r>
        <w:t>Layman Explanation</w:t>
      </w:r>
    </w:p>
    <w:p>
      <w:r>
        <w:t>The images show that your heart appears slightly larger than usual. There are some unclear areas in your lungs, mainly in the upper and middle parts, which have gotten worse since your last scan. It's important to rule out any active lung infection. There's also a round shadow near your right rib, which might be your nipple. Another image might help confirm this.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