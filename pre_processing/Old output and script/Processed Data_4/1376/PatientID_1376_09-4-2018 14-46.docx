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1376, Performed Date: 09/4/2018 14:46</w:t>
      </w:r>
    </w:p>
    <w:p>
      <w:pPr>
        <w:pStyle w:val="Heading2"/>
      </w:pPr>
      <w:r>
        <w:t>Raw Radiology Report Extracted</w:t>
      </w:r>
    </w:p>
    <w:p>
      <w:r>
        <w:t>Visit Number: 119338efcf577b22085bc7448c493615381346000345a7ddd3deb7bb87166414</w:t>
      </w:r>
    </w:p>
    <w:p>
      <w:r>
        <w:t>Masked_PatientID: 1376</w:t>
      </w:r>
    </w:p>
    <w:p>
      <w:r>
        <w:t>Order ID: cce9b55ad834006cf3fd29a2779c68000dc1254e54b9f2150d166ef81871685d</w:t>
      </w:r>
    </w:p>
    <w:p>
      <w:r>
        <w:t>Order Name: Chest X-ray</w:t>
      </w:r>
    </w:p>
    <w:p>
      <w:r>
        <w:t>Result Item Code: CHE-NOV</w:t>
      </w:r>
    </w:p>
    <w:p>
      <w:r>
        <w:t>Performed Date Time: 09/4/2018 14:46</w:t>
      </w:r>
    </w:p>
    <w:p>
      <w:r>
        <w:t>Line Num: 1</w:t>
      </w:r>
    </w:p>
    <w:p>
      <w:r>
        <w:t>Text:       HISTORY OP REPORT CHEST  PA The heart size is normal. Scarring seen in the periphery of the right upper zones. There is left basal pleural thickening. No other lung lesion is seen.  Surgical clips seen in the left axilla and over the left mammary area.   Known / Minor  Finalised by: &lt;DOCTOR&gt;</w:t>
      </w:r>
    </w:p>
    <w:p>
      <w:r>
        <w:t>Accession Number: e7307e43b052711fe0c643288403eb880cd1c400569c638959bd2c4c59a79403</w:t>
      </w:r>
    </w:p>
    <w:p>
      <w:r>
        <w:t>Updated Date Time: 09/4/2018 16:40</w:t>
      </w:r>
    </w:p>
    <w:p>
      <w:pPr>
        <w:pStyle w:val="Heading2"/>
      </w:pPr>
      <w:r>
        <w:t>Layman Explanation</w:t>
      </w:r>
    </w:p>
    <w:p>
      <w:r>
        <w:t>The images of your chest show that your heart is a normal size. There are some signs of past scarring in the upper part of your right lung. There is also some thickening in the lining of your left lung, near the bottom.  No other problems were seen in your lungs.  There are surgical clips in your left armpit and chest area.</w:t>
      </w:r>
    </w:p>
    <w:p>
      <w:pPr>
        <w:pStyle w:val="Heading2"/>
      </w:pPr>
      <w:r>
        <w:t>Summary</w:t>
      </w:r>
    </w:p>
    <w:p>
      <w:r>
        <w:t>## Radiology Report Summary</w:t>
        <w:br/>
        <w:br/>
        <w:t>**Image Type:** Chest PA (Posterior-Anterior)</w:t>
        <w:br/>
        <w:br/>
        <w:t>**1. Diseases Mentioned:**</w:t>
        <w:br/>
        <w:br/>
        <w:t>* **Scarring:** Seen in the periphery of the right upper zones.</w:t>
        <w:br/>
        <w:t>* **Pleural Thickening:** Present in the left basal region.</w:t>
        <w:br/>
        <w:br/>
        <w:t>**2. Organs Mentioned:**</w:t>
        <w:br/>
        <w:br/>
        <w:t>* **Heart:** Size is normal.</w:t>
        <w:br/>
        <w:t xml:space="preserve">* **Lungs:** Scarring in right upper zones, pleural thickening in left basal region. No other lung lesions are seen. </w:t>
        <w:br/>
        <w:t>* **Left Axilla:** Surgical clips are present.</w:t>
        <w:br/>
        <w:t>* **Left Mammary Area:** Surgical clips are present.</w:t>
        <w:br/>
        <w:br/>
        <w:t>**3. Symptoms or Phenomena of Concern:**</w:t>
        <w:br/>
        <w:br/>
        <w:t>* **Scarring in the right upper zones:** Indicates previous lung injury or inflammation.</w:t>
        <w:br/>
        <w:t>* **Left basal pleural thickening:** Could suggest inflammation or fluid buildup in the pleural space, potentially caused by infection or other factors.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