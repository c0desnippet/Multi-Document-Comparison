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07/8/2016 10:08</w:t>
      </w:r>
    </w:p>
    <w:p>
      <w:pPr>
        <w:pStyle w:val="Heading2"/>
      </w:pPr>
      <w:r>
        <w:t>Raw Radiology Report Extracted</w:t>
      </w:r>
    </w:p>
    <w:p>
      <w:r>
        <w:t>Visit Number: 84cfff556fb7c03ddabbfa1d54eac30ea75666be9d98e77afbc7f3441068e6ba</w:t>
      </w:r>
    </w:p>
    <w:p>
      <w:r>
        <w:t>Masked_PatientID: 1312</w:t>
      </w:r>
    </w:p>
    <w:p>
      <w:r>
        <w:t>Order ID: 16babb2e15b11b9fbfac590776e08353ae5c1b2a8c4752399d10af1023ff4e55</w:t>
      </w:r>
    </w:p>
    <w:p>
      <w:r>
        <w:t>Order Name: Chest X-ray</w:t>
      </w:r>
    </w:p>
    <w:p>
      <w:r>
        <w:t>Result Item Code: CHE-NOV</w:t>
      </w:r>
    </w:p>
    <w:p>
      <w:r>
        <w:t>Performed Date Time: 07/8/2016 10:08</w:t>
      </w:r>
    </w:p>
    <w:p>
      <w:r>
        <w:t>Line Num: 1</w:t>
      </w:r>
    </w:p>
    <w:p>
      <w:r>
        <w:t>Text:       HISTORY post ng tube REPORT  Feeding tube, endotracheal tube and right IJ catheter are in satisfactory positions. Sternotomy wires and mediastinal clips are seen. Mild air space changes are again seen in the left mid zone.  A small left pleural  effusion is seen. No new confluent consolidation is detected.   Known / Minor  Finalised by: &lt;DOCTOR&gt;</w:t>
      </w:r>
    </w:p>
    <w:p>
      <w:r>
        <w:t>Accession Number: 432554fe6aefbc4df40c881475f59cf6ea6a737063b028b23f6050ab1debf981</w:t>
      </w:r>
    </w:p>
    <w:p>
      <w:r>
        <w:t>Updated Date Time: 10/8/2016 17:05</w:t>
      </w:r>
    </w:p>
    <w:p>
      <w:pPr>
        <w:pStyle w:val="Heading2"/>
      </w:pPr>
      <w:r>
        <w:t>Layman Explanation</w:t>
      </w:r>
    </w:p>
    <w:p>
      <w:r>
        <w:t>The feeding tube, breathing tube, and catheter in your right neck are in the correct places. There are signs of a previous surgery, and some mild changes in the left lung. There is also a small amount of fluid around the left lung. There are no new areas of infection.</w:t>
      </w:r>
    </w:p>
    <w:p>
      <w:pPr>
        <w:pStyle w:val="Heading2"/>
      </w:pPr>
      <w:r>
        <w:t>Summary</w:t>
      </w:r>
    </w:p>
    <w:p>
      <w:r>
        <w:t>## Radiology Report Summary:</w:t>
        <w:br/>
        <w:br/>
        <w:t>**Image Type:** Chest X-ray</w:t>
        <w:br/>
        <w:br/>
        <w:t>**1. Diseases:**</w:t>
        <w:br/>
        <w:br/>
        <w:t>* **Mild air space changes:** Seen in the left mid zone.</w:t>
        <w:br/>
        <w:t>* **Small left pleural effusion:** Present.</w:t>
        <w:br/>
        <w:br/>
        <w:t>**2. Organs:**</w:t>
        <w:br/>
        <w:br/>
        <w:t>* **Feeding tube:** In satisfactory position.</w:t>
        <w:br/>
        <w:t>* **Endotracheal tube:** In satisfactory position.</w:t>
        <w:br/>
        <w:t>* **Right IJ catheter:** In satisfactory position.</w:t>
        <w:br/>
        <w:t xml:space="preserve">* **Lungs:** Mild air space changes in the left mid zone. </w:t>
        <w:br/>
        <w:t>* **Pleura:** Small left pleural effusion.</w:t>
        <w:br/>
        <w:br/>
        <w:t>**3. Symptoms/Phenomena:**</w:t>
        <w:br/>
        <w:br/>
        <w:t>* **Air space changes:**  Mild changes in the left mid zone.</w:t>
        <w:br/>
        <w:t>* **Pleural effusion:**  Small effusion on the left side.</w:t>
        <w:br/>
        <w:t xml:space="preserve">* **Sternotomy wires and mediastinal clips:** Present, likely from previous surgery. </w:t>
        <w:br/>
        <w:br/>
        <w:t>**Note:**  The report mentions "No new confluent consolidation is detected," which suggests the patient may have had prior consolidation (lung tissue filled with fluid or inflammatory cells) that is not worsening.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