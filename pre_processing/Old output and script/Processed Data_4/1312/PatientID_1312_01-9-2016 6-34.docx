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01/9/2016 6:34</w:t>
      </w:r>
    </w:p>
    <w:p>
      <w:pPr>
        <w:pStyle w:val="Heading2"/>
      </w:pPr>
      <w:r>
        <w:t>Raw Radiology Report Extracted</w:t>
      </w:r>
    </w:p>
    <w:p>
      <w:r>
        <w:t>Visit Number: 84cfff556fb7c03ddabbfa1d54eac30ea75666be9d98e77afbc7f3441068e6ba</w:t>
      </w:r>
    </w:p>
    <w:p>
      <w:r>
        <w:t>Masked_PatientID: 1312</w:t>
      </w:r>
    </w:p>
    <w:p>
      <w:r>
        <w:t>Order ID: 367d84bef8276dcb9b06c11cba633ef4e09334792a8cfbf5100da6ecb36cdc87</w:t>
      </w:r>
    </w:p>
    <w:p>
      <w:r>
        <w:t>Order Name: Chest X-ray</w:t>
      </w:r>
    </w:p>
    <w:p>
      <w:r>
        <w:t>Result Item Code: CHE-NOV</w:t>
      </w:r>
    </w:p>
    <w:p>
      <w:r>
        <w:t>Performed Date Time: 01/9/2016 6:34</w:t>
      </w:r>
    </w:p>
    <w:p>
      <w:r>
        <w:t>Line Num: 1</w:t>
      </w:r>
    </w:p>
    <w:p>
      <w:r>
        <w:t>Text:       HISTORY s/p CABG complicated by L MCA infarct REPORT  The prior radiograph dated 29/08/2016 was reviewed. Sternotomy wires and mediastinal clips are noted.  The NG tube tip lies within the  stomach but beyond the inferior margins of the film. The heart is enlarged.  Background changes of pulmonary venous congestion are present.   No confluent consolidation or lobar collapse or significant pleural effusion shown.   Known / Minor  Finalised by: &lt;DOCTOR&gt;</w:t>
      </w:r>
    </w:p>
    <w:p>
      <w:r>
        <w:t>Accession Number: 7696d299dfad4b43061fca25bbb3c8e421c46484494d4b5da60d3fecd576b8c7</w:t>
      </w:r>
    </w:p>
    <w:p>
      <w:r>
        <w:t>Updated Date Time: 01/9/2016 8:59</w:t>
      </w:r>
    </w:p>
    <w:p>
      <w:pPr>
        <w:pStyle w:val="Heading2"/>
      </w:pPr>
      <w:r>
        <w:t>Layman Explanation</w:t>
      </w:r>
    </w:p>
    <w:p>
      <w:r>
        <w:t>The images show that the patient had surgery to improve blood flow to the heart (CABG).  They also show signs of a previous stroke on the left side of the brain. The heart appears larger than normal. There are signs of congestion in the lungs, but no pneumonia, collapsed lung, or significant fluid build-up.</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