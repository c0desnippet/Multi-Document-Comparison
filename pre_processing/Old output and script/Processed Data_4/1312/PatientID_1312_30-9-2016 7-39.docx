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30/9/2016 7:39</w:t>
      </w:r>
    </w:p>
    <w:p>
      <w:pPr>
        <w:pStyle w:val="Heading2"/>
      </w:pPr>
      <w:r>
        <w:t>Raw Radiology Report Extracted</w:t>
      </w:r>
    </w:p>
    <w:p>
      <w:r>
        <w:t>Visit Number: 84cfff556fb7c03ddabbfa1d54eac30ea75666be9d98e77afbc7f3441068e6ba</w:t>
      </w:r>
    </w:p>
    <w:p>
      <w:r>
        <w:t>Masked_PatientID: 1312</w:t>
      </w:r>
    </w:p>
    <w:p>
      <w:r>
        <w:t>Order ID: e8f9172ae171ef22f5aafe622eecee44b30b35460a928bb8aa4601fbdd984b20</w:t>
      </w:r>
    </w:p>
    <w:p>
      <w:r>
        <w:t>Order Name: Chest X-ray</w:t>
      </w:r>
    </w:p>
    <w:p>
      <w:r>
        <w:t>Result Item Code: CHE-NOV</w:t>
      </w:r>
    </w:p>
    <w:p>
      <w:r>
        <w:t>Performed Date Time: 30/9/2016 7:39</w:t>
      </w:r>
    </w:p>
    <w:p>
      <w:r>
        <w:t>Line Num: 1</w:t>
      </w:r>
    </w:p>
    <w:p>
      <w:r>
        <w:t>Text:       HISTORY NGT, confused, ? HCAP; cabg cx stroke REPORT Comparison made with previous radiograph of 27/9/2016. There are widespread tiny nodular opacities in both lungs, grossly unchanged.  On  recent CT, these are noted to be centrilobular in distribution suggesting small airway  infection or inflammation.  No confluent consolidation is seen.  No sizeable pleural  effusion. Heart size is enlarged.  Prior sternotomy noted.  Nasogastric tube tip is projected  over the gastric fundus.     May need further action Finalised by: &lt;DOCTOR&gt;</w:t>
      </w:r>
    </w:p>
    <w:p>
      <w:r>
        <w:t>Accession Number: e799bc74508aeb741a1482ed95cfd9fddb27ad9c1c9c5a5a705a356fe9408300</w:t>
      </w:r>
    </w:p>
    <w:p>
      <w:r>
        <w:t>Updated Date Time: 30/9/2016 16:27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