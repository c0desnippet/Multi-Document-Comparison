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07/8/2016 7:03</w:t>
      </w:r>
    </w:p>
    <w:p>
      <w:pPr>
        <w:pStyle w:val="Heading2"/>
      </w:pPr>
      <w:r>
        <w:t>Raw Radiology Report Extracted</w:t>
      </w:r>
    </w:p>
    <w:p>
      <w:r>
        <w:t>Visit Number: 84cfff556fb7c03ddabbfa1d54eac30ea75666be9d98e77afbc7f3441068e6ba</w:t>
      </w:r>
    </w:p>
    <w:p>
      <w:r>
        <w:t>Masked_PatientID: 1312</w:t>
      </w:r>
    </w:p>
    <w:p>
      <w:r>
        <w:t>Order ID: 32ad0d6250ce61eedff72c0d26640234055465107bb02168b8869f4d17f75ec2</w:t>
      </w:r>
    </w:p>
    <w:p>
      <w:r>
        <w:t>Order Name: Chest X-ray</w:t>
      </w:r>
    </w:p>
    <w:p>
      <w:r>
        <w:t>Result Item Code: CHE-NOV</w:t>
      </w:r>
    </w:p>
    <w:p>
      <w:r>
        <w:t>Performed Date Time: 07/8/2016 7:03</w:t>
      </w:r>
    </w:p>
    <w:p>
      <w:r>
        <w:t>Line Num: 1</w:t>
      </w:r>
    </w:p>
    <w:p>
      <w:r>
        <w:t>Text:       HISTORY post CABG  developed stroke REPORT  Compared with prior radiograph of 06/08/2016. Endotracheal tube, feeding tube and right IJ catheter are unchanged in positions.   Sternotomy wires and mediastinal clips are seen. Air space opacification in the left mid zone is largely unchanged.  There is no new  confluent consolidation.  A small left pleural effusion is seen.   May need further action Finalised by: &lt;DOCTOR&gt;</w:t>
      </w:r>
    </w:p>
    <w:p>
      <w:r>
        <w:t>Accession Number: 48ce3532cc6df987fa297c4ac121451375ef17337c88c8f043837d0bf43cf2d3</w:t>
      </w:r>
    </w:p>
    <w:p>
      <w:r>
        <w:t>Updated Date Time: 10/8/2016 16:28</w:t>
      </w:r>
    </w:p>
    <w:p>
      <w:pPr>
        <w:pStyle w:val="Heading2"/>
      </w:pPr>
      <w:r>
        <w:t>Layman Explanation</w:t>
      </w:r>
    </w:p>
    <w:p>
      <w:r>
        <w:t>The x-ray shows the tubes and wires placed during your recent heart surgery are still in the correct positions. The area of lung on the left side that was previously noted is largely unchanged. There is a small amount of fluid around the left lung, which may require further attention.</w:t>
      </w:r>
    </w:p>
    <w:p>
      <w:pPr>
        <w:pStyle w:val="Heading2"/>
      </w:pPr>
      <w:r>
        <w:t>Summary</w:t>
      </w:r>
    </w:p>
    <w:p>
      <w:r>
        <w:t>**Image Type:** Chest X-ray</w:t>
        <w:br/>
        <w:br/>
        <w:t>**Summary:**</w:t>
        <w:br/>
        <w:br/>
        <w:t>**1. Diseases:**</w:t>
        <w:br/>
        <w:t xml:space="preserve">* **Stroke:** The patient had a stroke after undergoing coronary artery bypass grafting (CABG). </w:t>
        <w:br/>
        <w:t>* **Left Pleural Effusion:** A small left pleural effusion is present.</w:t>
        <w:br/>
        <w:br/>
        <w:t>**2. Organs:**</w:t>
        <w:br/>
        <w:t>* **Lungs:** Air space opacification in the left mid zone is largely unchanged. There is no new confluent consolidation.</w:t>
        <w:br/>
        <w:t>* **Pleura:** A small left pleural effusion is seen.</w:t>
        <w:br/>
        <w:t>* **Mediastinum:** Sternotomy wires and mediastinal clips are seen.</w:t>
        <w:br/>
        <w:br/>
        <w:t>**3. Symptoms or Phenomena of Concern:**</w:t>
        <w:br/>
        <w:t>* **Air space opacification in the left mid zone:**  This could indicate an ongoing process in the lung, potentially related to the stroke or other complications.</w:t>
        <w:br/>
        <w:t>* **Left Pleural Effusion:**  This may require further investigation or action.</w:t>
        <w:br/>
        <w:t>* **Sternotomy wires and mediastinal clips:**  These are present, indicating the patient underwent CABG surgery.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