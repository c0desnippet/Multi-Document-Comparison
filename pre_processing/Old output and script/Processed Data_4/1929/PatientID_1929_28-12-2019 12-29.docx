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1929, Performed Date: 28/12/2019 12:29</w:t>
      </w:r>
    </w:p>
    <w:p>
      <w:pPr>
        <w:pStyle w:val="Heading2"/>
      </w:pPr>
      <w:r>
        <w:t>Raw Radiology Report Extracted</w:t>
      </w:r>
    </w:p>
    <w:p>
      <w:r>
        <w:t>Visit Number: 46259cc016addfbe157e1b7176d074ea714470a5d2726ff700928f205a943f5b</w:t>
      </w:r>
    </w:p>
    <w:p>
      <w:r>
        <w:t>Masked_PatientID: 1929</w:t>
      </w:r>
    </w:p>
    <w:p>
      <w:r>
        <w:t>Order ID: b6b01c9073f4932986ee15e5d193e90748f12f1e1ccc14143d81bfe27597145f</w:t>
      </w:r>
    </w:p>
    <w:p>
      <w:r>
        <w:t>Order Name: Chest X-ray</w:t>
      </w:r>
    </w:p>
    <w:p>
      <w:r>
        <w:t>Result Item Code: CHE-NOV</w:t>
      </w:r>
    </w:p>
    <w:p>
      <w:r>
        <w:t>Performed Date Time: 28/12/2019 12:29</w:t>
      </w:r>
    </w:p>
    <w:p>
      <w:r>
        <w:t>Line Num: 1</w:t>
      </w:r>
    </w:p>
    <w:p>
      <w:r>
        <w:t>Text: HISTORY  post NG insertion REPORT Even though this is an AP projection, the cardiac shadow appears enlarged. Increased  bilateral peri hilar vascular shadowing is suggestive of some degree of cardiac decompensation  even on this supine film. The tip of the naso gastric tube is not visualized on this  film.  Report Indicator: May need further action Finalised by: &lt;DOCTOR&gt;</w:t>
      </w:r>
    </w:p>
    <w:p>
      <w:r>
        <w:t>Accession Number: 2a73394fe8eebf938929589df4e38c592f7f6dcfd574bcdef70be5e87ed54141</w:t>
      </w:r>
    </w:p>
    <w:p>
      <w:r>
        <w:t>Updated Date Time: 30/12/2019 6:50</w:t>
      </w:r>
    </w:p>
    <w:p>
      <w:pPr>
        <w:pStyle w:val="Heading2"/>
      </w:pPr>
      <w:r>
        <w:t>Layman Explanation</w:t>
      </w:r>
    </w:p>
    <w:p>
      <w:r>
        <w:t>Error generating summary.</w:t>
      </w:r>
    </w:p>
    <w:p>
      <w:pPr>
        <w:pStyle w:val="Heading2"/>
      </w:pPr>
      <w:r>
        <w:t>Summary</w:t>
      </w:r>
    </w:p>
    <w:p>
      <w:r>
        <w:t>**Image Type:** Chest X-ray</w:t>
        <w:br/>
        <w:br/>
        <w:t>**Summary:**</w:t>
        <w:br/>
        <w:br/>
        <w:t xml:space="preserve">1. **Disease:** Cardiac decompensation is suggested. </w:t>
        <w:br/>
        <w:t xml:space="preserve">2. **Organs:** </w:t>
        <w:br/>
        <w:t xml:space="preserve">    * **Heart:** Appears enlarged on the AP projection.</w:t>
        <w:br/>
        <w:t xml:space="preserve">    * **Lungs:** Increased bilateral peri-hilar vascular shadowing is noted. </w:t>
        <w:br/>
        <w:t xml:space="preserve">3. **Symptoms/Phenomenon:** </w:t>
        <w:br/>
        <w:t xml:space="preserve">    * **Enlarged cardiac shadow:** Suggestive of cardiac decompensation.</w:t>
        <w:br/>
        <w:t xml:space="preserve">    * **Increased bilateral peri-hilar vascular shadowing:**  Suggestive of cardiac decompensation.</w:t>
        <w:br/>
        <w:t xml:space="preserve">    * **Tip of the nasogastric tube not visualized:** This may be due to the position of the tube or other factors and requires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