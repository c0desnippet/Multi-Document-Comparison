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1200, Performed Date: 30/3/2017 12:21</w:t>
      </w:r>
    </w:p>
    <w:p>
      <w:pPr>
        <w:pStyle w:val="Heading2"/>
      </w:pPr>
      <w:r>
        <w:t>Raw Radiology Report Extracted</w:t>
      </w:r>
    </w:p>
    <w:p>
      <w:r>
        <w:t>Visit Number: 7a56cf798e4641344b8cdf4228dcc8cd267a4aba977c5bd9c5150e21f4ef4cc8</w:t>
      </w:r>
    </w:p>
    <w:p>
      <w:r>
        <w:t>Masked_PatientID: 1200</w:t>
      </w:r>
    </w:p>
    <w:p>
      <w:r>
        <w:t>Order ID: 6fb947b090659c2eead00453631a3fffe57bd8b27c7d09efa1c20956bf7bc21c</w:t>
      </w:r>
    </w:p>
    <w:p>
      <w:r>
        <w:t>Order Name: CT Chest or Thorax</w:t>
      </w:r>
    </w:p>
    <w:p>
      <w:r>
        <w:t>Result Item Code: CTCHE</w:t>
      </w:r>
    </w:p>
    <w:p>
      <w:r>
        <w:t>Performed Date Time: 30/3/2017 12:21</w:t>
      </w:r>
    </w:p>
    <w:p>
      <w:r>
        <w:t>Line Num: 1</w:t>
      </w:r>
    </w:p>
    <w:p>
      <w:r>
        <w:t>Text:       HISTORY Left hydropenumothorax for investigation TECHNIQUE Unenhanced CT thorax was performed.  FINDINGS The chest radiograph of 29 March 2017 was reviewed. No previous CT available for  comparison. The tip of the left chestdrainage catheter is positioned within the hydropneumothorax  posteriorly at the left lung base. There is a large left upper hemithroax component  measuring approximately 6.7 x 11.7 x 10.3 cm, the appearances are in keeping with  a loculated pneumothorax. There is almost complete collapse of the left lung with  relative sparing of the lateral basal segment of the left lower lobe. Some patchy  ground glass changes are also noted in the other segments of the left lower lobe  and may representinflammatory changes.  A few non-specific pulmonary nodules are seen in the right lung:  - 6 mm nodule in the posterior segment of the right upper lobe (3-34) - 3 mm nodule in the lateral segment of the middle lobe (3-53) Small right pleural effusion is present with compressive atelectasis of the right  lower lobe.  A mildly enlarged precarinal lymph node is seen measuring 1.2 cm in short axis (se  2-39), likely to be reactive in nature. Smallvolume of mediastinal lymph nodes are  also noted. No enlarged axillary or supraclavicular lymph nodes demonstrated. The heart is enlarged. Coronary artery calcifications are noted. Small amount of  pericardial effusion is present.  The right thyroid lobe is enlarged with multiple nonspecific hypodense nodules and  calcifications.  Coarse calcifications of varying sizes are also noted within both breasts, these  may represent calcified fibroadenomas. Two exophytic hypodensities in the mid pole of the right kidney measures1.3 x 1.4  cm and 1.5 x 1.8 cm respectively, probably representing cysts. A 4mm calcification  is seen in the midpole of the right kidney likely to represent a renal calculus.  No hydronephrosis demonstrated.  The left adrenal gland is slightly bulky, indeterminate.   Moderate hiatus hernia noted.  The rest of the appended upper abdomen is grossly  unremarkable within the limits of the unenhanced study.  Dextroscoliosis of the thoracic spine with degenerative changes are noted. Old compression  fracture of T12 is seen. CONCLUSION 1. Large left loculated hydropneumothorax with almost complete collapse of the left  lung with a chest drain in the left lung base. Some patchy ground glass changes are  also noted in the other segments of the left lower lobe and may represent inflammatory  changes.   2. Small right pleural effusion is present with compressive atelectasis of the right  lower lobe.  3. Non-specific subcentimetre right lung nodules as described above.   May need further action Reported by: &lt;DOCTOR&gt;</w:t>
      </w:r>
    </w:p>
    <w:p>
      <w:r>
        <w:t>Accession Number: d2795d65fb24707384f7d8e11cc4fa125ccc3ff7113ebc59cbb766a14a8fe94d</w:t>
      </w:r>
    </w:p>
    <w:p>
      <w:r>
        <w:t>Updated Date Time: 30/3/2017 18:16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