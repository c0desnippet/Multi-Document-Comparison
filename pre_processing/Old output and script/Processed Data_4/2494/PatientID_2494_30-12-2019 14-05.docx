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2494, Performed Date: 30/12/2019 14:05</w:t>
      </w:r>
    </w:p>
    <w:p>
      <w:pPr>
        <w:pStyle w:val="Heading2"/>
      </w:pPr>
      <w:r>
        <w:t>Raw Radiology Report Extracted</w:t>
      </w:r>
    </w:p>
    <w:p>
      <w:r>
        <w:t>Visit Number: 46cb0385a38735f8f837365bf92dad07616a29079590df6e9fb482b4187af0ba</w:t>
      </w:r>
    </w:p>
    <w:p>
      <w:r>
        <w:t>Masked_PatientID: 2494</w:t>
      </w:r>
    </w:p>
    <w:p>
      <w:r>
        <w:t>Order ID: 35cfa22beb8831b6e3ad27886409d5cf408689ba9b7f2db1d724d4cf9d00d1ed</w:t>
      </w:r>
    </w:p>
    <w:p>
      <w:r>
        <w:t>Order Name: Chest X-ray, Erect</w:t>
      </w:r>
    </w:p>
    <w:p>
      <w:r>
        <w:t>Result Item Code: CHE-ER</w:t>
      </w:r>
    </w:p>
    <w:p>
      <w:r>
        <w:t>Performed Date Time: 30/12/2019 14:05</w:t>
      </w:r>
    </w:p>
    <w:p>
      <w:r>
        <w:t>Line Num: 1</w:t>
      </w:r>
    </w:p>
    <w:p>
      <w:r>
        <w:t>Text: HISTORY  fever REPORT Studies reviewed: Chest X-ray 03/05/2016;Chest X-ray 05/05/2015 Chest, PA The heart is enlarged. Tubular densities in the left retrocardiac region represent bronchiectasis. There  are superimposed patchy air spaceopacities in left retrocardiac region as well as  right mid and lower zones, suggestive of infection. A small right pleural effusion  is seen. Chronic blunting of the left costophrenic angle may be from pleural thickening.  Report Indicator: May need further action Finalised by: &lt;DOCTOR&gt;</w:t>
      </w:r>
    </w:p>
    <w:p>
      <w:r>
        <w:t>Accession Number: be48f87a24fca93a662c82cefdda87c562cd0b6cf4ba3cd839fff02ae36d60f3</w:t>
      </w:r>
    </w:p>
    <w:p>
      <w:r>
        <w:t>Updated Date Time: 30/12/2019 16:16</w:t>
      </w:r>
    </w:p>
    <w:p>
      <w:pPr>
        <w:pStyle w:val="Heading2"/>
      </w:pPr>
      <w:r>
        <w:t>Layman Explanation</w:t>
      </w:r>
    </w:p>
    <w:p>
      <w:r>
        <w:t>The x-ray shows that your heart is bigger than normal. There are signs of infection in your lungs, especially on the left side and in the middle and lower parts of the right lung. There is also a small amount of fluid in the space between your right lung and chest wall.  The x-ray also suggests that there may be some thickening in the lining of your left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