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19/9/2016 16:37</w:t>
      </w:r>
    </w:p>
    <w:p>
      <w:pPr>
        <w:pStyle w:val="Heading2"/>
      </w:pPr>
      <w:r>
        <w:t>Raw Radiology Report Extracted</w:t>
      </w:r>
    </w:p>
    <w:p>
      <w:r>
        <w:t>Visit Number: dcebcf2c22a4b160474814e374c25660f2385c4acd632805bb6a191330613add</w:t>
      </w:r>
    </w:p>
    <w:p>
      <w:r>
        <w:t>Masked_PatientID: 1027</w:t>
      </w:r>
    </w:p>
    <w:p>
      <w:r>
        <w:t>Order ID: 74d451690835ffa15c87f4b3fc42d66a7f570c3dae2f226ddb5608a8aa738bd7</w:t>
      </w:r>
    </w:p>
    <w:p>
      <w:r>
        <w:t>Order Name: CT Chest or Thorax</w:t>
      </w:r>
    </w:p>
    <w:p>
      <w:r>
        <w:t>Result Item Code: CTCHE</w:t>
      </w:r>
    </w:p>
    <w:p>
      <w:r>
        <w:t>Performed Date Time: 19/9/2016 16:37</w:t>
      </w:r>
    </w:p>
    <w:p>
      <w:r>
        <w:t>Line Num: 1</w:t>
      </w:r>
    </w:p>
    <w:p>
      <w:r>
        <w:t>Text:       HISTORY ESRD on HD Previous left empyema S/p VATS Now complaining of hemoptysis TECHNIQUE Scans acquired as per department protocol. Intravenous contrast: Omnipaque 350 - Volume (ml): 50 FINDINGS Chronic thick walled loculated fluid containing gas is visualised at the left lung  apex.  There is compressive atelectasis in the adjacent left lung.  The visualised  airways are patent. There is no right pleural effusion or pericardial effusion.  There is no suspicious  mass in both lungs.  Patchy areas of centrilobular ground-glass opacity in the right  upper lobe (5-25, 30, 41) are likely post inflammatory. No enlarged axillary, mediastinum or hilar lymph node.  The visualised upper abdomen,  there is a cyst at the upper pole of the left kidney which is partially imaged.   Contracted gallbladder is noted.  There is no bony destruction.   CONCLUSION There is chronic loculated thick walled collection with gas at the left lung apex  with adjacent compressive atelectasis of the left lung.  The visualised airways are  patent and this is attributed to sequelae of previous empyema.  Some post inflammatory  nodule is seen in the right upper lobe.   May need further action Finalised by: &lt;DOCTOR&gt;</w:t>
      </w:r>
    </w:p>
    <w:p>
      <w:r>
        <w:t>Accession Number: 897e0b425a3440edfd32f8578c1573d3c419d3984aeacd3dc182c9e7b3499a7d</w:t>
      </w:r>
    </w:p>
    <w:p>
      <w:r>
        <w:t>Updated Date Time: 21/9/2016 10:44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