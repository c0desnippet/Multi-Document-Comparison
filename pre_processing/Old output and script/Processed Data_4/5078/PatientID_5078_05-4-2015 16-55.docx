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5078, Performed Date: 05/4/2015 16:55</w:t>
      </w:r>
    </w:p>
    <w:p>
      <w:pPr>
        <w:pStyle w:val="Heading2"/>
      </w:pPr>
      <w:r>
        <w:t>Raw Radiology Report Extracted</w:t>
      </w:r>
    </w:p>
    <w:p>
      <w:r>
        <w:t>Visit Number: e30fe5142c608fb12198118dca25d4712dc3b7aff58524acebf884d177969294</w:t>
      </w:r>
    </w:p>
    <w:p>
      <w:r>
        <w:t>Masked_PatientID: 5078</w:t>
      </w:r>
    </w:p>
    <w:p>
      <w:r>
        <w:t>Order ID: 85c45f96d0ac541fd3f5b2a8949222ee76efa2dd123f1fe2c986733db7fc8b22</w:t>
      </w:r>
    </w:p>
    <w:p>
      <w:r>
        <w:t>Order Name: Chest X-ray</w:t>
      </w:r>
    </w:p>
    <w:p>
      <w:r>
        <w:t>Result Item Code: CHE-NOV</w:t>
      </w:r>
    </w:p>
    <w:p>
      <w:r>
        <w:t>Performed Date Time: 05/4/2015 16:55</w:t>
      </w:r>
    </w:p>
    <w:p>
      <w:r>
        <w:t>Line Num: 1</w:t>
      </w:r>
    </w:p>
    <w:p>
      <w:r>
        <w:t>Text:       HISTORY left pneumonia REPORT CHEST Even though this is an AP film, the cardiac shadow appears enlarged.  Mildly prominent left hilar shadow. Compared to the previous film dated 4/4/15, the  air space shadowing seen in both lungs shows interval increase. The tip of the naso  gastric tube is projected over the mid / distal stomach. The tip of the tracheostomy  tube is in a satisfactory position relative to the bifurcation. The tip of the left  CVP line is over the SVC. Small bibasal effusions are present.    May need further action Finalised by: &lt;DOCTOR&gt;</w:t>
      </w:r>
    </w:p>
    <w:p>
      <w:r>
        <w:t>Accession Number: 438a0070f1afbbb72e80c4a5c2e80dc2b658f1262f07f6aa895a1c45db17f3fc</w:t>
      </w:r>
    </w:p>
    <w:p>
      <w:r>
        <w:t>Updated Date Time: 07/4/2015 6:59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