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25/1/2019 15:32</w:t>
      </w:r>
    </w:p>
    <w:p>
      <w:pPr>
        <w:pStyle w:val="Heading2"/>
      </w:pPr>
      <w:r>
        <w:t>Raw Radiology Report Extracted</w:t>
      </w:r>
    </w:p>
    <w:p>
      <w:r>
        <w:t>Visit Number: c6451b63df4f2245ca835eab965f5a76b5bdb4debae60474329dbab878107dd8</w:t>
      </w:r>
    </w:p>
    <w:p>
      <w:r>
        <w:t>Masked_PatientID: 4295</w:t>
      </w:r>
    </w:p>
    <w:p>
      <w:r>
        <w:t>Order ID: 88b5287526ff70899e6d08baade5852c38e6adbccff93a6a5242cd51e31be308</w:t>
      </w:r>
    </w:p>
    <w:p>
      <w:r>
        <w:t>Order Name: Chest X-ray, Erect</w:t>
      </w:r>
    </w:p>
    <w:p>
      <w:r>
        <w:t>Result Item Code: CHE-ER</w:t>
      </w:r>
    </w:p>
    <w:p>
      <w:r>
        <w:t>Performed Date Time: 25/1/2019 15:32</w:t>
      </w:r>
    </w:p>
    <w:p>
      <w:r>
        <w:t>Line Num: 1</w:t>
      </w:r>
    </w:p>
    <w:p>
      <w:r>
        <w:t>Text:          [ There is still pulmonary oedema deemed worse than on the last examination of 21/1/19.   NG tube tip is above the C/O junction.   May need further action Finalised by: &lt;DOCTOR&gt;</w:t>
      </w:r>
    </w:p>
    <w:p>
      <w:r>
        <w:t>Accession Number: cda111b29d2aac9db85a0b9346cdc845c2d290ffe333b7987e85d2abc6f3bba5</w:t>
      </w:r>
    </w:p>
    <w:p>
      <w:r>
        <w:t>Updated Date Time: 26/1/2019 8:09</w:t>
      </w:r>
    </w:p>
    <w:p>
      <w:pPr>
        <w:pStyle w:val="Heading2"/>
      </w:pPr>
      <w:r>
        <w:t>Layman Explanation</w:t>
      </w:r>
    </w:p>
    <w:p>
      <w:r>
        <w:t>The images show that there is still fluid in the lungs, which is worse than it was on the last examination. The feeding tube is in the correct position.  Further treatment may be needed.</w:t>
      </w:r>
    </w:p>
    <w:p>
      <w:pPr>
        <w:pStyle w:val="Heading2"/>
      </w:pPr>
      <w:r>
        <w:t>Summary</w:t>
      </w:r>
    </w:p>
    <w:p>
      <w:r>
        <w:t>## Image Type: Chest X-Ray</w:t>
        <w:br/>
        <w:br/>
        <w:t>### Summary:</w:t>
        <w:br/>
        <w:br/>
        <w:t xml:space="preserve">1. **Disease:** Pulmonary edema is mentioned, with the report noting it is "worse than on the last examination of 21/1/19." </w:t>
        <w:br/>
        <w:t>2. **Organs:** The report mentions the lungs (pulmonary edema) and the esophagus (NG tube tip).</w:t>
        <w:br/>
        <w:t>3. **Symptoms/Phenomenon:**  The report notes the pulmonary edema is "worse" than previously, which is a cause for concern.  It also indicates a need for "further action" due to the worsening edema. Additionally, the location of the NG tube tip being "above the C/O junction" is mentioned, potentially signifying a concern about the tube's placement.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