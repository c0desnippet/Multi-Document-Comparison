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4295, Performed Date: 25/4/2019 14:38</w:t>
      </w:r>
    </w:p>
    <w:p>
      <w:pPr>
        <w:pStyle w:val="Heading2"/>
      </w:pPr>
      <w:r>
        <w:t>Raw Radiology Report Extracted</w:t>
      </w:r>
    </w:p>
    <w:p>
      <w:r>
        <w:t>Visit Number: c6451b63df4f2245ca835eab965f5a76b5bdb4debae60474329dbab878107dd8</w:t>
      </w:r>
    </w:p>
    <w:p>
      <w:r>
        <w:t>Masked_PatientID: 4295</w:t>
      </w:r>
    </w:p>
    <w:p>
      <w:r>
        <w:t>Order ID: dd8e7ab4ea25ad8e3c0eda48f8c2286937c0d6746d9ad04990804133abca6117</w:t>
      </w:r>
    </w:p>
    <w:p>
      <w:r>
        <w:t>Order Name: Chest X-ray, Erect</w:t>
      </w:r>
    </w:p>
    <w:p>
      <w:r>
        <w:t>Result Item Code: CHE-ER</w:t>
      </w:r>
    </w:p>
    <w:p>
      <w:r>
        <w:t>Performed Date Time: 25/4/2019 14:38</w:t>
      </w:r>
    </w:p>
    <w:p>
      <w:r>
        <w:t>Line Num: 1</w:t>
      </w:r>
    </w:p>
    <w:p>
      <w:r>
        <w:t>Text:          [ Compared with the last examination n of 11/2/19, there is still ill-defined consolidation  in the left mid zone.   May need further action Finalised by: &lt;DOCTOR&gt;</w:t>
      </w:r>
    </w:p>
    <w:p>
      <w:r>
        <w:t>Accession Number: 6dfb1403ce55e1dbf1423d788279c2a20fc26777b800abf57823dc83a1f2236e</w:t>
      </w:r>
    </w:p>
    <w:p>
      <w:r>
        <w:t>Updated Date Time: 26/4/2019 7:23</w:t>
      </w:r>
    </w:p>
    <w:p>
      <w:pPr>
        <w:pStyle w:val="Heading2"/>
      </w:pPr>
      <w:r>
        <w:t>Layman Explanation</w:t>
      </w:r>
    </w:p>
    <w:p>
      <w:r>
        <w:t>The latest scan shows that there is still a thickened area in the middle section of the left lung. The doctor may recommend additional tests or treatment.</w:t>
      </w:r>
    </w:p>
    <w:p>
      <w:pPr>
        <w:pStyle w:val="Heading2"/>
      </w:pPr>
      <w:r>
        <w:t>Summary</w:t>
      </w:r>
    </w:p>
    <w:p>
      <w:r>
        <w:t>## Summary of Radiology Report:</w:t>
        <w:br/>
        <w:br/>
        <w:t>**Image Type:** Chest X-ray (likely a follow-up examination)</w:t>
        <w:br/>
        <w:br/>
        <w:t>**1. Disease(s):**</w:t>
        <w:br/>
        <w:br/>
        <w:t xml:space="preserve">* **Consolidation:**  Ill-defined consolidation is present in the left mid zone. This indicates an area of lung tissue that is filled with fluid or inflammatory cells, which can be a sign of infection, inflammation, or other lung conditions. </w:t>
        <w:br/>
        <w:br/>
        <w:t>**2. Organ(s):**</w:t>
        <w:br/>
        <w:br/>
        <w:t xml:space="preserve">* **Left Lung:** The report specifically mentions the left mid zone of the lung. </w:t>
        <w:br/>
        <w:br/>
        <w:t>**3. Symptoms/Concerns:**</w:t>
        <w:br/>
        <w:br/>
        <w:t>* **Persistence of Consolidation:**  The consolidation is still present compared to the previous examination, suggesting the condition is not improving. This raises concern and may require further investigation or treatment.</w:t>
        <w:br/>
        <w:t>* **Further Action:** The report states that "further action may be needed". This indicates a potential need for additional imaging, tests, or interventions.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