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01/7/2019 6:05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da09c7f63deeb77be90b2711710c659373fe080431cf5dc43576e7be2d86de66</w:t>
      </w:r>
    </w:p>
    <w:p>
      <w:r>
        <w:t>Order Name: Chest X-ray, Erect</w:t>
      </w:r>
    </w:p>
    <w:p>
      <w:r>
        <w:t>Result Item Code: CHE-ER</w:t>
      </w:r>
    </w:p>
    <w:p>
      <w:r>
        <w:t>Performed Date Time: 01/7/2019 6:05</w:t>
      </w:r>
    </w:p>
    <w:p>
      <w:r>
        <w:t>Line Num: 1</w:t>
      </w:r>
    </w:p>
    <w:p>
      <w:r>
        <w:t>Text: Post-MVR and tricuspid annuloplasty;  there is mild pulmonary oedema.  The heart  is not enlarged.  The aorta is unfurled. i Report Indicator: May need further action Finalised by: &lt;DOCTOR&gt;</w:t>
      </w:r>
    </w:p>
    <w:p>
      <w:r>
        <w:t>Accession Number: 8be0f6a6076c8bedd85ed910dd39ea425ca1fc1ccbca6a8225934eec1b327104</w:t>
      </w:r>
    </w:p>
    <w:p>
      <w:r>
        <w:t>Updated Date Time: 02/7/2019 6:30</w:t>
      </w:r>
    </w:p>
    <w:p>
      <w:pPr>
        <w:pStyle w:val="Heading2"/>
      </w:pPr>
      <w:r>
        <w:t>Layman Explanation</w:t>
      </w:r>
    </w:p>
    <w:p>
      <w:r>
        <w:t>The scan shows that your heart is normal size and the major blood vessel in your chest (aorta) is healthy.  However, there is a small amount of fluid in your lungs.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 xml:space="preserve">**Image type:** Chest X-ray </w:t>
        <w:br/>
        <w:br/>
        <w:t xml:space="preserve">**1. Disease(s):** </w:t>
        <w:br/>
        <w:t>- **Mild pulmonary oedema:** This indicates fluid buildup in the lungs, potentially due to heart failure.</w:t>
        <w:br/>
        <w:br/>
        <w:t>**2. Organs:**</w:t>
        <w:br/>
        <w:t>- **Heart:**  Not enlarged.</w:t>
        <w:br/>
        <w:t>- **Aorta:** Unfurled (meaning it's not abnormally curved or constricted).</w:t>
        <w:br/>
        <w:t>- **Lungs:** Mild pulmonary oedema present.</w:t>
        <w:br/>
        <w:br/>
        <w:t>**3. Symptoms or Phenomena:**</w:t>
        <w:br/>
        <w:t>- **Post-MVR and tricuspid annuloplasty:** These are surgical procedures (MVR - Mitral Valve Replacement, Tricuspid Annuloplasty - surgical repair of the tricuspid valve) likely performed in the past. This information might indicate a history of heart disease.</w:t>
        <w:br/>
        <w:br/>
        <w:t>**Report Indicator:** May need further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