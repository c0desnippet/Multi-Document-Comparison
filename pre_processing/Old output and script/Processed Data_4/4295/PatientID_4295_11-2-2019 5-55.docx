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11/2/2019 5:55</w:t>
      </w:r>
    </w:p>
    <w:p>
      <w:pPr>
        <w:pStyle w:val="Heading2"/>
      </w:pPr>
      <w:r>
        <w:t>Raw Radiology Report Extracted</w:t>
      </w:r>
    </w:p>
    <w:p>
      <w:r>
        <w:t>Visit Number: c6451b63df4f2245ca835eab965f5a76b5bdb4debae60474329dbab878107dd8</w:t>
      </w:r>
    </w:p>
    <w:p>
      <w:r>
        <w:t>Masked_PatientID: 4295</w:t>
      </w:r>
    </w:p>
    <w:p>
      <w:r>
        <w:t>Order ID: ac1001920db6b6fdc7d4790000d0619324f4552ffa7169b107a6665f2bea852b</w:t>
      </w:r>
    </w:p>
    <w:p>
      <w:r>
        <w:t>Order Name: Chest X-ray, Erect</w:t>
      </w:r>
    </w:p>
    <w:p>
      <w:r>
        <w:t>Result Item Code: CHE-ER</w:t>
      </w:r>
    </w:p>
    <w:p>
      <w:r>
        <w:t>Performed Date Time: 11/2/2019 5:55</w:t>
      </w:r>
    </w:p>
    <w:p>
      <w:r>
        <w:t>Line Num: 1</w:t>
      </w:r>
    </w:p>
    <w:p>
      <w:r>
        <w:t>Text:       HISTORY routine REPORT  CHEST – MOBILE SUPINE The tip of the tracheostomy tube is in a satisfactory position.  The tip of the feeding  tube is projected beyond the field of view but is distal to the gastro-oesophageal  junction.  Evidence of previous sternotomy.  The mitral valve annular prosthesis  noted. The heart size cannot be accurately assessed. Patchy airspace opacities are seen in the left mid and lower zones.  Left pleural  effusion noted.   Known / Minor Finalised by: &lt;DOCTOR&gt;</w:t>
      </w:r>
    </w:p>
    <w:p>
      <w:r>
        <w:t>Accession Number: 022aa35c157c0b76db413a9ac78f54f58d5e959553225aab168e182098e67532</w:t>
      </w:r>
    </w:p>
    <w:p>
      <w:r>
        <w:t>Updated Date Time: 12/2/2019 14:31</w:t>
      </w:r>
    </w:p>
    <w:p>
      <w:pPr>
        <w:pStyle w:val="Heading2"/>
      </w:pPr>
      <w:r>
        <w:t>Layman Explanation</w:t>
      </w:r>
    </w:p>
    <w:p>
      <w:r>
        <w:t>The breathing tube is in the right place. The feeding tube is below the point where the food pipe meets the stomach. There is a scar from a previous heart surgery.  There is a device in the heart to help it work. It is hard to tell the size of the heart. There are some cloudy areas in the left side of the lungs. There is fluid around the left lung.</w:t>
      </w:r>
    </w:p>
    <w:p>
      <w:pPr>
        <w:pStyle w:val="Heading2"/>
      </w:pPr>
      <w:r>
        <w:t>Summary</w:t>
      </w:r>
    </w:p>
    <w:p>
      <w:r>
        <w:t>## Summary of Radiology Report:</w:t>
        <w:br/>
        <w:br/>
        <w:t>**Image Type:** Chest X-ray (Mobile Supine)</w:t>
        <w:br/>
        <w:br/>
        <w:t>**1. Diseases Mentioned:**</w:t>
        <w:br/>
        <w:br/>
        <w:t>* **Left Pleural Effusion:** This refers to an abnormal buildup of fluid in the space between the lung and the chest wall (pleural space) on the left side.</w:t>
        <w:br/>
        <w:br/>
        <w:t>**2. Organs Mentioned:**</w:t>
        <w:br/>
        <w:br/>
        <w:t>* **Trachea:** The tip of the tracheostomy tube is in a satisfactory position.</w:t>
        <w:br/>
        <w:t xml:space="preserve">* **Esophagus:**  The feeding tube is distal to the gastro-oesophageal junction (the point where the esophagus connects to the stomach). </w:t>
        <w:br/>
        <w:t xml:space="preserve">* **Heart:**  A mitral valve annular prosthesis is present. The heart size cannot be accurately assessed. </w:t>
        <w:br/>
        <w:t>* **Lungs:** Patchy airspace opacities are seen in the left mid and lower zones.</w:t>
        <w:br/>
        <w:br/>
        <w:t>**3. Symptoms or Phenomenon of Concern:**</w:t>
        <w:br/>
        <w:br/>
        <w:t>* **Patchy airspace opacities:**  These suggest areas of abnormal density within the lung, potentially indicating infection, inflammation, or fluid accumulation.</w:t>
        <w:br/>
        <w:t xml:space="preserve">* **Left pleural effusion:** This can be a sign of underlying medical conditions such as pneumonia, heart failure, or cancer. </w:t>
        <w:br/>
        <w:t>* **Previous sternotomy:** This indicates a past surgical procedure on the chest wall, potentially related to 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