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09/10/2018 5:35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2cfdedc14ec26435e20e6ddb225ded7e84e04020be0beb451cabcab429913891</w:t>
      </w:r>
    </w:p>
    <w:p>
      <w:r>
        <w:t>Order Name: Chest X-ray</w:t>
      </w:r>
    </w:p>
    <w:p>
      <w:r>
        <w:t>Result Item Code: CHE-NOV</w:t>
      </w:r>
    </w:p>
    <w:p>
      <w:r>
        <w:t>Performed Date Time: 09/10/2018 5:35</w:t>
      </w:r>
    </w:p>
    <w:p>
      <w:r>
        <w:t>Line Num: 1</w:t>
      </w:r>
    </w:p>
    <w:p>
      <w:r>
        <w:t>Text:       HISTORY pneumonia REPORT Cardiac shadow appears enlarged on this projection. There is extensive air space  shadowing seen in both lung fields not significantly improved since the previous  film of 5/10/18. Left basal effusion is present. There appears to be loculated fluid  seen abutting the right lower inner chest wall. The tip of the tracheostomy tube  is 6 cm relative to the bifurcation.   May need further action Finalised by: &lt;DOCTOR&gt;</w:t>
      </w:r>
    </w:p>
    <w:p>
      <w:r>
        <w:t>Accession Number: 64af979a059c57262f138b3127e2272a4244a945ac56976f7b9dc3fffb9692d3</w:t>
      </w:r>
    </w:p>
    <w:p>
      <w:r>
        <w:t>Updated Date Time: 10/10/2018 8:02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