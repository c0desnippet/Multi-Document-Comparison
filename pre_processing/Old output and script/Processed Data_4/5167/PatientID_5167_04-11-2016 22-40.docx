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5167, Performed Date: 04/11/2016 22:40</w:t>
      </w:r>
    </w:p>
    <w:p>
      <w:pPr>
        <w:pStyle w:val="Heading2"/>
      </w:pPr>
      <w:r>
        <w:t>Raw Radiology Report Extracted</w:t>
      </w:r>
    </w:p>
    <w:p>
      <w:r>
        <w:t>Visit Number: 606dc24a263ca09ad6e34dd07c189e61be59b08ec28510c1b187ce32c690105c</w:t>
      </w:r>
    </w:p>
    <w:p>
      <w:r>
        <w:t>Masked_PatientID: 5167</w:t>
      </w:r>
    </w:p>
    <w:p>
      <w:r>
        <w:t>Order ID: b659112f3b3ae5a3533a13e190512c1af4716f2f82d8c0871f9f5443e4055edc</w:t>
      </w:r>
    </w:p>
    <w:p>
      <w:r>
        <w:t>Order Name: Chest X-ray</w:t>
      </w:r>
    </w:p>
    <w:p>
      <w:r>
        <w:t>Result Item Code: CHE-NOV</w:t>
      </w:r>
    </w:p>
    <w:p>
      <w:r>
        <w:t>Performed Date Time: 04/11/2016 22:40</w:t>
      </w:r>
    </w:p>
    <w:p>
      <w:r>
        <w:t>Line Num: 1</w:t>
      </w:r>
    </w:p>
    <w:p>
      <w:r>
        <w:t>Text:       HISTORY Post op REPORT There is very gross cardiomegaly in spite of the projection. There is splaying of  the carina. Patchy linear air space shadowing is noted in the left lung base. Compared  to the previous film dated 4/11/16 (9:21 hrs), the mass-like focus of consolidation  seen in the right mid/superior lower zones appear more prominent. The tip of the   chest tube is projected over the right mid zone. No overt pneumothorax. The tip  of the CVP line is projected over the distal IJ / proximal innominate. Midline sternotomy  sutures, pericardial drain and prosthetic valve noted.   May need further action Finalised by: &lt;DOCTOR&gt;</w:t>
      </w:r>
    </w:p>
    <w:p>
      <w:r>
        <w:t>Accession Number: 050885952661effe799a59fbd332a908ff32db658ab4a90aa8dd32f727c97d09</w:t>
      </w:r>
    </w:p>
    <w:p>
      <w:r>
        <w:t>Updated Date Time: 05/11/2016 7:03</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