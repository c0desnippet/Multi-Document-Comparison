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3140, Performed Date: 22/5/2019 11:00</w:t>
      </w:r>
    </w:p>
    <w:p>
      <w:pPr>
        <w:pStyle w:val="Heading2"/>
      </w:pPr>
      <w:r>
        <w:t>Raw Radiology Report Extracted</w:t>
      </w:r>
    </w:p>
    <w:p>
      <w:r>
        <w:t>Visit Number: 3c9febe0465aa9d5de3b67d71e0c8df1a6f758c77f8063c30934ec8b941a0539</w:t>
      </w:r>
    </w:p>
    <w:p>
      <w:r>
        <w:t>Masked_PatientID: 3140</w:t>
      </w:r>
    </w:p>
    <w:p>
      <w:r>
        <w:t>Order ID: cbebc7a8967d02f48c0edd5be3e67908e0e6d69c5d21ab25d4374e774988b5f2</w:t>
      </w:r>
    </w:p>
    <w:p>
      <w:r>
        <w:t>Order Name: Chest X-ray</w:t>
      </w:r>
    </w:p>
    <w:p>
      <w:r>
        <w:t>Result Item Code: CHE-NOV</w:t>
      </w:r>
    </w:p>
    <w:p>
      <w:r>
        <w:t>Performed Date Time: 22/5/2019 11:00</w:t>
      </w:r>
    </w:p>
    <w:p>
      <w:r>
        <w:t>Line Num: 1</w:t>
      </w:r>
    </w:p>
    <w:p>
      <w:r>
        <w:t>Text: HISTORY  b/g CKD stage 4, COPD subjective complaints of SOB ?fluid overload vs COPD exacerbation REPORT Even though this is an AP projection, the cardiac shadow appears enlarged. No gross  consolidation seen in the visualized lung fields. Upper lobe veins appear mildly  prominent.   Report Indicator: Known / Minor Finalised by: &lt;DOCTOR&gt;</w:t>
      </w:r>
    </w:p>
    <w:p>
      <w:r>
        <w:t>Accession Number: 8bc1762cf370024a8eef3f88c391ca205a1a3047de3a0f528404048fa6b94ac0</w:t>
      </w:r>
    </w:p>
    <w:p>
      <w:r>
        <w:t>Updated Date Time: 23/5/2019 15:53</w:t>
      </w:r>
    </w:p>
    <w:p>
      <w:pPr>
        <w:pStyle w:val="Heading2"/>
      </w:pPr>
      <w:r>
        <w:t>Layman Explanation</w:t>
      </w:r>
    </w:p>
    <w:p>
      <w:r>
        <w:t>The patient's heart appears larger than normal on the X-ray. The lungs look clear, but the veins in the upper part of the lungs are a little more noticeable than usual.</w:t>
      </w:r>
    </w:p>
    <w:p>
      <w:pPr>
        <w:pStyle w:val="Heading2"/>
      </w:pPr>
      <w:r>
        <w:t>Summary</w:t>
      </w:r>
    </w:p>
    <w:p>
      <w:r>
        <w:t>## Radiology Report Summary:</w:t>
        <w:br/>
        <w:br/>
        <w:t>**Image Type:** Chest X-ray (AP projection)</w:t>
        <w:br/>
        <w:br/>
        <w:t>**1. Diseases:**</w:t>
        <w:br/>
        <w:br/>
        <w:t>* **Chronic Kidney Disease (CKD) Stage 4:**  Mentioned in the patient history.</w:t>
        <w:br/>
        <w:t>* **Chronic Obstructive Pulmonary Disease (COPD):** Mentioned in the patient history.</w:t>
        <w:br/>
        <w:t>* **Possible Fluid Overload:**  Patient's subjective complaint of shortness of breath (SOB) raises the possibility of fluid overload.</w:t>
        <w:br/>
        <w:t>* **Possible COPD Exacerbation:** Patient's subjective complaint of SOB also raises the possibility of a COPD exacerbation.</w:t>
        <w:br/>
        <w:br/>
        <w:t>**2. Organs:**</w:t>
        <w:br/>
        <w:br/>
        <w:t xml:space="preserve">* **Heart:**  Appears enlarged on the chest x-ray. </w:t>
        <w:br/>
        <w:t>* **Lungs:** No gross consolidation seen in the visualized lung fields. Upper lobe veins appear mildly prominent.</w:t>
        <w:br/>
        <w:br/>
        <w:t>**3. Symptoms or Phenomena of Concern:**</w:t>
        <w:br/>
        <w:br/>
        <w:t xml:space="preserve">* **Enlarged Cardiac Shadow:**  This finding on the chest x-ray could be related to fluid overload, heart failure, or other cardiac issues. </w:t>
        <w:br/>
        <w:t xml:space="preserve">* **Mildly Prominent Upper Lobe Veins:** This finding could be a sign of increased pressure in the pulmonary circulation, potentially due to fluid overload or other underlying conditions. </w:t>
        <w:br/>
        <w:t>* **Shortness of Breath (SOB):** Patient's subjective complaint raises concerns about the potential for fluid overload or COPD exacerbation.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