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3140, Performed Date: 14/5/2019 19:50</w:t>
      </w:r>
    </w:p>
    <w:p>
      <w:pPr>
        <w:pStyle w:val="Heading2"/>
      </w:pPr>
      <w:r>
        <w:t>Raw Radiology Report Extracted</w:t>
      </w:r>
    </w:p>
    <w:p>
      <w:r>
        <w:t>Visit Number: 3c9febe0465aa9d5de3b67d71e0c8df1a6f758c77f8063c30934ec8b941a0539</w:t>
      </w:r>
    </w:p>
    <w:p>
      <w:r>
        <w:t>Masked_PatientID: 3140</w:t>
      </w:r>
    </w:p>
    <w:p>
      <w:r>
        <w:t>Order ID: 6c8e7b86c24a9d1f66e7069a3b6585965f1ac2e625697f0ebd2d2c8e73f49f36</w:t>
      </w:r>
    </w:p>
    <w:p>
      <w:r>
        <w:t>Order Name: Chest X-ray</w:t>
      </w:r>
    </w:p>
    <w:p>
      <w:r>
        <w:t>Result Item Code: CHE-NOV</w:t>
      </w:r>
    </w:p>
    <w:p>
      <w:r>
        <w:t>Performed Date Time: 14/5/2019 19:50</w:t>
      </w:r>
    </w:p>
    <w:p>
      <w:r>
        <w:t>Line Num: 1</w:t>
      </w:r>
    </w:p>
    <w:p>
      <w:r>
        <w:t>Text: HISTORY  Desaturation REPORT Small right pleural effusion is seen. No pulmonary collapse consolidation is seen. Report Indicator: Known \ Minor Finalised by: &lt;DOCTOR&gt;</w:t>
      </w:r>
    </w:p>
    <w:p>
      <w:r>
        <w:t>Accession Number: 638e99dc83258167817edcd39d68468befa7ce5b5626ba6b13e97c4aa4a19e2d</w:t>
      </w:r>
    </w:p>
    <w:p>
      <w:r>
        <w:t>Updated Date Time: 16/5/2019 7:59</w:t>
      </w:r>
    </w:p>
    <w:p>
      <w:pPr>
        <w:pStyle w:val="Heading2"/>
      </w:pPr>
      <w:r>
        <w:t>Layman Explanation</w:t>
      </w:r>
    </w:p>
    <w:p>
      <w:r>
        <w:t>The scan shows a small amount of fluid in the right lung. There is no evidence of collapsed or thickened lung tissue.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</w:t>
        <w:br/>
        <w:br/>
        <w:t>**1. Diseases:**</w:t>
        <w:br/>
        <w:t>* **Right Pleural Effusion:** A small right pleural effusion is present.</w:t>
        <w:br/>
        <w:br/>
        <w:t>**2. Organs:**</w:t>
        <w:br/>
        <w:t>* **Lungs:** No pulmonary collapse or consolidation is observed.</w:t>
        <w:br/>
        <w:t>* **Pleura:** A small right pleural effusion is present.</w:t>
        <w:br/>
        <w:br/>
        <w:t>**3. Symptoms/Concerns:**</w:t>
        <w:br/>
        <w:t>* **Desaturation:** This term is mentioned in the history section, but no further information is provided in the report.  It could be a reason for the chest x-ray.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