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11/2/2017 14:15</w:t>
      </w:r>
    </w:p>
    <w:p>
      <w:pPr>
        <w:pStyle w:val="Heading2"/>
      </w:pPr>
      <w:r>
        <w:t>Raw Radiology Report Extracted</w:t>
      </w:r>
    </w:p>
    <w:p>
      <w:r>
        <w:t>Visit Number: 56381090c37f73b8cfe3535c2ddd282889b19d3bc6721c74d3b04fe1cf5829bc</w:t>
      </w:r>
    </w:p>
    <w:p>
      <w:r>
        <w:t>Masked_PatientID: 4964</w:t>
      </w:r>
    </w:p>
    <w:p>
      <w:r>
        <w:t>Order ID: cfd7b5cf1cb0474f477364a31bd68dfcec36371a93903556069e529898b43cbb</w:t>
      </w:r>
    </w:p>
    <w:p>
      <w:r>
        <w:t>Order Name: Chest X-ray</w:t>
      </w:r>
    </w:p>
    <w:p>
      <w:r>
        <w:t>Result Item Code: CHE-NOV</w:t>
      </w:r>
    </w:p>
    <w:p>
      <w:r>
        <w:t>Performed Date Time: 11/2/2017 14:15</w:t>
      </w:r>
    </w:p>
    <w:p>
      <w:r>
        <w:t>Line Num: 1</w:t>
      </w:r>
    </w:p>
    <w:p>
      <w:r>
        <w:t>Text:       HISTORY desat REPORT CHEST Even though this is an AP film, the cardiac shadow appears enlarged.  Extensive patchy nodular air space shadowing is seen in both lung fields, not significantly  improved since the film of 2/2/17.The tip of the CVP line is projected over the  superior vena cava.   May need further action Finalised by: &lt;DOCTOR&gt;</w:t>
      </w:r>
    </w:p>
    <w:p>
      <w:r>
        <w:t>Accession Number: 393231fe16df007ec43e82251bb45d4ec836e1855c99570c77faaa37b0219af4</w:t>
      </w:r>
    </w:p>
    <w:p>
      <w:r>
        <w:t>Updated Date Time: 13/2/2017 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