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5294, Performed Date: 17/11/2016 7:24</w:t>
      </w:r>
    </w:p>
    <w:p>
      <w:pPr>
        <w:pStyle w:val="Heading2"/>
      </w:pPr>
      <w:r>
        <w:t>Raw Radiology Report Extracted</w:t>
      </w:r>
    </w:p>
    <w:p>
      <w:r>
        <w:t>Visit Number: c0b511c49df2ff2552897cb1436c14d9dbf5957acab8dd42b015a253ff3eadbd</w:t>
      </w:r>
    </w:p>
    <w:p>
      <w:r>
        <w:t>Masked_PatientID: 5294</w:t>
      </w:r>
    </w:p>
    <w:p>
      <w:r>
        <w:t>Order ID: a508c1b2d2c1959866eace90c4f8f22cc8b7b8670a3bb86fa330d47cda1d17c0</w:t>
      </w:r>
    </w:p>
    <w:p>
      <w:r>
        <w:t>Order Name: Chest X-ray</w:t>
      </w:r>
    </w:p>
    <w:p>
      <w:r>
        <w:t>Result Item Code: CHE-NOV</w:t>
      </w:r>
    </w:p>
    <w:p>
      <w:r>
        <w:t>Performed Date Time: 17/11/2016 7:24</w:t>
      </w:r>
    </w:p>
    <w:p>
      <w:r>
        <w:t>Line Num: 1</w:t>
      </w:r>
    </w:p>
    <w:p>
      <w:r>
        <w:t>Text:       HISTORY APO REPORT The previous chest radiograph of 15 November 2016 was reviewed. Even allowing for the AP projection, heart appears enlarged. The aorta demonstrates calcification. There is a small right pleural effusion.  No gross focal consolidation is evident.   Known / Minor  Finalised by: &lt;DOCTOR&gt;</w:t>
      </w:r>
    </w:p>
    <w:p>
      <w:r>
        <w:t>Accession Number: 31f8dd95b77d6772d07313b767f6fdde4f586c8ba598d333e4ef36a8d7dcb878</w:t>
      </w:r>
    </w:p>
    <w:p>
      <w:r>
        <w:t>Updated Date Time: 18/11/2016 11:48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