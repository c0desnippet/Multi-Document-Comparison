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2312, Performed Date: 21/1/2015 16:32</w:t>
      </w:r>
    </w:p>
    <w:p>
      <w:pPr>
        <w:pStyle w:val="Heading2"/>
      </w:pPr>
      <w:r>
        <w:t>Raw Radiology Report Extracted</w:t>
      </w:r>
    </w:p>
    <w:p>
      <w:r>
        <w:t>Visit Number: 4df832b80bef64a4c5ec1e98b2081f1169d8a6526eed14b33b01f2661829b02e</w:t>
      </w:r>
    </w:p>
    <w:p>
      <w:r>
        <w:t>Masked_PatientID: 2312</w:t>
      </w:r>
    </w:p>
    <w:p>
      <w:r>
        <w:t>Order ID: 5a98717a54ee1a4b79c2702700271023afd3a2b55b0cb17e0187ff99012af5b9</w:t>
      </w:r>
    </w:p>
    <w:p>
      <w:r>
        <w:t>Order Name: Chest X-ray</w:t>
      </w:r>
    </w:p>
    <w:p>
      <w:r>
        <w:t>Result Item Code: CHE-NOV</w:t>
      </w:r>
    </w:p>
    <w:p>
      <w:r>
        <w:t>Performed Date Time: 21/1/2015 16:32</w:t>
      </w:r>
    </w:p>
    <w:p>
      <w:r>
        <w:t>Line Num: 1</w:t>
      </w:r>
    </w:p>
    <w:p>
      <w:r>
        <w:t>Text:       HISTORY SOB. REPORT There is gross cardiomegaly in spite of the projection. Increased shadowing seen  in both peri hilar regions is suggestive of some degree of cardiac decompensation/fluid  overload. There is a small right basal effusion seen tracking up the inner chest  wall. Midline sternotomy sutures noted.   May need further action Finalised by: &lt;DOCTOR&gt;</w:t>
      </w:r>
    </w:p>
    <w:p>
      <w:r>
        <w:t>Accession Number: 715bec36afaf7086884ad342f0cf221a3f3dd0554526e3f5658b5c648df7d4e5</w:t>
      </w:r>
    </w:p>
    <w:p>
      <w:r>
        <w:t>Updated Date Time: 22/1/2015 13:42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