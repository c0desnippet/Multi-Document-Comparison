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27/9/2016 11:00</w:t>
      </w:r>
    </w:p>
    <w:p>
      <w:pPr>
        <w:pStyle w:val="Heading2"/>
      </w:pPr>
      <w:r>
        <w:t>Raw Radiology Report Extracted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8ae21de7e4f843c360a2daadfd311c99f7049472b69c098d3123ce252bba7f84</w:t>
      </w:r>
    </w:p>
    <w:p>
      <w:r>
        <w:t>Order Name: Chest X-ray</w:t>
      </w:r>
    </w:p>
    <w:p>
      <w:r>
        <w:t>Result Item Code: CHE-NOV</w:t>
      </w:r>
    </w:p>
    <w:p>
      <w:r>
        <w:t>Performed Date Time: 27/9/2016 11:00</w:t>
      </w:r>
    </w:p>
    <w:p>
      <w:r>
        <w:t>Line Num: 1</w:t>
      </w:r>
    </w:p>
    <w:p>
      <w:r>
        <w:t>Text:       HISTORY Sepsis REPORT AP sitting film. Comparison is made with the chest x-ray of 13 September 2016. There are again multiple patches of air-space consolidation in the lungs, not significantly  changed from the last chest x-ray.  The appearance is consistent with a pneumonia.   Known / Minor  Finalised by: &lt;DOCTOR&gt;</w:t>
      </w:r>
    </w:p>
    <w:p>
      <w:r>
        <w:t>Accession Number: b57fbdcda86ff099d2df767e7b3b12be270979ad0d694adc1b2e20fdda5ebc8e</w:t>
      </w:r>
    </w:p>
    <w:p>
      <w:r>
        <w:t>Updated Date Time: 27/9/2016 15:17</w:t>
      </w:r>
    </w:p>
    <w:p>
      <w:pPr>
        <w:pStyle w:val="Heading2"/>
      </w:pPr>
      <w:r>
        <w:t>Layman Explanation</w:t>
      </w:r>
    </w:p>
    <w:p>
      <w:r>
        <w:t>The x-ray shows areas of infection in the lungs, similar to what was seen on a previous x-ray. This is consistent with pneumonia.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(AP sitting film)</w:t>
        <w:br/>
        <w:br/>
        <w:t>**1. Disease(s):**</w:t>
        <w:br/>
        <w:t xml:space="preserve">* Pneumonia: Multiple patches of air-space consolidation in the lungs are present, consistent with pneumonia. </w:t>
        <w:br/>
        <w:br/>
        <w:t>**2. Organ(s):**</w:t>
        <w:br/>
        <w:t>* Lungs:  Multiple patches of air-space consolidation are seen in the lungs.</w:t>
        <w:br/>
        <w:br/>
        <w:t>**3. Symptoms or Phenomena:**</w:t>
        <w:br/>
        <w:t>* The appearance of the lungs has not significantly changed from the previous chest x-ray taken on September 13, 2016.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