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4401, Performed Date: 22/12/2017 10:16</w:t>
      </w:r>
    </w:p>
    <w:p>
      <w:pPr>
        <w:pStyle w:val="Heading2"/>
      </w:pPr>
      <w:r>
        <w:t>Raw Radiology Report Extracted</w:t>
      </w:r>
    </w:p>
    <w:p>
      <w:r>
        <w:t>Visit Number: dbb85b6d8c1d96d50d35cf8db40abfe515b26329d218263c1d6da248f18d47c0</w:t>
      </w:r>
    </w:p>
    <w:p>
      <w:r>
        <w:t>Masked_PatientID: 4401</w:t>
      </w:r>
    </w:p>
    <w:p>
      <w:r>
        <w:t>Order ID: f90ca184bb5a805f968c7bf3ba457f85d78617223dfa96502c6a95ba4e7718b0</w:t>
      </w:r>
    </w:p>
    <w:p>
      <w:r>
        <w:t>Order Name: Chest X-ray</w:t>
      </w:r>
    </w:p>
    <w:p>
      <w:r>
        <w:t>Result Item Code: CHE-NOV</w:t>
      </w:r>
    </w:p>
    <w:p>
      <w:r>
        <w:t>Performed Date Time: 22/12/2017 10:16</w:t>
      </w:r>
    </w:p>
    <w:p>
      <w:r>
        <w:t>Line Num: 1</w:t>
      </w:r>
    </w:p>
    <w:p>
      <w:r>
        <w:t>Text:          [ The heart is enlarged.  There is suggestion of incipient pulmonary oedema.  The aorta  is unfurled. May need further action Finalised by: &lt;DOCTOR&gt;</w:t>
      </w:r>
    </w:p>
    <w:p>
      <w:r>
        <w:t>Accession Number: b4d1c3888efeb45a71ddfad700351ad72201b489f23b0f063af88b4f1abb8cc1</w:t>
      </w:r>
    </w:p>
    <w:p>
      <w:r>
        <w:t>Updated Date Time: 23/12/2017 10:15</w:t>
      </w:r>
    </w:p>
    <w:p>
      <w:pPr>
        <w:pStyle w:val="Heading2"/>
      </w:pPr>
      <w:r>
        <w:t>Layman Explanation</w:t>
      </w:r>
    </w:p>
    <w:p>
      <w:r>
        <w:t>The heart is bigger than it should be. There are signs of possible fluid buildup in the lungs. The aorta, a major blood vessel, is not narrowed. More tests or treatment may be needed.</w:t>
      </w:r>
    </w:p>
    <w:p>
      <w:pPr>
        <w:pStyle w:val="Heading2"/>
      </w:pPr>
      <w:r>
        <w:t>Summary</w:t>
      </w:r>
    </w:p>
    <w:p>
      <w:r>
        <w:t>**Image Type:** Chest X-ray</w:t>
        <w:br/>
        <w:br/>
        <w:t>**Summary:**</w:t>
        <w:br/>
        <w:br/>
        <w:t>**1. Diseases:**</w:t>
        <w:br/>
        <w:br/>
        <w:t>* **Incipient pulmonary edema:**  There is a suggestion of early pulmonary edema.</w:t>
        <w:br/>
        <w:br/>
        <w:t>**2. Organs:**</w:t>
        <w:br/>
        <w:br/>
        <w:t>* **Heart:** Enlarged</w:t>
        <w:br/>
        <w:t>* **Aorta:** Unfurled</w:t>
        <w:br/>
        <w:br/>
        <w:t>**3. Symptoms/Concerns:**</w:t>
        <w:br/>
        <w:br/>
        <w:t>* **Enlarged heart:**  This suggests a potential cardiac issue.</w:t>
        <w:br/>
        <w:t>* **Incipient pulmonary edema:**  This indicates early fluid accumulation in the lungs, potentially a sign of heart failure or other conditions.</w:t>
        <w:br/>
        <w:t>* **Unfurled aorta:** This might indicate an aortic aneurysm or other aortic abnormalities.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