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01/10/2016 13:06</w:t>
      </w:r>
    </w:p>
    <w:p>
      <w:pPr>
        <w:pStyle w:val="Heading2"/>
      </w:pPr>
      <w:r>
        <w:t>Raw Radiology Report Extracted</w:t>
      </w:r>
    </w:p>
    <w:p>
      <w:r>
        <w:t>Visit Number: 8b1b82d771c1b1dc9bf0a5c1639c9473d1bc9608ce57324caa58b2fcb16b6d16</w:t>
      </w:r>
    </w:p>
    <w:p>
      <w:r>
        <w:t>Masked_PatientID: 4401</w:t>
      </w:r>
    </w:p>
    <w:p>
      <w:r>
        <w:t>Order ID: 04f33a048fbf8a1a5ffd71fbe4fa0e0981c02fd29cb645ef40d2ef650646ddf3</w:t>
      </w:r>
    </w:p>
    <w:p>
      <w:r>
        <w:t>Order Name: Chest X-ray, Erect</w:t>
      </w:r>
    </w:p>
    <w:p>
      <w:r>
        <w:t>Result Item Code: CHE-ER</w:t>
      </w:r>
    </w:p>
    <w:p>
      <w:r>
        <w:t>Performed Date Time: 01/10/2016 13:06</w:t>
      </w:r>
    </w:p>
    <w:p>
      <w:r>
        <w:t>Line Num: 1</w:t>
      </w:r>
    </w:p>
    <w:p>
      <w:r>
        <w:t>Text:       HISTORY DC on 29/9/16 after right hip THR, gout flare, post op infection Fell yesterday on buttocks-low back pain Noted bilateral LL swelling since then with worsening left knee pain, REPORT  The radiograph on 27 September 2016 isreviewed. The heart size cannot be accurately assessed.  Aortic atherosclerosis is seen.  There  is venous congestion.   Diffuse consolidations in both lungs are worse compared to prior radiograph. Small bilateral pleural effusions are seen. Round calcification in the right hypochondrium is probably a gallstone. Vertebral spondylosis is noted.   May need further action Finalised by: &lt;DOCTOR&gt;</w:t>
      </w:r>
    </w:p>
    <w:p>
      <w:r>
        <w:t>Accession Number: f191bc23c36526c1fbf61569af512b39cf70bab8797f2ecc655c962613887ac2</w:t>
      </w:r>
    </w:p>
    <w:p>
      <w:r>
        <w:t>Updated Date Time: 02/10/2016 7:32</w:t>
      </w:r>
    </w:p>
    <w:p>
      <w:pPr>
        <w:pStyle w:val="Heading2"/>
      </w:pPr>
      <w:r>
        <w:t>Layman Explanation</w:t>
      </w:r>
    </w:p>
    <w:p>
      <w:r>
        <w:t>The images show that your heart size can't be determined from the pictures. The pictures also show some hardening of the arteries in your aorta.  There's some fluid build-up in your veins.  The pictures show more areas of inflammation in both your lungs compared to previous pictures. There's also some fluid around your lungs.  A small, round calcium deposit in your right upper abdomen is likely a gallstone. Your spine shows some age-related wear and tear.  More tests might be needed.</w:t>
      </w:r>
    </w:p>
    <w:p>
      <w:pPr>
        <w:pStyle w:val="Heading2"/>
      </w:pPr>
      <w:r>
        <w:t>Summary</w:t>
      </w:r>
    </w:p>
    <w:p>
      <w:r>
        <w:t>**Image Type:** Radiograph</w:t>
        <w:br/>
        <w:br/>
        <w:t>**Summary:**</w:t>
        <w:br/>
        <w:br/>
        <w:t>**1. Diseases:**</w:t>
        <w:br/>
        <w:br/>
        <w:t xml:space="preserve">* **Aortic atherosclerosis:**  Present, as observed on the radiograph. </w:t>
        <w:br/>
        <w:t xml:space="preserve">* **Venous congestion:** Present. </w:t>
        <w:br/>
        <w:t>* **Gout flare:**  Mentioned in the patient history, but no information is provided regarding its current status.</w:t>
        <w:br/>
        <w:t xml:space="preserve">* **Post-operative infection:** Mentioned in the patient history, but no information is provided regarding its current status. </w:t>
        <w:br/>
        <w:t xml:space="preserve">* **Vertebral spondylosis:**  Noted on the radiograph. </w:t>
        <w:br/>
        <w:t>* **Gallstone:**  Likely present, based on the round calcification in the right hypochondrium.</w:t>
        <w:br/>
        <w:br/>
        <w:t>**2. Organs:**</w:t>
        <w:br/>
        <w:br/>
        <w:t>* **Heart:** Size cannot be accurately assessed.</w:t>
        <w:br/>
        <w:t>* **Aorta:** Atherosclerosis present.</w:t>
        <w:br/>
        <w:t xml:space="preserve">* **Lungs:** Diffuse consolidations, worse compared to prior radiographs. </w:t>
        <w:br/>
        <w:t>* **Pleura:** Bilateral pleural effusions present.</w:t>
        <w:br/>
        <w:t xml:space="preserve">* **Gallbladder:**  Round calcification in the right hypochondrium, likely a gallstone. </w:t>
        <w:br/>
        <w:t xml:space="preserve">* **Vertebrae:** Spondylosis noted. </w:t>
        <w:br/>
        <w:br/>
        <w:t>**3. Symptoms/Phenomenon:**</w:t>
        <w:br/>
        <w:br/>
        <w:t>* **Bilateral lower limb swelling:**  Noted since the patient's fall.</w:t>
        <w:br/>
        <w:t>* **Worsening left knee pain:**  Noted since the patient's fall.</w:t>
        <w:br/>
        <w:t>* **Low back pain:** Present, noted after the patient's fall.</w:t>
        <w:br/>
        <w:t>* **Diffuse consolidations in both lungs:**  Worse compared to prior radiographs, suggesting a possible worsening of lung condition.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