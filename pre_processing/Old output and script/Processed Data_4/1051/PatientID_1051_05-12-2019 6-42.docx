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1051, Performed Date: 05/12/2019 6:42</w:t>
      </w:r>
    </w:p>
    <w:p>
      <w:pPr>
        <w:pStyle w:val="Heading2"/>
      </w:pPr>
      <w:r>
        <w:t>Raw Radiology Report Extracted</w:t>
      </w:r>
    </w:p>
    <w:p>
      <w:r>
        <w:t>Visit Number: 78a91f1986358342fe0947c32482bb5b36a09b06bcfb5efdb145cfdd7e3b3d04</w:t>
      </w:r>
    </w:p>
    <w:p>
      <w:r>
        <w:t>Masked_PatientID: 1051</w:t>
      </w:r>
    </w:p>
    <w:p>
      <w:r>
        <w:t>Order ID: 6a9cf9d9b670f9a238863c1dab1e6cfe75233d68370f6b15ee0a88e1040e065f</w:t>
      </w:r>
    </w:p>
    <w:p>
      <w:r>
        <w:t>Order Name: Chest X-ray, Erect</w:t>
      </w:r>
    </w:p>
    <w:p>
      <w:r>
        <w:t>Result Item Code: CHE-ER</w:t>
      </w:r>
    </w:p>
    <w:p>
      <w:r>
        <w:t>Performed Date Time: 05/12/2019 6:42</w:t>
      </w:r>
    </w:p>
    <w:p>
      <w:r>
        <w:t>Line Num: 1</w:t>
      </w:r>
    </w:p>
    <w:p>
      <w:r>
        <w:t>Text: HISTORY  ECMO REPORT The tip of a ETT is in satisfactory position. The tip of a right jugular venous catheter  is in the region of the SVC. The tip of a ECMO  cannula  is seen in the region of  the right atrium. The heart size is normal. Widespread airspace consolidation is  seen in both lungs showing no change in the appearance as compared with the image  taken 4th December 2000 19. No effusion is seen. The tip of a feeding tube is beyond  the edge of the image and is likely to be in the gastric lumen. Report Indicator: Normal Finalised by: &lt;DOCTOR&gt;</w:t>
      </w:r>
    </w:p>
    <w:p>
      <w:r>
        <w:t>Accession Number: ade5ff26deb170d77b368fcc5d31d5a42da9c0a5043c6e14cb5671a9416a1b16</w:t>
      </w:r>
    </w:p>
    <w:p>
      <w:r>
        <w:t>Updated Date Time: 05/12/2019 10:53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