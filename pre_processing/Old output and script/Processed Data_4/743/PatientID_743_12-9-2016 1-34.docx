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743, Performed Date: 12/9/2016 1:34</w:t>
      </w:r>
    </w:p>
    <w:p>
      <w:pPr>
        <w:pStyle w:val="Heading2"/>
      </w:pPr>
      <w:r>
        <w:t>Raw Radiology Report Extracted</w:t>
      </w:r>
    </w:p>
    <w:p>
      <w:r>
        <w:t>Visit Number: b5b09a09eefdc89ab1a37f3ebf21a11cbc2af73a5d429b6182943f9b212cceec</w:t>
      </w:r>
    </w:p>
    <w:p>
      <w:r>
        <w:t>Masked_PatientID: 743</w:t>
      </w:r>
    </w:p>
    <w:p>
      <w:r>
        <w:t>Order ID: cd5ce5dcfe78d0ba8d50797bef4ed38e715f68babea3b043d04aa8ca30946ebc</w:t>
      </w:r>
    </w:p>
    <w:p>
      <w:r>
        <w:t>Order Name: Chest X-ray, Erect</w:t>
      </w:r>
    </w:p>
    <w:p>
      <w:r>
        <w:t>Result Item Code: CHE-ER</w:t>
      </w:r>
    </w:p>
    <w:p>
      <w:r>
        <w:t>Performed Date Time: 12/9/2016 1:34</w:t>
      </w:r>
    </w:p>
    <w:p>
      <w:r>
        <w:t>Line Num: 1</w:t>
      </w:r>
    </w:p>
    <w:p>
      <w:r>
        <w:t>Text:       HISTORY ?Fluid overload REPORT CHEST  Previous chest radiograph dated 4 July 2016 was reviewed. The patient is status post CABG. Heart size cannot be accurately assessed in this projection. There is unfolding of  the thoracic aorta with intimal calcification.   Prominence of the bilateral perihilar vasculature suggest a degree of pulmonary venous  congestion.  No focal consolidation or pleural effusion is seen.   Known / Minor  Finalised by: &lt;DOCTOR&gt;</w:t>
      </w:r>
    </w:p>
    <w:p>
      <w:r>
        <w:t>Accession Number: 7baa083fdba77f054aaf9cf7b8817f71fddde934550f9d7b61e0c6e0ad286c54</w:t>
      </w:r>
    </w:p>
    <w:p>
      <w:r>
        <w:t>Updated Date Time: 12/9/2016 11:33</w:t>
      </w:r>
    </w:p>
    <w:p>
      <w:pPr>
        <w:pStyle w:val="Heading2"/>
      </w:pPr>
      <w:r>
        <w:t>Layman Explanation</w:t>
      </w:r>
    </w:p>
    <w:p>
      <w:r>
        <w:t>The patient has had previous heart surgery (CABG). The x-ray shows some changes in the large blood vessel in the chest (aorta) and possible congestion in the blood vessels near the lungs. There is no sign of pneumonia or fluid buildup around the lungs.</w:t>
      </w:r>
    </w:p>
    <w:p>
      <w:pPr>
        <w:pStyle w:val="Heading2"/>
      </w:pPr>
      <w:r>
        <w:t>Summary</w:t>
      </w:r>
    </w:p>
    <w:p>
      <w:r>
        <w:t>The text is extracted from a **chest radiograph**.</w:t>
        <w:br/>
        <w:br/>
        <w:t>**1. Diseases mentioned:**</w:t>
        <w:br/>
        <w:br/>
        <w:t>* **Fluid overload:** This is mentioned in the history section, suggesting a potential underlying condition.</w:t>
        <w:br/>
        <w:t>* **CABG (Coronary Artery Bypass Graft):** The patient has a history of CABG, indicating a past heart procedure.</w:t>
        <w:br/>
        <w:br/>
        <w:t>**2. Organs mentioned:**</w:t>
        <w:br/>
        <w:br/>
        <w:t>* **Heart:** The report notes that the heart size cannot be accurately assessed due to the projection.</w:t>
        <w:br/>
        <w:t>* **Thoracic aorta:** The report describes unfolding of the thoracic aorta with intimal calcification.</w:t>
        <w:br/>
        <w:t>* **Pulmonary vasculature:**  The report mentions prominence of the bilateral perihilar vasculature suggesting pulmonary venous congestion.</w:t>
        <w:br/>
        <w:t>* **Lungs:** The report states "No focal consolidation or pleural effusion is seen."</w:t>
        <w:br/>
        <w:br/>
        <w:t>**3. Symptoms or phenomenon causing attention:**</w:t>
        <w:br/>
        <w:br/>
        <w:t>* **Unfolding of the thoracic aorta with intimal calcification:** This finding may be related to underlying vascular disease or past procedures.</w:t>
        <w:br/>
        <w:t>* **Prominence of the bilateral perihilar vasculature:** This suggests pulmonary venous congestion, which can be a sign of heart failure or other conditions.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