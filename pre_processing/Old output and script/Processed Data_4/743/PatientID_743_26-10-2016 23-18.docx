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26/10/2016 23:18</w:t>
      </w:r>
    </w:p>
    <w:p>
      <w:pPr>
        <w:pStyle w:val="Heading2"/>
      </w:pPr>
      <w:r>
        <w:t>Raw Radiology Report Extracted</w:t>
      </w:r>
    </w:p>
    <w:p>
      <w:r>
        <w:t>Visit Number: ad2e348f09797263db584faeaeb1af2a611c9d22e1f0c898c37471d6e3bdbf48</w:t>
      </w:r>
    </w:p>
    <w:p>
      <w:r>
        <w:t>Masked_PatientID: 743</w:t>
      </w:r>
    </w:p>
    <w:p>
      <w:r>
        <w:t>Order ID: 44d505244b832dd08a5f4d0b3e268daa6a2e8f8c55efff8e770b9fff38908663</w:t>
      </w:r>
    </w:p>
    <w:p>
      <w:r>
        <w:t>Order Name: Chest X-ray</w:t>
      </w:r>
    </w:p>
    <w:p>
      <w:r>
        <w:t>Result Item Code: CHE-NOV</w:t>
      </w:r>
    </w:p>
    <w:p>
      <w:r>
        <w:t>Performed Date Time: 26/10/2016 23:18</w:t>
      </w:r>
    </w:p>
    <w:p>
      <w:r>
        <w:t>Line Num: 1</w:t>
      </w:r>
    </w:p>
    <w:p>
      <w:r>
        <w:t>Text:       HISTORY angina REPORT  The chest radiograph dated 21 October 2016 was reviewed. Median sternotomy wires are noted. Heart size is enlarged.  Prominent perihilar vasculature  suggestive underlying pulmonary venous congestion. No consolidation or pleural effusion is seen.   Known / Minor  Reported by: &lt;DOCTOR&gt;</w:t>
      </w:r>
    </w:p>
    <w:p>
      <w:r>
        <w:t>Accession Number: 88f58a77d942a642a065e23829128b82b3ede9a5c7996236235191c78809266f</w:t>
      </w:r>
    </w:p>
    <w:p>
      <w:r>
        <w:t>Updated Date Time: 27/10/2016 14:54</w:t>
      </w:r>
    </w:p>
    <w:p>
      <w:pPr>
        <w:pStyle w:val="Heading2"/>
      </w:pPr>
      <w:r>
        <w:t>Layman Explanation</w:t>
      </w:r>
    </w:p>
    <w:p>
      <w:r>
        <w:t>The chest x-ray shows that the heart is larger than normal. The blood vessels around the lungs appear larger, which could mean that the blood is backing up in the lungs. There is no sign of pneumonia or fluid buildup in the lungs.</w:t>
      </w:r>
    </w:p>
    <w:p>
      <w:pPr>
        <w:pStyle w:val="Heading2"/>
      </w:pPr>
      <w:r>
        <w:t>Summary</w:t>
      </w:r>
    </w:p>
    <w:p>
      <w:r>
        <w:t>## Radiology Report Summary:</w:t>
        <w:br/>
        <w:br/>
        <w:t>**Image Type:** Chest radiograph</w:t>
        <w:br/>
        <w:br/>
        <w:t>**1. Diseases:**</w:t>
        <w:br/>
        <w:br/>
        <w:t>* **Pulmonary venous congestion:**  Prominent perihilar vasculature is suggestive of this condition.</w:t>
        <w:br/>
        <w:br/>
        <w:t>**2. Organs:**</w:t>
        <w:br/>
        <w:br/>
        <w:t>* **Heart:** Enlarged.</w:t>
        <w:br/>
        <w:t>* **Lungs:** No consolidation or pleural effusion is seen.</w:t>
        <w:br/>
        <w:br/>
        <w:t>**3. Symptoms/Phenomenon of Concern:**</w:t>
        <w:br/>
        <w:br/>
        <w:t>* **Angina:**  This is the patient's presenting symptom, mentioned in the report's history section.</w:t>
        <w:br/>
        <w:t>* **Enlarged heart:** This finding may be related to the pulmonary venous congestion.</w:t>
        <w:br/>
        <w:t>* **Prominent perihilar vasculature:**  This suggests possible pulmonary venous congestion.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