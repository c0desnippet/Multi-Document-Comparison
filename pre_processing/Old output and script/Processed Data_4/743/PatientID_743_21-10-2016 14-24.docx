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743, Performed Date: 21/10/2016 14:24</w:t>
      </w:r>
    </w:p>
    <w:p>
      <w:pPr>
        <w:pStyle w:val="Heading2"/>
      </w:pPr>
      <w:r>
        <w:t>Raw Radiology Report Extracted</w:t>
      </w:r>
    </w:p>
    <w:p>
      <w:r>
        <w:t>Visit Number: cf3c99d42bd68184db5348f8980cc3f22a1f20544c5cc0d781223a9cc0d92e2f</w:t>
      </w:r>
    </w:p>
    <w:p>
      <w:r>
        <w:t>Masked_PatientID: 743</w:t>
      </w:r>
    </w:p>
    <w:p>
      <w:r>
        <w:t>Order ID: 289e4819f3a907639880b99d5b261a8f8f3ba132fa2fcadb33ccaef0159bf2ef</w:t>
      </w:r>
    </w:p>
    <w:p>
      <w:r>
        <w:t>Order Name: Chest X-ray</w:t>
      </w:r>
    </w:p>
    <w:p>
      <w:r>
        <w:t>Result Item Code: CHE-NOV</w:t>
      </w:r>
    </w:p>
    <w:p>
      <w:r>
        <w:t>Performed Date Time: 21/10/2016 14:24</w:t>
      </w:r>
    </w:p>
    <w:p>
      <w:r>
        <w:t>Line Num: 1</w:t>
      </w:r>
    </w:p>
    <w:p>
      <w:r>
        <w:t>Text:       HISTORY hypotension REPORT Sternotomy wires are noted. The heart size is enlarged and the lung fields are slightly congested. No consolidation or collapse is seen. The aorta is unfolded.   Known / Minor  Finalised by: &lt;DOCTOR&gt;</w:t>
      </w:r>
    </w:p>
    <w:p>
      <w:r>
        <w:t>Accession Number: 52be624210fdf53af391253339807e8c534375ee434878a6ff8dbe29ed5c9059</w:t>
      </w:r>
    </w:p>
    <w:p>
      <w:r>
        <w:t>Updated Date Time: 21/10/2016 18:35</w:t>
      </w:r>
    </w:p>
    <w:p>
      <w:pPr>
        <w:pStyle w:val="Heading2"/>
      </w:pPr>
      <w:r>
        <w:t>Layman Explanation</w:t>
      </w:r>
    </w:p>
    <w:p>
      <w:r>
        <w:t>The scan shows that your heart is larger than normal and there is some fluid in your lungs.  There are no signs of pneumonia or collapsed lung.</w:t>
      </w:r>
    </w:p>
    <w:p>
      <w:pPr>
        <w:pStyle w:val="Heading2"/>
      </w:pPr>
      <w:r>
        <w:t>Summary</w:t>
      </w:r>
    </w:p>
    <w:p>
      <w:r>
        <w:t xml:space="preserve">##  Radiology Report Summary: </w:t>
        <w:br/>
        <w:br/>
        <w:t>**Image Type:** Chest X-ray</w:t>
        <w:br/>
        <w:br/>
        <w:t xml:space="preserve">**1. Diseases Mentioned:** </w:t>
        <w:br/>
        <w:br/>
        <w:t>* **Congestion:** The report mentions "slightly congested lung fields."</w:t>
        <w:br/>
        <w:br/>
        <w:t>**2. Organs Mentioned:**</w:t>
        <w:br/>
        <w:br/>
        <w:t>* **Heart:** The heart size is described as "enlarged."</w:t>
        <w:br/>
        <w:t>* **Lungs:**  The lung fields are noted as "slightly congested." No consolidation or collapse is seen.</w:t>
        <w:br/>
        <w:t>* **Aorta:** The aorta is described as "unfolded."</w:t>
        <w:br/>
        <w:br/>
        <w:t>**3. Symptoms or Phenomenon of Concern:**</w:t>
        <w:br/>
        <w:br/>
        <w:t>* **Enlarged Heart:**  This could be indicative of various cardiovascular conditions, requiring further investigation.</w:t>
        <w:br/>
        <w:t xml:space="preserve">* **Lung Congestion:** This suggests fluid build-up in the lungs, potentially due to heart failure or other respiratory issues.  </w:t>
        <w:br/>
        <w:t>* **Sternotomy Wires:** These are surgical wires indicating a previous chest surgery.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