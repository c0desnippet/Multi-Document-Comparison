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4851, Performed Date: 13/2/2016 14:00</w:t>
      </w:r>
    </w:p>
    <w:p>
      <w:pPr>
        <w:pStyle w:val="Heading2"/>
      </w:pPr>
      <w:r>
        <w:t>Raw Radiology Report Extracted</w:t>
      </w:r>
    </w:p>
    <w:p>
      <w:r>
        <w:t>Visit Number: 8e3beaf6b12b0dd458050fae7cdc88bf23fcf177121a24797afb3ce32f4a89e3</w:t>
      </w:r>
    </w:p>
    <w:p>
      <w:r>
        <w:t>Masked_PatientID: 4851</w:t>
      </w:r>
    </w:p>
    <w:p>
      <w:r>
        <w:t>Order ID: 878186578776ec3cb729481857aa0e6850b85f6a2b2a37a558152bddb1838920</w:t>
      </w:r>
    </w:p>
    <w:p>
      <w:r>
        <w:t>Order Name: Chest X-ray</w:t>
      </w:r>
    </w:p>
    <w:p>
      <w:r>
        <w:t>Result Item Code: CHE-NOV</w:t>
      </w:r>
    </w:p>
    <w:p>
      <w:r>
        <w:t>Performed Date Time: 13/2/2016 14:00</w:t>
      </w:r>
    </w:p>
    <w:p>
      <w:r>
        <w:t>Line Num: 1</w:t>
      </w:r>
    </w:p>
    <w:p>
      <w:r>
        <w:t>Text:       HISTORY dx with pneumonia in taiwan REPORT  No previous relevant scan is available. The heart is normal in size. Patchy air space opacities are seen in both lower lung zones:  Left more than right.    There is no pleural effusion.   Further action or early intervention required Finalised by: &lt;DOCTOR&gt;</w:t>
      </w:r>
    </w:p>
    <w:p>
      <w:r>
        <w:t>Accession Number: c2d53a0c82e1c0e52f764f8c0a61a8c3ee475f47459b9ab293613ae33c9e6075</w:t>
      </w:r>
    </w:p>
    <w:p>
      <w:r>
        <w:t>Updated Date Time: 14/2/2016 10:34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