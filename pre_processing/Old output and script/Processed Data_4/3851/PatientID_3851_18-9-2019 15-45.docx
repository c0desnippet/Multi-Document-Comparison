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3851, Performed Date: 18/9/2019 15:45</w:t>
      </w:r>
    </w:p>
    <w:p>
      <w:pPr>
        <w:pStyle w:val="Heading2"/>
      </w:pPr>
      <w:r>
        <w:t>Raw Radiology Report Extracted</w:t>
      </w:r>
    </w:p>
    <w:p>
      <w:r>
        <w:t>Visit Number: 1a7d408f4fd06196ae8336a5f3a7c49b0923e2018d887e3c456dd6a51f699951</w:t>
      </w:r>
    </w:p>
    <w:p>
      <w:r>
        <w:t>Masked_PatientID: 3851</w:t>
      </w:r>
    </w:p>
    <w:p>
      <w:r>
        <w:t>Order ID: 9b6595db2fc8f594cf9d7f6d069042db760276088223de813b45d4819de44ba6</w:t>
      </w:r>
    </w:p>
    <w:p>
      <w:r>
        <w:t>Order Name: Chest X-ray</w:t>
      </w:r>
    </w:p>
    <w:p>
      <w:r>
        <w:t>Result Item Code: CHE-NOV</w:t>
      </w:r>
    </w:p>
    <w:p>
      <w:r>
        <w:t>Performed Date Time: 18/9/2019 15:45</w:t>
      </w:r>
    </w:p>
    <w:p>
      <w:r>
        <w:t>Line Num: 1</w:t>
      </w:r>
    </w:p>
    <w:p>
      <w:r>
        <w:t>Text: HISTORY  myasthenia gravis flare REPORT Chest X-ray: Comparison with Chest X-ray: On 26/04/19. Heart size is normal. Aorta is unfolded. No active lung lesion is seen. No pleural  effusion is seen. Degenerative bony changes noted. Report Indicator: Known / Minor Finalised by: &lt;DOCTOR&gt;</w:t>
      </w:r>
    </w:p>
    <w:p>
      <w:r>
        <w:t>Accession Number: 2c07603c383aa9f144faa0dbb794b59d0a45ad3c8391c143ab53448aba0320d5</w:t>
      </w:r>
    </w:p>
    <w:p>
      <w:r>
        <w:t>Updated Date Time: 19/9/2019 9:16</w:t>
      </w:r>
    </w:p>
    <w:p>
      <w:pPr>
        <w:pStyle w:val="Heading2"/>
      </w:pPr>
      <w:r>
        <w:t>Layman Explanation</w:t>
      </w:r>
    </w:p>
    <w:p>
      <w:r>
        <w:t>The chest X-ray shows that your heart is normal size and the aorta (a major blood vessel) is healthy. There are no signs of any active lung problems or fluid buildup around the lungs. The x-ray does show some age-related changes in the bones.</w:t>
      </w:r>
    </w:p>
    <w:p>
      <w:pPr>
        <w:pStyle w:val="Heading2"/>
      </w:pPr>
      <w:r>
        <w:t>Summary</w:t>
      </w:r>
    </w:p>
    <w:p>
      <w:r>
        <w:t>## Radiology Report Summary</w:t>
        <w:br/>
        <w:br/>
        <w:t>**Image Type:** Chest X-ray</w:t>
        <w:br/>
        <w:br/>
        <w:t>**1. Disease(s):**</w:t>
        <w:br/>
        <w:br/>
        <w:t xml:space="preserve">* **Myasthenia Gravis Flare:** This is mentioned in the patient history, indicating a current exacerbation of the autoimmune disorder. </w:t>
        <w:br/>
        <w:t>* **Degenerative bony changes:**  This is mentioned as a finding, suggesting age-related changes in the bones.</w:t>
        <w:br/>
        <w:br/>
        <w:t>**2. Organ(s):**</w:t>
        <w:br/>
        <w:br/>
        <w:t xml:space="preserve">* **Heart:** Size is normal. </w:t>
        <w:br/>
        <w:t>* **Aorta:** Unfolded.</w:t>
        <w:br/>
        <w:t>* **Lungs:** No active lung lesion is seen.</w:t>
        <w:br/>
        <w:t>* **Pleura:** No pleural effusion is seen.</w:t>
        <w:br/>
        <w:br/>
        <w:t>**3. Symptoms or Phenomena of Concern:**</w:t>
        <w:br/>
        <w:br/>
        <w:t>* **Myasthenia Gravis Flare:** This is a significant finding as it suggests an active disease process.</w:t>
        <w:br/>
        <w:t>* **Degenerative bony changes:** This is a common finding, but its significance is dependent on the patient's age and overall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