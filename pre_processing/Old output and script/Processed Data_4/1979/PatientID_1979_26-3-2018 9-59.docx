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26/3/2018 9:59</w:t>
      </w:r>
    </w:p>
    <w:p>
      <w:pPr>
        <w:pStyle w:val="Heading2"/>
      </w:pPr>
      <w:r>
        <w:t>Raw Radiology Report Extracted</w:t>
      </w:r>
    </w:p>
    <w:p>
      <w:r>
        <w:t>Visit Number: 012b70d57cb6265daa0c071161fc0a2ab4c0a9e45c4a870b6e75bf232c7148a0</w:t>
      </w:r>
    </w:p>
    <w:p>
      <w:r>
        <w:t>Masked_PatientID: 1979</w:t>
      </w:r>
    </w:p>
    <w:p>
      <w:r>
        <w:t>Order ID: 7a3eb6a0a2796eb885a5303c9f38156f47f40c516a24e154deb7fc046161d072</w:t>
      </w:r>
    </w:p>
    <w:p>
      <w:r>
        <w:t>Order Name: Chest X-ray, Erect</w:t>
      </w:r>
    </w:p>
    <w:p>
      <w:r>
        <w:t>Result Item Code: CHE-ER</w:t>
      </w:r>
    </w:p>
    <w:p>
      <w:r>
        <w:t>Performed Date Time: 26/3/2018 9:59</w:t>
      </w:r>
    </w:p>
    <w:p>
      <w:r>
        <w:t>Line Num: 1</w:t>
      </w:r>
    </w:p>
    <w:p>
      <w:r>
        <w:t>Text:       HISTORY SOB, atrial flutter REPORT Comparison was made with the previous study of 12 September 2017. The heart size is normal. Consolidation in left mid and lower zones may be due to infection. A stable lucent area in rightupper/mid zone may represent a bulla. No pneumothorax or pleural effusion is detected.   Further action or early intervention required Finalised by: &lt;DOCTOR&gt;</w:t>
      </w:r>
    </w:p>
    <w:p>
      <w:r>
        <w:t>Accession Number: 11c29a4b7360c39120d58ee5c54fbf7d63513711833a96a7e7870b19e4f9afc9</w:t>
      </w:r>
    </w:p>
    <w:p>
      <w:r>
        <w:t>Updated Date Time: 27/3/2018 1:38</w:t>
      </w:r>
    </w:p>
    <w:p>
      <w:pPr>
        <w:pStyle w:val="Heading2"/>
      </w:pPr>
      <w:r>
        <w:t>Layman Explanation</w:t>
      </w:r>
    </w:p>
    <w:p>
      <w:r>
        <w:t>The report shows that your heart is normal size. There is a possible infection in the lower left part of your lungs. There is also a stable air pocket in the upper/middle right part of your lungs.  There is no collapsed lung or fluid build-up around the lungs.</w:t>
      </w:r>
    </w:p>
    <w:p>
      <w:pPr>
        <w:pStyle w:val="Heading2"/>
      </w:pPr>
      <w:r>
        <w:t>Summary</w:t>
      </w:r>
    </w:p>
    <w:p>
      <w:r>
        <w:t>## Summary of Radiology Report:</w:t>
        <w:br/>
        <w:br/>
        <w:t>**Image Type:** Chest X-ray</w:t>
        <w:br/>
        <w:br/>
        <w:t>**1. Disease(s):**</w:t>
        <w:br/>
        <w:t>* **Possible Infection:** Consolidation in the left mid and lower zones of the lungs may be due to infection.</w:t>
        <w:br/>
        <w:t>* **Bulla:** A stable lucent area in the right upper/mid zone may represent a bulla (a thin-walled air-filled sac in the lung).</w:t>
        <w:br/>
        <w:br/>
        <w:t>**2. Organ(s):**</w:t>
        <w:br/>
        <w:t>* **Heart:** The size of the heart is normal.</w:t>
        <w:br/>
        <w:t xml:space="preserve">* **Lungs:**  Consolidation in the left mid and lower zones. A stable lucent area in the right upper/mid zone. No pneumothorax or pleural effusion is detected. </w:t>
        <w:br/>
        <w:br/>
        <w:t>**3. Symptoms or Phenomenon:**</w:t>
        <w:br/>
        <w:t>* **SOB:**  Shortness of breath (reported in the patient's history).</w:t>
        <w:br/>
        <w:t>* **Atrial Flutter:**  A type of abnormal heart rhythm (reported in the patient's history).</w:t>
        <w:br/>
        <w:br/>
        <w:t>**Further Action:**  Further action or early intervention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