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2042, Performed Date: 30/9/2020 19:02</w:t>
      </w:r>
    </w:p>
    <w:p>
      <w:pPr>
        <w:pStyle w:val="Heading2"/>
      </w:pPr>
      <w:r>
        <w:t>Raw Radiology Report Extracted</w:t>
      </w:r>
    </w:p>
    <w:p>
      <w:r>
        <w:t>Visit Number: 2bdf83a040a4f52c270a21bd33f31603b9eca7fd90cddde40f66a937bc94702b</w:t>
      </w:r>
    </w:p>
    <w:p>
      <w:r>
        <w:t>Masked_PatientID: 2042</w:t>
      </w:r>
    </w:p>
    <w:p>
      <w:r>
        <w:t>Order ID: 0940246781bf269901f0174da6be1e0c89a8cf02be557e38ab3064ed23317d2e</w:t>
      </w:r>
    </w:p>
    <w:p>
      <w:r>
        <w:t>Order Name: Chest X-ray, Erect</w:t>
      </w:r>
    </w:p>
    <w:p>
      <w:r>
        <w:t>Result Item Code: CHE-ER</w:t>
      </w:r>
    </w:p>
    <w:p>
      <w:r>
        <w:t>Performed Date Time: 30/9/2020 19:02</w:t>
      </w:r>
    </w:p>
    <w:p>
      <w:r>
        <w:t>Line Num: 1</w:t>
      </w:r>
    </w:p>
    <w:p>
      <w:r>
        <w:t>Text: HISTORY  AMS 3wk REPORT Comparison radiograph 06/07/2020. Stable left atrial enlargement, cardiomegaly and unfolded aortic arch with atherosclerotic  mural calcification. Mediastinal clips and midline sternotomy wires are noted. There isstable bilateral apical pleural thickening with scarring in the right upper  zone.  In the periphery of the right midzone, there is a new ovoid density measuring approximately  1.7 x 2.6 cm. Further evaluation with a CT of the thorax suggested. No evidence of a pleural effusion or pneumothorax is seen. Report Indicator: Further action or early intervention required Reported by: &lt;DOCTOR&gt;</w:t>
      </w:r>
    </w:p>
    <w:p>
      <w:r>
        <w:t>Accession Number: 12e097b6ea20e02f7e6dfea0f73c9a7a20a3d5be27d647a3dca67354cb151282</w:t>
      </w:r>
    </w:p>
    <w:p>
      <w:r>
        <w:t>Updated Date Time: 30/9/2020 19:21</w:t>
      </w:r>
    </w:p>
    <w:p>
      <w:pPr>
        <w:pStyle w:val="Heading2"/>
      </w:pPr>
      <w:r>
        <w:t>Layman Explanation</w:t>
      </w:r>
    </w:p>
    <w:p>
      <w:r>
        <w:t>Error generating summary.</w:t>
      </w:r>
    </w:p>
    <w:p>
      <w:pPr>
        <w:pStyle w:val="Heading2"/>
      </w:pPr>
      <w:r>
        <w:t>Summary</w:t>
      </w:r>
    </w:p>
    <w:p>
      <w:r>
        <w:t>The text was extracted from a **chest x-ray report**.</w:t>
        <w:br/>
        <w:br/>
        <w:t>**1. Diseases:**</w:t>
        <w:br/>
        <w:br/>
        <w:t xml:space="preserve">* **Atherosclerotic mural calcification:** This indicates the presence of calcium deposits within the walls of the aorta, a sign of atherosclerosis. </w:t>
        <w:br/>
        <w:t>* **Pleural thickening with scarring:** This suggests past inflammation or infection of the pleura (the lining of the lungs).</w:t>
        <w:br/>
        <w:br/>
        <w:t>**2. Organs:**</w:t>
        <w:br/>
        <w:br/>
        <w:t>* **Left atrium:** Enlarged, suggesting potential heart problems.</w:t>
        <w:br/>
        <w:t>* **Aorta:** Unfolded arch with atherosclerotic mural calcification.</w:t>
        <w:br/>
        <w:t>* **Heart:** Cardiomegaly (enlarged heart).</w:t>
        <w:br/>
        <w:t xml:space="preserve">* **Lungs:** Bilateral apical pleural thickening with scarring, new ovoid density in the right midzone. </w:t>
        <w:br/>
        <w:t>* **Pleura:** No evidence of effusion or pneumothorax.</w:t>
        <w:br/>
        <w:br/>
        <w:t>**3. Symptoms/Phenomenon:**</w:t>
        <w:br/>
        <w:br/>
        <w:t>* **New ovoid density:** This is a concerning finding in the right midzone of the lung. The report recommends further evaluation with a CT scan of the thorax to determine the nature of this density.</w:t>
        <w:br/>
        <w:t>* **Stable left atrial enlargement and cardiomegaly:** While these findings are stable, they indicate a potential underlying cardiac issue.</w:t>
        <w:br/>
        <w:t>* **Stable bilateral apical pleural thickening with scarring:** This is a chronic finding that requires monitoring.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