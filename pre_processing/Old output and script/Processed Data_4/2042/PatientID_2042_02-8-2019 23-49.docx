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2042, Performed Date: 02/8/2019 23:49</w:t>
      </w:r>
    </w:p>
    <w:p>
      <w:pPr>
        <w:pStyle w:val="Heading2"/>
      </w:pPr>
      <w:r>
        <w:t>Raw Radiology Report Extracted</w:t>
      </w:r>
    </w:p>
    <w:p>
      <w:r>
        <w:t>Visit Number: 4bd8a0850ac89f9ff209901c93513ea70645eb1fc18dec5cb2436d0b56d4415a</w:t>
      </w:r>
    </w:p>
    <w:p>
      <w:r>
        <w:t>Masked_PatientID: 2042</w:t>
      </w:r>
    </w:p>
    <w:p>
      <w:r>
        <w:t>Order ID: 9fe236a1befe48cb0bea562b8629e8689f58ef822549f6e38e3e8cca98372644</w:t>
      </w:r>
    </w:p>
    <w:p>
      <w:r>
        <w:t>Order Name: Chest X-ray, Erect</w:t>
      </w:r>
    </w:p>
    <w:p>
      <w:r>
        <w:t>Result Item Code: CHE-ER</w:t>
      </w:r>
    </w:p>
    <w:p>
      <w:r>
        <w:t>Performed Date Time: 02/8/2019 23:49</w:t>
      </w:r>
    </w:p>
    <w:p>
      <w:r>
        <w:t>Line Num: 1</w:t>
      </w:r>
    </w:p>
    <w:p>
      <w:r>
        <w:t>Text: HISTORY  AMS 3 days, lethargy, poor appetite trolley B24 REPORT Comparison was made to radiograph dated 20 July 2019.  Calcific densities in the hilar regions bilaterally may be due to a prior infectious  process.  No consolidation or pleural effusion is detected. Prior CABG is noted. The heart size is within normal limits. No destructive bone lesions are identified. There is dextroscoliosis of the thoracolumbar  spine. Report Indicator: Known / Minor Finalised by: &lt;DOCTOR&gt;</w:t>
      </w:r>
    </w:p>
    <w:p>
      <w:r>
        <w:t>Accession Number: 1da2bbd389725b80083438579b2aa5c291f2fae9250953ad5cdcabf85a765616</w:t>
      </w:r>
    </w:p>
    <w:p>
      <w:r>
        <w:t>Updated Date Time: 03/8/2019 9:07</w:t>
      </w:r>
    </w:p>
    <w:p>
      <w:pPr>
        <w:pStyle w:val="Heading2"/>
      </w:pPr>
      <w:r>
        <w:t>Layman Explanation</w:t>
      </w:r>
    </w:p>
    <w:p>
      <w:r>
        <w:t>The images show some old calcifications in the lungs, which might be from a past infection.  There is no sign of any current lung infection or fluid buildup.  The heart looks normal in size.  The bones are fine, and there's a slight curve in the spine.</w:t>
      </w:r>
    </w:p>
    <w:p>
      <w:pPr>
        <w:pStyle w:val="Heading2"/>
      </w:pPr>
      <w:r>
        <w:t>Summary</w:t>
      </w:r>
    </w:p>
    <w:p>
      <w:r>
        <w:t>**Image type:** Chest X-ray</w:t>
        <w:br/>
        <w:br/>
        <w:t>**Summary:**</w:t>
        <w:br/>
        <w:br/>
        <w:t>1. **Disease(s):**</w:t>
        <w:br/>
        <w:t xml:space="preserve">    * **Prior infectious process:** Calcific densities in the hilar regions bilaterally may be due to a prior infectious process.</w:t>
        <w:br/>
        <w:t xml:space="preserve">    * **Dextroscoliosis:**  Dextroscoliosis of the thoracolumbar spine is present.</w:t>
        <w:br/>
        <w:br/>
        <w:t>2. **Organ(s):**</w:t>
        <w:br/>
        <w:t xml:space="preserve">    * **Lungs:**  No consolidation or pleural effusion is detected.  Calcific densities in the hilar regions bilaterally may be due to a prior infectious process.</w:t>
        <w:br/>
        <w:t xml:space="preserve">    * **Heart:** Heart size is within normal limits. Prior CABG (Coronary Artery Bypass Graft) is noted. </w:t>
        <w:br/>
        <w:t xml:space="preserve">    * **Spine:** Dextroscoliosis of the thoracolumbar spine is present.</w:t>
        <w:br/>
        <w:t xml:space="preserve">    * **Bones:** No destructive bone lesions are identified.</w:t>
        <w:br/>
        <w:br/>
        <w:t>3. **Symptoms or phenomenon that would cause attention:**</w:t>
        <w:br/>
        <w:t xml:space="preserve">    * **AMS (altered mental status):**  Patient presented with AMS for 3 days, along with lethargy and poor appetite. </w:t>
        <w:br/>
        <w:t xml:space="preserve">    * **Calcific densities:** Calcific densities in the hilar regions bilaterally may be due to a prior infectious process.</w:t>
        <w:br/>
        <w:t xml:space="preserve">    * **Dextroscoliosis:** Dextroscoliosis of the thoracolumbar spine is present.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