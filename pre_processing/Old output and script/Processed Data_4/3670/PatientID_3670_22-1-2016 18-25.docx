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3670, Performed Date: 22/1/2016 18:25</w:t>
      </w:r>
    </w:p>
    <w:p>
      <w:pPr>
        <w:pStyle w:val="Heading2"/>
      </w:pPr>
      <w:r>
        <w:t>Raw Radiology Report Extracted</w:t>
      </w:r>
    </w:p>
    <w:p>
      <w:r>
        <w:t>Visit Number: 4654bc47c7e92b6b434e0a972420a1a22906a60847f15df2385bb424d9c08b37</w:t>
      </w:r>
    </w:p>
    <w:p>
      <w:r>
        <w:t>Masked_PatientID: 3670</w:t>
      </w:r>
    </w:p>
    <w:p>
      <w:r>
        <w:t>Order ID: f58e6f96603ab1d8aba4e1c9a773c83290959f1331c1522995b6448d4e3a84e9</w:t>
      </w:r>
    </w:p>
    <w:p>
      <w:r>
        <w:t>Order Name: CT Chest and Abdomen</w:t>
      </w:r>
    </w:p>
    <w:p>
      <w:r>
        <w:t>Result Item Code: CTCHEABD</w:t>
      </w:r>
    </w:p>
    <w:p>
      <w:r>
        <w:t>Performed Date Time: 22/1/2016 18:25</w:t>
      </w:r>
    </w:p>
    <w:p>
      <w:r>
        <w:t>Line Num: 1</w:t>
      </w:r>
    </w:p>
    <w:p>
      <w:r>
        <w:t>Text:       HISTORY Left exudative pleural effusion ? cause - infective (TB sero +ve) vs inflammatory  vs malignancy TECHNIQUE Scans acquired as per department protocol. Intravenous contrast: Omnipaque 350 - Volume (ml): 80 FINDINGS No previous CT examination for comparison. Reference made to recent chest radiographs. There is a 3 mm subpleural nodule in the right lung apex (image 5-17).  An ill-defined  similar sized nodule is also seen in the posterior segment of the right upper lobe  (image 5-27).  These are nonspecific. There is a small left pleural effusion with adjacent atelectatic changes. Associated  mild volume loss of the left hemithorax with elevation of the left hemidiaphragm  is noted.  Minimal smooth thickening of the parietal pleura is seen. However no overt  pleural nodularity or mediastinal pleural thickening is detected. Tiny locules of  air within the left pleural cavity and left chest wall may be secondary to recent  intervention. Few subcentimetre mediastinal and left hilar nodes are below significant size threshold.  Heart is normal in size. No pericardial effusion.  Central airways are clear. Few small volume bilateral supraclavicular nodes and mildly enlarged left supraclavicular  measuring 2 x 1 cm (image 4-13) are seen. The liver, gallbladder, kidneys, adrenal glands, pancreas and spleen are unremarkable. No enlarged upper abdominal lymph node or free fluid is present.  The visualised  bowel loops are grossly unremarkable. No focal destructive bony lesion is seen. CONCLUSION Small residual left pleural effusion with minimal parietal pleural thickening in  keeping with exudative pleural effusion. No overt pleural nodularity or mediastinal  pleural thickening is seen to suggest malignancy.  Two tiny 3 mm nodules in the right upper lobe are nonspecific. Mildly enlarged left supraclavicular node is of uncertain significance. Suggest further  clinical correlation.   May need further action Finalised by: &lt;DOCTOR&gt;</w:t>
      </w:r>
    </w:p>
    <w:p>
      <w:r>
        <w:t>Accession Number: b0a09f20ad4c4d6f1d9c04f5e9fa9b3741315889d349e53522c660b05f52ab0c</w:t>
      </w:r>
    </w:p>
    <w:p>
      <w:r>
        <w:t>Updated Date Time: 25/1/2016 11:10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