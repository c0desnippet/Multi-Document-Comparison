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30/8/2017 6:49</w:t>
      </w:r>
    </w:p>
    <w:p>
      <w:pPr>
        <w:pStyle w:val="Heading2"/>
      </w:pPr>
      <w:r>
        <w:t>Raw Radiology Report Extracted</w:t>
      </w:r>
    </w:p>
    <w:p>
      <w:r>
        <w:t>Visit Number: 69db62e60c742449e4cc9e641bd1f1ce6dd9d10dc81a2dff49387ba565c06876</w:t>
      </w:r>
    </w:p>
    <w:p>
      <w:r>
        <w:t>Masked_PatientID: 681</w:t>
      </w:r>
    </w:p>
    <w:p>
      <w:r>
        <w:t>Order ID: 12e544ba2f92d49a79a01df5f57ca1fd401fbef679f381357b7233b89ac9df90</w:t>
      </w:r>
    </w:p>
    <w:p>
      <w:r>
        <w:t>Order Name: Chest X-ray</w:t>
      </w:r>
    </w:p>
    <w:p>
      <w:r>
        <w:t>Result Item Code: CHE-NOV</w:t>
      </w:r>
    </w:p>
    <w:p>
      <w:r>
        <w:t>Performed Date Time: 30/8/2017 6:49</w:t>
      </w:r>
    </w:p>
    <w:p>
      <w:r>
        <w:t>Line Num: 1</w:t>
      </w:r>
    </w:p>
    <w:p>
      <w:r>
        <w:t>Text:       HISTORY Type A Aortic Dissection REPORT The tip of the endotracheal tube is 3.6 cm above the carina. The tip of the right IJV catheter is in satisfactory position. A feeding tube has been inserted since  the prior radiograph dated 29th Aug 2017.  An aortic graft is seen in place. Airspace  changes are seen in the left lung, particularly the left retrocardiac region. There  is no pneumothorax.   Known / Minor  Finalised by: &lt;DOCTOR&gt;</w:t>
      </w:r>
    </w:p>
    <w:p>
      <w:r>
        <w:t>Accession Number: d887837bcabd0268a4c2042f8754952c8d3832e2cafc6c1d09f87cd0877ef672</w:t>
      </w:r>
    </w:p>
    <w:p>
      <w:r>
        <w:t>Updated Date Time: 31/8/2017 8:08</w:t>
      </w:r>
    </w:p>
    <w:p>
      <w:pPr>
        <w:pStyle w:val="Heading2"/>
      </w:pPr>
      <w:r>
        <w:t>Layman Explanation</w:t>
      </w:r>
    </w:p>
    <w:p>
      <w:r>
        <w:t>The report shows that a tube going to the lungs (endotracheal tube) is properly positioned.  Another tube (IJV catheter) in the neck is also in the right place.  There's a feeding tube in place and an artificial graft in the aorta (a major blood vessel). The left lung shows some changes, but there is no collapsed lung (pneumothorax).</w:t>
      </w:r>
    </w:p>
    <w:p>
      <w:pPr>
        <w:pStyle w:val="Heading2"/>
      </w:pPr>
      <w:r>
        <w:t>Summary</w:t>
      </w:r>
    </w:p>
    <w:p>
      <w:r>
        <w:t>The text is extracted from a **chest x-ray** report.</w:t>
        <w:br/>
        <w:br/>
        <w:t>**1. Diseases:**</w:t>
        <w:br/>
        <w:br/>
        <w:t>* **Type A Aortic Dissection:**  This is the main diagnosis, indicating a tear in the aorta's inner lining, affecting the ascending aorta.</w:t>
        <w:br/>
        <w:br/>
        <w:t>**2. Organs:**</w:t>
        <w:br/>
        <w:br/>
        <w:t>* **Aorta:** An aortic graft is seen in place, indicating a prior surgical intervention.</w:t>
        <w:br/>
        <w:t xml:space="preserve">* **Lungs:** Airspace changes are seen in the left lung, particularly the left retrocardiac region. </w:t>
        <w:br/>
        <w:t>* **Trachea:** The tip of the endotracheal tube is 3.6 cm above the carina.</w:t>
        <w:br/>
        <w:t>* **Internal Jugular Vein (IJV):** The tip of the right IJV catheter is in satisfactory position.</w:t>
        <w:br/>
        <w:br/>
        <w:t>**3. Symptoms/Phenomena:**</w:t>
        <w:br/>
        <w:br/>
        <w:t xml:space="preserve">* **Airspace changes in the left lung:** This suggests a possible infection or inflammation. </w:t>
        <w:br/>
        <w:t xml:space="preserve">* **Feeding tube insertion:** This indicates the patient's need for nutritional support. </w:t>
        <w:br/>
        <w:t>* **No pneumothorax:** This is a reassuring finding, as it rules out collapsed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