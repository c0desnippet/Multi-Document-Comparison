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05/9/2017 6:10</w:t>
      </w:r>
    </w:p>
    <w:p>
      <w:pPr>
        <w:pStyle w:val="Heading2"/>
      </w:pPr>
      <w:r>
        <w:t>Raw Radiology Report Extracted</w:t>
      </w:r>
    </w:p>
    <w:p>
      <w:r>
        <w:t>Visit Number: 69db62e60c742449e4cc9e641bd1f1ce6dd9d10dc81a2dff49387ba565c06876</w:t>
      </w:r>
    </w:p>
    <w:p>
      <w:r>
        <w:t>Masked_PatientID: 681</w:t>
      </w:r>
    </w:p>
    <w:p>
      <w:r>
        <w:t>Order ID: f0e7eae59b15257488186ce364bdaa049cfd330a2cb736096988369bd2539ec7</w:t>
      </w:r>
    </w:p>
    <w:p>
      <w:r>
        <w:t>Order Name: Chest X-ray</w:t>
      </w:r>
    </w:p>
    <w:p>
      <w:r>
        <w:t>Result Item Code: CHE-NOV</w:t>
      </w:r>
    </w:p>
    <w:p>
      <w:r>
        <w:t>Performed Date Time: 05/9/2017 6:10</w:t>
      </w:r>
    </w:p>
    <w:p>
      <w:r>
        <w:t>Line Num: 1</w:t>
      </w:r>
    </w:p>
    <w:p>
      <w:r>
        <w:t>Text:       HISTORY Type A Aortic Dissection. -Post repair. REPORT  Comparison was done with prior radiograph dated 01/09/2017.  There is cardiomegaly. An aortic stent is noted in situ.  Small left pleural effusion  with underlying atelectasis noted.  Patchy airspace are noted in the right lower  zone.   May need further action Finalised by: &lt;DOCTOR&gt;</w:t>
      </w:r>
    </w:p>
    <w:p>
      <w:r>
        <w:t>Accession Number: ee13b629986db2959f524cfcf2e0768b28e56d41175ed2bbe2e43d1f2e8b97d8</w:t>
      </w:r>
    </w:p>
    <w:p>
      <w:r>
        <w:t>Updated Date Time: 05/9/2017 18:40</w:t>
      </w:r>
    </w:p>
    <w:p>
      <w:pPr>
        <w:pStyle w:val="Heading2"/>
      </w:pPr>
      <w:r>
        <w:t>Layman Explanation</w:t>
      </w:r>
    </w:p>
    <w:p>
      <w:r>
        <w:t>The images show that your heart is slightly enlarged. A stent is in place in your aorta, which is the main blood vessel leading from your heart. There's a small amount of fluid in the space around your left lung, and some of the lung tissue in this area isn't expanding as it should. There are also some areas of the lung that aren't getting enough air in the lower part of your right lung.</w:t>
      </w:r>
    </w:p>
    <w:p>
      <w:pPr>
        <w:pStyle w:val="Heading2"/>
      </w:pPr>
      <w:r>
        <w:t>Summary</w:t>
      </w:r>
    </w:p>
    <w:p>
      <w:r>
        <w:t>**Image Type:** Chest X-ray</w:t>
        <w:br/>
        <w:br/>
        <w:t>**Summary:**</w:t>
        <w:br/>
        <w:br/>
        <w:t>1. **Disease(s):** Type A Aortic Dissection (post-repair), Left Pleural Effusion, Atelectasis.</w:t>
        <w:br/>
        <w:t>2. **Organ(s):**  Heart (Cardiomegaly), Aorta (Aortic stent in situ), Lungs (Left pleural effusion, underlying atelectasis, patchy airspace in right lower zone).</w:t>
        <w:br/>
        <w:t>3. **Symptoms or phenomenon:** Cardiomegaly, small left pleural effusion, underlying atelectasis, patchy airspace in right lower zone.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