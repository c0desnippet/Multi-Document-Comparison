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30/8/2017 11:33</w:t>
      </w:r>
    </w:p>
    <w:p>
      <w:pPr>
        <w:pStyle w:val="Heading2"/>
      </w:pPr>
      <w:r>
        <w:t>Raw Radiology Report Extracted</w:t>
      </w:r>
    </w:p>
    <w:p>
      <w:r>
        <w:t>Visit Number: 69db62e60c742449e4cc9e641bd1f1ce6dd9d10dc81a2dff49387ba565c06876</w:t>
      </w:r>
    </w:p>
    <w:p>
      <w:r>
        <w:t>Masked_PatientID: 681</w:t>
      </w:r>
    </w:p>
    <w:p>
      <w:r>
        <w:t>Order ID: 81a6679d6a7503aa2043a83a8be93ee29428f09cb6ab46f011651d45d5c69e71</w:t>
      </w:r>
    </w:p>
    <w:p>
      <w:r>
        <w:t>Order Name: Chest X-ray</w:t>
      </w:r>
    </w:p>
    <w:p>
      <w:r>
        <w:t>Result Item Code: CHE-NOV</w:t>
      </w:r>
    </w:p>
    <w:p>
      <w:r>
        <w:t>Performed Date Time: 30/8/2017 11:33</w:t>
      </w:r>
    </w:p>
    <w:p>
      <w:r>
        <w:t>Line Num: 1</w:t>
      </w:r>
    </w:p>
    <w:p>
      <w:r>
        <w:t>Text:       HISTORY s/p Repair of Dissecting Aortic Aneurysm with risng CVP REPORT The tip of the endotracheal tube and right IJV catheter are in satisfactory positions.   Mediastinal drain and left IJV catheter are present. The tip of the feeding tube  is not included in the current radiograph.  Airspace changes are seen in the left retrocardiac region with left pleural effusion.  There is no pneumothorax.   Known / Minor  Finalised by: &lt;DOCTOR&gt;</w:t>
      </w:r>
    </w:p>
    <w:p>
      <w:r>
        <w:t>Accession Number: 71c8dc64d429cfeeceba0231c293cee5a2806efb52ee1424b2cdc9c6621b19e9</w:t>
      </w:r>
    </w:p>
    <w:p>
      <w:r>
        <w:t>Updated Date Time: 31/8/2017 11:34</w:t>
      </w:r>
    </w:p>
    <w:p>
      <w:pPr>
        <w:pStyle w:val="Heading2"/>
      </w:pPr>
      <w:r>
        <w:t>Layman Explanation</w:t>
      </w:r>
    </w:p>
    <w:p>
      <w:r>
        <w:t>The images show that the breathing tube and the tube in the right vein are in the correct positions. There is also a tube in the chest and a tube in the left vein. The feeding tube is not visible in these images.  There is some fluid in the space around the lung on the left side. There is no collapsed lung.</w:t>
      </w:r>
    </w:p>
    <w:p>
      <w:pPr>
        <w:pStyle w:val="Heading2"/>
      </w:pPr>
      <w:r>
        <w:t>Summary</w:t>
      </w:r>
    </w:p>
    <w:p>
      <w:r>
        <w:t xml:space="preserve">The text is extracted from a **chest X-ray**. </w:t>
        <w:br/>
        <w:br/>
        <w:t>Here is a summary based on your questions:</w:t>
        <w:br/>
        <w:br/>
        <w:t>**1. Disease(s):**</w:t>
        <w:br/>
        <w:t xml:space="preserve">* **Dissecting Aortic Aneurysm:** The report mentions the patient's history of a repaired dissecting aortic aneurysm. </w:t>
        <w:br/>
        <w:t>* **Left Pleural Effusion:** This is a collection of fluid in the space between the lung and the chest wall.</w:t>
        <w:br/>
        <w:br/>
        <w:t xml:space="preserve">**2. Organ(s):** </w:t>
        <w:br/>
        <w:t>* **Lungs:** Airspace changes are seen in the left retrocardiac region, which is an area behind the heart.</w:t>
        <w:br/>
        <w:t xml:space="preserve">* **Heart:** The report mentions the left retrocardiac region, which is behind the heart. </w:t>
        <w:br/>
        <w:t xml:space="preserve">* **Mediastinum:** This is the space in the chest that contains the heart and other vital organs. A mediastinal drain is present. </w:t>
        <w:br/>
        <w:br/>
        <w:t>**3. Symptoms or Phenomena of Concern:**</w:t>
        <w:br/>
        <w:t xml:space="preserve">* **Airspace changes:** These are seen in the left retrocardiac region. </w:t>
        <w:br/>
        <w:t xml:space="preserve">* **Left Pleural Effusion:**  This is a significant finding and could be caused by several factors, including infection, inflammation, or heart failure. </w:t>
        <w:br/>
        <w:br/>
        <w:t>**Other Information:**</w:t>
        <w:br/>
        <w:t>* **Endotracheal tube:** The tip is in a satisfactory position.</w:t>
        <w:br/>
        <w:t>* **Right Internal Jugular Vein (IJV) catheter:** The tip is in a satisfactory position.</w:t>
        <w:br/>
        <w:t>* **Left IJV catheter:** The catheter is present.</w:t>
        <w:br/>
        <w:t xml:space="preserve">* **Feeding tube:** The tip is not included in the current radiograph. </w:t>
        <w:br/>
        <w:t>* **Mediastinal drain:** The drain is present.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