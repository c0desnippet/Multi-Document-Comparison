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681, Performed Date: 07/9/2017 10:50</w:t>
      </w:r>
    </w:p>
    <w:p>
      <w:pPr>
        <w:pStyle w:val="Heading2"/>
      </w:pPr>
      <w:r>
        <w:t>Raw Radiology Report Extracted</w:t>
      </w:r>
    </w:p>
    <w:p>
      <w:r>
        <w:t>Visit Number: 69db62e60c742449e4cc9e641bd1f1ce6dd9d10dc81a2dff49387ba565c06876</w:t>
      </w:r>
    </w:p>
    <w:p>
      <w:r>
        <w:t>Masked_PatientID: 681</w:t>
      </w:r>
    </w:p>
    <w:p>
      <w:r>
        <w:t>Order ID: 7704dae12fe57504c879d6bac16fe8b0300181800a9a6b7f5aa212e353da23b8</w:t>
      </w:r>
    </w:p>
    <w:p>
      <w:r>
        <w:t>Order Name: Chest X-ray</w:t>
      </w:r>
    </w:p>
    <w:p>
      <w:r>
        <w:t>Result Item Code: CHE-NOV</w:t>
      </w:r>
    </w:p>
    <w:p>
      <w:r>
        <w:t>Performed Date Time: 07/9/2017 10:50</w:t>
      </w:r>
    </w:p>
    <w:p>
      <w:r>
        <w:t>Line Num: 1</w:t>
      </w:r>
    </w:p>
    <w:p>
      <w:r>
        <w:t>Text:       There is substantial left basal pleural effusion.  Sternal wires and aortic stent  graft (in arch and descending aorta) are visualised.  The heart is enlarged.     May need further action Finalised by: &lt;DOCTOR&gt;</w:t>
      </w:r>
    </w:p>
    <w:p>
      <w:r>
        <w:t>Accession Number: 9b270bc2e3cc304949d84160b082529edc599efa54a0e7eb24ef8c23d26f3192</w:t>
      </w:r>
    </w:p>
    <w:p>
      <w:r>
        <w:t>Updated Date Time: 08/9/2017 9:01</w:t>
      </w:r>
    </w:p>
    <w:p>
      <w:pPr>
        <w:pStyle w:val="Heading2"/>
      </w:pPr>
      <w:r>
        <w:t>Layman Explanation</w:t>
      </w:r>
    </w:p>
    <w:p>
      <w:r>
        <w:t>The report shows a large amount of fluid in the left lower lung area. The wires in your chest and the metal tube in your aorta (a major blood vessel) are also visible. Your heart appears to be larger than normal. Further action may be needed.</w:t>
      </w:r>
    </w:p>
    <w:p>
      <w:pPr>
        <w:pStyle w:val="Heading2"/>
      </w:pPr>
      <w:r>
        <w:t>Summary</w:t>
      </w:r>
    </w:p>
    <w:p>
      <w:r>
        <w:t>## Summary of Radiology Report</w:t>
        <w:br/>
        <w:br/>
        <w:t>**Image Type:** Chest X-ray</w:t>
        <w:br/>
        <w:br/>
        <w:t>**1. Diseases:**</w:t>
        <w:br/>
        <w:br/>
        <w:t>* **Pleural effusion:** The report mentions "substantial left basal pleural effusion."</w:t>
        <w:br/>
        <w:br/>
        <w:t>**2. Organs:**</w:t>
        <w:br/>
        <w:br/>
        <w:t>* **Lungs:** The report mentions "left basal pleural effusion."</w:t>
        <w:br/>
        <w:t>* **Heart:** The report states "the heart is enlarged."</w:t>
        <w:br/>
        <w:t>* **Aorta:** The report notes the presence of an "aortic stent graft (in arch and descending aorta)."</w:t>
        <w:br/>
        <w:br/>
        <w:t>**3. Symptoms or Concerns:**</w:t>
        <w:br/>
        <w:br/>
        <w:t>* **Pleural effusion:** The report highlights the "substantial" nature of the effusion, suggesting a significant amount of fluid build-up in the left lung.</w:t>
        <w:br/>
        <w:t>* **Heart enlargement:** The report states "the heart is enlarged," indicating potential cardiac issues.</w:t>
        <w:br/>
        <w:t>* **Further action:** The report concludes with "May need further action," implying the need for additional investigation or treatment based on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