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681, Performed Date: 31/10/2018 20:34</w:t>
      </w:r>
    </w:p>
    <w:p>
      <w:pPr>
        <w:pStyle w:val="Heading2"/>
      </w:pPr>
      <w:r>
        <w:t>Raw Radiology Report Extracted</w:t>
      </w:r>
    </w:p>
    <w:p>
      <w:r>
        <w:t>Visit Number: 9823cd298fadd1113473e5d8dec43dbc294671fec88ea0a5d1db8296c6441daa</w:t>
      </w:r>
    </w:p>
    <w:p>
      <w:r>
        <w:t>Masked_PatientID: 681</w:t>
      </w:r>
    </w:p>
    <w:p>
      <w:r>
        <w:t>Order ID: 0128bf190da83bc1b09b3970b96b29ae0a2d0057167d5e50d12cc3a5456e8af1</w:t>
      </w:r>
    </w:p>
    <w:p>
      <w:r>
        <w:t>Order Name: Chest X-ray, Erect</w:t>
      </w:r>
    </w:p>
    <w:p>
      <w:r>
        <w:t>Result Item Code: CHE-ER</w:t>
      </w:r>
    </w:p>
    <w:p>
      <w:r>
        <w:t>Performed Date Time: 31/10/2018 20:34</w:t>
      </w:r>
    </w:p>
    <w:p>
      <w:r>
        <w:t>Line Num: 1</w:t>
      </w:r>
    </w:p>
    <w:p>
      <w:r>
        <w:t>Text:       HISTORY CP  look for widen mediastenum REPORT CHEST RADIOGRAPH, PA ERECT  Study dated 8 November 2017 was reviewed. Midline sternotomy wires and aortic stent graft in situ. The aortic stent graft is  grossly stable in position. There is stable unfolding of the aorta, with no interval  mediastinal widening.  The heart is normal in size.  No consolidation or pleural effusion is detected.        Known / Minor Reported by: &lt;DOCTOR&gt;</w:t>
      </w:r>
    </w:p>
    <w:p>
      <w:r>
        <w:t>Accession Number: a483560041d2b770311f794e88ee2eb128f79e982512c8c663e4d0c2c140bb50</w:t>
      </w:r>
    </w:p>
    <w:p>
      <w:r>
        <w:t>Updated Date Time: 01/11/2018 11:07</w:t>
      </w:r>
    </w:p>
    <w:p>
      <w:pPr>
        <w:pStyle w:val="Heading2"/>
      </w:pPr>
      <w:r>
        <w:t>Layman Explanation</w:t>
      </w:r>
    </w:p>
    <w:p>
      <w:r>
        <w:t>The x-ray of your chest shows that the metal wires from your previous chest surgery and the metal tube in your aorta are in the correct position and are stable.  The aorta is open and there is no widening of the space around your heart.  Your heart is a normal size.  There is no sign of pneumonia or fluid buildup in your lungs.</w:t>
      </w:r>
    </w:p>
    <w:p>
      <w:pPr>
        <w:pStyle w:val="Heading2"/>
      </w:pPr>
      <w:r>
        <w:t>Summary</w:t>
      </w:r>
    </w:p>
    <w:p>
      <w:r>
        <w:t xml:space="preserve">The text is extracted from a **Chest Radiograph, PA Erect**. </w:t>
        <w:br/>
        <w:br/>
        <w:t>**1. Diseases:**</w:t>
        <w:br/>
        <w:br/>
        <w:t xml:space="preserve">* **Aortic stent graft** - The report mentions an aortic stent graft in situ and that it is grossly stable in position. </w:t>
        <w:br/>
        <w:t>* **Stable unfolding of the aorta** - There is no interval mediastinal widening, indicating stable unfolding of the aorta.</w:t>
        <w:br/>
        <w:br/>
        <w:t>**2. Organs:**</w:t>
        <w:br/>
        <w:br/>
        <w:t>* **Heart** - The heart is normal in size.</w:t>
        <w:br/>
        <w:t xml:space="preserve">* **Mediastinum** - The report notes the absence of mediastinal widening. </w:t>
        <w:br/>
        <w:t>* **Aorta** - The report mentions an aortic stent graft and its stability.</w:t>
        <w:br/>
        <w:br/>
        <w:t>**3. Symptoms or Phenomena:**</w:t>
        <w:br/>
        <w:br/>
        <w:t xml:space="preserve">* **Midline sternotomy wires** - This is a  surgical procedure that indicates a previous open heart surgery. </w:t>
        <w:br/>
        <w:t xml:space="preserve">* **CP** - This is an abbreviation for chest pain. </w:t>
        <w:br/>
        <w:t>* **"look for widen mediastenum"** - This indicates a concern about possible mediastinal widening, which could be a sign of various conditions.  However, the report clarifies that no mediastinal widening is detected.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