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20/8/2019 23:14</w:t>
      </w:r>
    </w:p>
    <w:p>
      <w:pPr>
        <w:pStyle w:val="Heading2"/>
      </w:pPr>
      <w:r>
        <w:t>Raw Radiology Report Extracted</w:t>
      </w:r>
    </w:p>
    <w:p>
      <w:r>
        <w:t>Visit Number: fcaea11bd6d64a7f389e1661551e65585fa0753f17ee7fb81ae785525f3e8624</w:t>
      </w:r>
    </w:p>
    <w:p>
      <w:r>
        <w:t>Masked_PatientID: 2462</w:t>
      </w:r>
    </w:p>
    <w:p>
      <w:r>
        <w:t>Order ID: ac43539bd92f620c0b3a82c07c098a7d83e8740ed3931dd0c39bf49bce725f7f</w:t>
      </w:r>
    </w:p>
    <w:p>
      <w:r>
        <w:t>Order Name: Chest X-ray</w:t>
      </w:r>
    </w:p>
    <w:p>
      <w:r>
        <w:t>Result Item Code: CHE-NOV</w:t>
      </w:r>
    </w:p>
    <w:p>
      <w:r>
        <w:t>Performed Date Time: 20/8/2019 23:14</w:t>
      </w:r>
    </w:p>
    <w:p>
      <w:r>
        <w:t>Line Num: 1</w:t>
      </w:r>
    </w:p>
    <w:p>
      <w:r>
        <w:t>Text: HISTORY  SOB with haemodynamic instability TRO tension REPORT Comparison radiograph 20/08/2019. No changes noted in position of the epicardial pacing wires, prosthetic cardiac valve  and midline sternotomy wires. Cardiac size cannot be accurately assessed in this projection but is slightly enlarged.  Unfolded aortic arch with atherosclerotic mural calcification. There is negligible change in the extent of the right apical pneumothorax, now measuring  approximately 2.6 cm. Increase noted in the airspace opacities involving the mid and lower zones bilaterally.  Blunted appearance of the costophrenic angles are suggestive of small pleural effusions. Report Indicator: May need further action Finalised by: &lt;DOCTOR&gt;</w:t>
      </w:r>
    </w:p>
    <w:p>
      <w:r>
        <w:t>Accession Number: 2a0c0b6010de78b8dd43511151c74311f876600670bd6c627e0f9f82f0516bdb</w:t>
      </w:r>
    </w:p>
    <w:p>
      <w:r>
        <w:t>Updated Date Time: 22/8/2019 8:08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