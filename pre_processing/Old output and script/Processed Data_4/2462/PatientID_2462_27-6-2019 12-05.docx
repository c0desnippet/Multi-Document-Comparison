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2462, Performed Date: 27/6/2019 12:05</w:t>
      </w:r>
    </w:p>
    <w:p>
      <w:pPr>
        <w:pStyle w:val="Heading2"/>
      </w:pPr>
      <w:r>
        <w:t>Raw Radiology Report Extracted</w:t>
      </w:r>
    </w:p>
    <w:p>
      <w:r>
        <w:t>Visit Number: 1657288569a3f99f3c123407dae559843c153b5261113fed02ff4deceec1a1f6</w:t>
      </w:r>
    </w:p>
    <w:p>
      <w:r>
        <w:t>Masked_PatientID: 2462</w:t>
      </w:r>
    </w:p>
    <w:p>
      <w:r>
        <w:t>Order ID: d4524ae13df6513c1c32504c2480176b0a25ba91a0fdb85784400bd705cfae5c</w:t>
      </w:r>
    </w:p>
    <w:p>
      <w:r>
        <w:t>Order Name: Chest X-ray</w:t>
      </w:r>
    </w:p>
    <w:p>
      <w:r>
        <w:t>Result Item Code: CHE-NOV</w:t>
      </w:r>
    </w:p>
    <w:p>
      <w:r>
        <w:t>Performed Date Time: 27/6/2019 12:05</w:t>
      </w:r>
    </w:p>
    <w:p>
      <w:r>
        <w:t>Line Num: 1</w:t>
      </w:r>
    </w:p>
    <w:p>
      <w:r>
        <w:t>Text: Post AVR; the heart is not enlarged.  Nonetheless there is ongoing pulmonary oedema  with bi-basal pleural effusions.  The aorta is unfurled. Report Indicator: May need further action Finalised by: &lt;DOCTOR&gt;</w:t>
      </w:r>
    </w:p>
    <w:p>
      <w:r>
        <w:t>Accession Number: d8ca4715b3cffb9cb34dfcf209843b1cb5f7ce0ca5f3cb0bd59598412e87595e</w:t>
      </w:r>
    </w:p>
    <w:p>
      <w:r>
        <w:t>Updated Date Time: 28/6/2019 9:22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