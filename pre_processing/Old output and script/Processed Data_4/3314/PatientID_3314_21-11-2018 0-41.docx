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21/11/2018 0:41</w:t>
      </w:r>
    </w:p>
    <w:p>
      <w:pPr>
        <w:pStyle w:val="Heading2"/>
      </w:pPr>
      <w:r>
        <w:t>Raw Radiology Report Extracted</w:t>
      </w:r>
    </w:p>
    <w:p>
      <w:r>
        <w:t>Visit Number: 60e46ed126fc505161ed5f226c046b4963e93901b08cee8a6737351479052907</w:t>
      </w:r>
    </w:p>
    <w:p>
      <w:r>
        <w:t>Masked_PatientID: 3314</w:t>
      </w:r>
    </w:p>
    <w:p>
      <w:r>
        <w:t>Order ID: 6cc91e759a417c372e24bad1dac55451325ff4e46bc051582167499ea2d16119</w:t>
      </w:r>
    </w:p>
    <w:p>
      <w:r>
        <w:t>Order Name: Chest X-ray</w:t>
      </w:r>
    </w:p>
    <w:p>
      <w:r>
        <w:t>Result Item Code: CHE-NOV</w:t>
      </w:r>
    </w:p>
    <w:p>
      <w:r>
        <w:t>Performed Date Time: 21/11/2018 0:41</w:t>
      </w:r>
    </w:p>
    <w:p>
      <w:r>
        <w:t>Line Num: 1</w:t>
      </w:r>
    </w:p>
    <w:p>
      <w:r>
        <w:t>Text:       HISTORY hypotensive prev parapneumonic effusion REPORT  Chest X-ray: AP sitting mobile film. Comparison with x-ray on 15/11/18. Heart size is not accurately assessed in mobile views.  There is a small left pleural  effusion likely parapneumonic.  There is minimal haziness in the left lower lobe  may be due to early consolidation.  There is blunting of right costophrenic angle  due to minimal effusions.  A small well-defined opacity in the lateral part of right  lower lobe is likely due to nipple shadows.   Known / Minor Finalised by: &lt;DOCTOR&gt;</w:t>
      </w:r>
    </w:p>
    <w:p>
      <w:r>
        <w:t>Accession Number: 8ee4b155e8da0562ba77cbf343625ff0d2811f8673bf28d45ea9bc43a1ebac1b</w:t>
      </w:r>
    </w:p>
    <w:p>
      <w:r>
        <w:t>Updated Date Time: 22/11/2018 12:41</w:t>
      </w:r>
    </w:p>
    <w:p>
      <w:pPr>
        <w:pStyle w:val="Heading2"/>
      </w:pPr>
      <w:r>
        <w:t>Layman Explanation</w:t>
      </w:r>
    </w:p>
    <w:p>
      <w:r>
        <w:t>The X-ray shows a small amount of fluid in the left lung, likely related to a previous lung infection. There's also a small area of cloudiness in the left lower lung, which may be an early sign of infection. A small amount of fluid is also present in the right lung. The small white spot in the right lower lung is likely due to the shadow of a nipple.</w:t>
      </w:r>
    </w:p>
    <w:p>
      <w:pPr>
        <w:pStyle w:val="Heading2"/>
      </w:pPr>
      <w:r>
        <w:t>Summary</w:t>
      </w:r>
    </w:p>
    <w:p>
      <w:r>
        <w:t>## Radiology Report Summary:</w:t>
        <w:br/>
        <w:br/>
        <w:t>**Image Type:** Chest X-ray (AP sitting mobile film)</w:t>
        <w:br/>
        <w:br/>
        <w:t>**1. Diseases:**</w:t>
        <w:br/>
        <w:br/>
        <w:t>* **Parapneumonic effusion:**  A small left pleural effusion is noted, which is likely parapneumonic.</w:t>
        <w:br/>
        <w:t>* **Consolidation:** Minimal haziness in the left lower lobe is mentioned, suggesting possible early consolidation.</w:t>
        <w:br/>
        <w:br/>
        <w:t>**2. Organs:**</w:t>
        <w:br/>
        <w:br/>
        <w:t>* **Heart:** Size not accurately assessed due to the mobile view.</w:t>
        <w:br/>
        <w:t>* **Lungs:**  Left pleural effusion, possible consolidation in the left lower lobe, and minimal effusions causing blunting of the right costophrenic angle.</w:t>
        <w:br/>
        <w:t xml:space="preserve">* **Right lower lobe:**  A small well-defined opacity is noted, likely due to nipple shadows. </w:t>
        <w:br/>
        <w:br/>
        <w:t>**3. Symptoms/Phenomena:**</w:t>
        <w:br/>
        <w:br/>
        <w:t>* **Hypotension:**  The patient's history includes hypotension.</w:t>
        <w:br/>
        <w:t>* **Left pleural effusion:** A small left pleural effusion is identified.</w:t>
        <w:br/>
        <w:t>* **Minimal haziness in the left lower lobe:**  May indicate early consolidation.</w:t>
        <w:br/>
        <w:t>* **Blunting of the right costophrenic angle:**  Caused by minimal effusions.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