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14/2/2017 7:35</w:t>
      </w:r>
    </w:p>
    <w:p>
      <w:pPr>
        <w:pStyle w:val="Heading2"/>
      </w:pPr>
      <w:r>
        <w:t>Raw Radiology Report Extracted</w:t>
      </w:r>
    </w:p>
    <w:p>
      <w:r>
        <w:t>Visit Number: 3a0aa6b6e8554c7808af6fb4076d03cdcb173d63080198dfc3e3b4e4386327ee</w:t>
      </w:r>
    </w:p>
    <w:p>
      <w:r>
        <w:t>Masked_PatientID: 1787</w:t>
      </w:r>
    </w:p>
    <w:p>
      <w:r>
        <w:t>Order ID: b47a607c7ad6d1e5ffc2c066923d54cd1c2c77b7c292a5a3eee656b57ccd83e4</w:t>
      </w:r>
    </w:p>
    <w:p>
      <w:r>
        <w:t>Order Name: Chest X-ray, Erect</w:t>
      </w:r>
    </w:p>
    <w:p>
      <w:r>
        <w:t>Result Item Code: CHE-ER</w:t>
      </w:r>
    </w:p>
    <w:p>
      <w:r>
        <w:t>Performed Date Time: 14/2/2017 7:35</w:t>
      </w:r>
    </w:p>
    <w:p>
      <w:r>
        <w:t>Line Num: 1</w:t>
      </w:r>
    </w:p>
    <w:p>
      <w:r>
        <w:t>Text:       HISTORY b/g thymoma c/o SOB with generalised edema REPORT  Prior radiograph dated 07/06/2016 was reviewed. Sternotomy sutures are noted.  The heart size cannot be accurately assessed due to  suboptimal inspiratory effort.  The right hemidiaphragm is again elevated.  Atelectatic  band are noted in the right lower zone.  No gross consolidation.   Known / Minor  Finalised by: &lt;DOCTOR&gt;</w:t>
      </w:r>
    </w:p>
    <w:p>
      <w:r>
        <w:t>Accession Number: 55909847a3f33fb3d4c046ff558c1a36874f8d3e44e2608418d5b6fdfeed45eb</w:t>
      </w:r>
    </w:p>
    <w:p>
      <w:r>
        <w:t>Updated Date Time: 14/2/2017 16:44</w:t>
      </w:r>
    </w:p>
    <w:p>
      <w:pPr>
        <w:pStyle w:val="Heading2"/>
      </w:pPr>
      <w:r>
        <w:t>Layman Explanation</w:t>
      </w:r>
    </w:p>
    <w:p>
      <w:r>
        <w:t>The report looks at your previous chest x-ray from June 2016. It shows the scar from your chest surgery. It’s hard to tell how big your heart is because you didn't breathe in fully for the x-ray. The right side of your diaphragm (the muscle that helps you breathe) is still higher than it should be. There are some areas of collapsed lung on the right side, but no large areas of infection.</w:t>
      </w:r>
    </w:p>
    <w:p>
      <w:pPr>
        <w:pStyle w:val="Heading2"/>
      </w:pPr>
      <w:r>
        <w:t>Summary</w:t>
      </w:r>
    </w:p>
    <w:p>
      <w:r>
        <w:t>The text is extracted from a **chest x-ray report**.</w:t>
        <w:br/>
        <w:br/>
        <w:t>**1. Diseases mentioned:**</w:t>
        <w:br/>
        <w:br/>
        <w:t>* **Thymoma:** The patient has a history of thymoma (a tumor in the thymus gland).</w:t>
        <w:br/>
        <w:t>* **Atelectasis:** Atelectatic bands are noted in the right lower zone. This indicates a collapsed or airless lung tissue.</w:t>
        <w:br/>
        <w:br/>
        <w:t>**2. Organs mentioned:**</w:t>
        <w:br/>
        <w:br/>
        <w:t>* **Heart:** The size of the heart cannot be accurately assessed due to suboptimal inspiratory effort.</w:t>
        <w:br/>
        <w:t xml:space="preserve">* **Right hemidiaphragm:** The right hemidiaphragm is elevated. </w:t>
        <w:br/>
        <w:t>* **Lungs:**  Atelectatic bands are noted in the right lower zone.</w:t>
        <w:br/>
        <w:br/>
        <w:t>**3. Symptoms or phenomenon that would cause attention:**</w:t>
        <w:br/>
        <w:br/>
        <w:t>* **Shortness of breath (SOB):** This is a symptom the patient is experiencing.</w:t>
        <w:br/>
        <w:t>* **Generalized edema:** This is a symptom the patient is experiencing.</w:t>
        <w:br/>
        <w:t>* **Elevated right hemidiaphragm:**  This could be due to several factors, including atelectasis, pleural effusion, or even a mass.</w:t>
        <w:br/>
        <w:t>* **Atelectasis:** This suggests a collapsed lung tissue and could be a cause of shortness of breath.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