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23/12/2016 8:47</w:t>
      </w:r>
    </w:p>
    <w:p>
      <w:pPr>
        <w:pStyle w:val="Heading2"/>
      </w:pPr>
      <w:r>
        <w:t>Raw Radiology Report Extracted</w:t>
      </w:r>
    </w:p>
    <w:p>
      <w:r>
        <w:t>Visit Number: c2b18c051f8c81c36e662adbd6750d8ef4fa69f3de227a32822e3576f9f10ec3</w:t>
      </w:r>
    </w:p>
    <w:p>
      <w:r>
        <w:t>Masked_PatientID: 2498</w:t>
      </w:r>
    </w:p>
    <w:p>
      <w:r>
        <w:t>Order ID: c802ea8ca61886a616827dea4f5c51e1c505f835bca1f25ccd897759eb2c1589</w:t>
      </w:r>
    </w:p>
    <w:p>
      <w:r>
        <w:t>Order Name: Chest X-ray</w:t>
      </w:r>
    </w:p>
    <w:p>
      <w:r>
        <w:t>Result Item Code: CHE-NOV</w:t>
      </w:r>
    </w:p>
    <w:p>
      <w:r>
        <w:t>Performed Date Time: 23/12/2016 8:47</w:t>
      </w:r>
    </w:p>
    <w:p>
      <w:r>
        <w:t>Line Num: 1</w:t>
      </w:r>
    </w:p>
    <w:p>
      <w:r>
        <w:t>Text:       HISTORY avr REPORT  Sternotomy done.  The positions of the ETT, bilateral central venous catheters and  NG tube appear satisfactory.  Bilateral thoracic tubes are also in position.  The  heart size cannot be accurately assessed.  Some ill-defined hazy shadows are present  in the left mid and both lower zones.   May need further action Finalised by: &lt;DOCTOR&gt;</w:t>
      </w:r>
    </w:p>
    <w:p>
      <w:r>
        <w:t>Accession Number: d9996c22a163c29f629d054e142863b9d3d69f9da206b3bcab724a56e33c65c6</w:t>
      </w:r>
    </w:p>
    <w:p>
      <w:r>
        <w:t>Updated Date Time: 23/12/2016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