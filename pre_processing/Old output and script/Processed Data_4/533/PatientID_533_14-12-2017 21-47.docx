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533, Performed Date: 14/12/2017 21:47</w:t>
      </w:r>
    </w:p>
    <w:p>
      <w:pPr>
        <w:pStyle w:val="Heading2"/>
      </w:pPr>
      <w:r>
        <w:t>Raw Radiology Report Extracted</w:t>
      </w:r>
    </w:p>
    <w:p>
      <w:r>
        <w:t>Visit Number: 5e355186a40c1321636afd7d029b518f30b0851a621a0f5a32503d5acf466434</w:t>
      </w:r>
    </w:p>
    <w:p>
      <w:r>
        <w:t>Masked_PatientID: 533</w:t>
      </w:r>
    </w:p>
    <w:p>
      <w:r>
        <w:t>Order ID: a94eb13fa6071259e03120415b08701529240e7d3a583ee75e30b141e9947306</w:t>
      </w:r>
    </w:p>
    <w:p>
      <w:r>
        <w:t>Order Name: Chest X-ray</w:t>
      </w:r>
    </w:p>
    <w:p>
      <w:r>
        <w:t>Result Item Code: CHE-NOV</w:t>
      </w:r>
    </w:p>
    <w:p>
      <w:r>
        <w:t>Performed Date Time: 14/12/2017 21:47</w:t>
      </w:r>
    </w:p>
    <w:p>
      <w:r>
        <w:t>Line Num: 1</w:t>
      </w:r>
    </w:p>
    <w:p>
      <w:r>
        <w:t>Text:          [ The ET tube tip is roughly 3.5 cm above the carina.  The heart is deemed enlarged.   The left dome of the diaphragm is effaced in keeping with basal pleural effusion.   The NG tube tip is no=t included.   May need further action Finalised by: &lt;DOCTOR&gt;</w:t>
      </w:r>
    </w:p>
    <w:p>
      <w:r>
        <w:t>Accession Number: 212a24781d7de19702fb20ae85c981701b6e7ccf00df95fd20f026194782bd64</w:t>
      </w:r>
    </w:p>
    <w:p>
      <w:r>
        <w:t>Updated Date Time: 11/4/2018 11:27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