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3076, Performed Date: 13/4/2016 8:57</w:t>
      </w:r>
    </w:p>
    <w:p>
      <w:pPr>
        <w:pStyle w:val="Heading2"/>
      </w:pPr>
      <w:r>
        <w:t>Raw Radiology Report Extracted</w:t>
      </w:r>
    </w:p>
    <w:p>
      <w:r>
        <w:t>Visit Number: 884c6f6148eebf7a4fd68a5941ed2cc5107820a55bac48315680c7e77edd8a66</w:t>
      </w:r>
    </w:p>
    <w:p>
      <w:r>
        <w:t>Masked_PatientID: 3076</w:t>
      </w:r>
    </w:p>
    <w:p>
      <w:r>
        <w:t>Order ID: e54630fef10af11019d1c78d11b2dca99d57927cc7d7d8c9765088c6d33e49db</w:t>
      </w:r>
    </w:p>
    <w:p>
      <w:r>
        <w:t>Order Name: Chest X-ray, Erect</w:t>
      </w:r>
    </w:p>
    <w:p>
      <w:r>
        <w:t>Result Item Code: CHE-ER</w:t>
      </w:r>
    </w:p>
    <w:p>
      <w:r>
        <w:t>Performed Date Time: 13/4/2016 8:57</w:t>
      </w:r>
    </w:p>
    <w:p>
      <w:r>
        <w:t>Line Num: 1</w:t>
      </w:r>
    </w:p>
    <w:p>
      <w:r>
        <w:t>Text:       HISTORY left knee OA REPORT The heart size and mediastinal configuration are normal. Small opacifications seen  with sillhouet sign of the left cardiac margin, probably epicardial fat. Consider  lateral view. Degenerative spine.  No other relevant abnormal findings.   May need further action Finalised by: &lt;DOCTOR&gt;</w:t>
      </w:r>
    </w:p>
    <w:p>
      <w:r>
        <w:t>Accession Number: f38350b6a9f7c19afd510873ddfda6874561b07bf8dbeb6197006c71368ed150</w:t>
      </w:r>
    </w:p>
    <w:p>
      <w:r>
        <w:t>Updated Date Time: 13/4/2016 9:32</w:t>
      </w:r>
    </w:p>
    <w:p>
      <w:pPr>
        <w:pStyle w:val="Heading2"/>
      </w:pPr>
      <w:r>
        <w:t>Layman Explanation</w:t>
      </w:r>
    </w:p>
    <w:p>
      <w:r>
        <w:t>The images of your heart and chest area look normal. There are some small, unclear areas near the left side of your heart, which might be related to fat deposits.  The doctor recommends taking another picture from a different angle. Your spine shows signs of wear and tear.  Overall, the images don't show any other significant problems. The doctor may want to take further steps.</w:t>
      </w:r>
    </w:p>
    <w:p>
      <w:pPr>
        <w:pStyle w:val="Heading2"/>
      </w:pPr>
      <w:r>
        <w:t>Summary</w:t>
      </w:r>
    </w:p>
    <w:p>
      <w:r>
        <w:t>The text is extracted from a **chest x-ray** report.</w:t>
        <w:br/>
        <w:br/>
        <w:t>**1. Diseases mentioned:**</w:t>
        <w:br/>
        <w:br/>
        <w:t>* **Left knee OA:**  This stands for osteoarthritis, a degenerative joint disease, specifically affecting the left knee.</w:t>
        <w:br/>
        <w:t xml:space="preserve">* **Degenerative spine:** This refers to general wear and tear changes in the spine, likely due to aging or previous injury. </w:t>
        <w:br/>
        <w:br/>
        <w:t>**2. Organs mentioned:**</w:t>
        <w:br/>
        <w:br/>
        <w:t xml:space="preserve">* **Heart:** The report notes the heart size and mediastinal configuration are normal. </w:t>
        <w:br/>
        <w:t xml:space="preserve">* **Left cardiac margin:** This refers to the edge of the heart on the left side of the chest.  </w:t>
        <w:br/>
        <w:t>* **Spine:** The report mentions degenerative changes in the spine.</w:t>
        <w:br/>
        <w:br/>
        <w:t>**3. Symptoms/Phenomenon of concern:**</w:t>
        <w:br/>
        <w:br/>
        <w:t>* **Small opacifications with silhouette sign of the left cardiac margin:**  These opacities (small areas of increased density) obscure the normal silhouette of the left heart border. This is likely due to **epicardial fat**, which is fat deposits on the outer layer of the heart.</w:t>
        <w:br/>
        <w:t>* **Consider lateral view:** This indicates the radiologist recommends an additional x-ray image taken from the side (lateral view) to further evaluate the opacities.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