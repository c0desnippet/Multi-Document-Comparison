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3076, Performed Date: 05/6/2019 18:43</w:t>
      </w:r>
    </w:p>
    <w:p>
      <w:pPr>
        <w:pStyle w:val="Heading2"/>
      </w:pPr>
      <w:r>
        <w:t>Raw Radiology Report Extracted</w:t>
      </w:r>
    </w:p>
    <w:p>
      <w:r>
        <w:t>Visit Number: d3814a30760283e927be886e0395662acfd6077f040957df3317e3fc98316c67</w:t>
      </w:r>
    </w:p>
    <w:p>
      <w:r>
        <w:t>Masked_PatientID: 3076</w:t>
      </w:r>
    </w:p>
    <w:p>
      <w:r>
        <w:t>Order ID: 2767913b660cd8d0c99385124a8e1a658236980c13afe0299494466993ed8f09</w:t>
      </w:r>
    </w:p>
    <w:p>
      <w:r>
        <w:t>Order Name: Chest X-ray</w:t>
      </w:r>
    </w:p>
    <w:p>
      <w:r>
        <w:t>Result Item Code: CHE-NOV</w:t>
      </w:r>
    </w:p>
    <w:p>
      <w:r>
        <w:t>Performed Date Time: 05/6/2019 18:43</w:t>
      </w:r>
    </w:p>
    <w:p>
      <w:r>
        <w:t>Line Num: 1</w:t>
      </w:r>
    </w:p>
    <w:p>
      <w:r>
        <w:t>Text: HISTORY  cough x few days, unwitnessed fall yesterday sp02 92% RA REPORT Prior chest radiograph of 23 June 2016 from Choa Chu Kang Polyclinic is reviewed. The heart size is not enlarged. Faint air space opacities in the bilateral lower zones likely represents atelectasis  although early infective changes cannot be excluded. Clinical correlation suggested. No confluent consolidation or pleural effusion is detected. Bony rib cage is unremarkable. Report Indicator: May need further action Reported by: &lt;DOCTOR&gt;</w:t>
      </w:r>
    </w:p>
    <w:p>
      <w:r>
        <w:t>Accession Number: a06068a8695b13f97fccb3196bbfda14890c013cd8c45de0bf0f3a62e2ca86ea</w:t>
      </w:r>
    </w:p>
    <w:p>
      <w:r>
        <w:t>Updated Date Time: 06/6/2019 12:05</w:t>
      </w:r>
    </w:p>
    <w:p>
      <w:pPr>
        <w:pStyle w:val="Heading2"/>
      </w:pPr>
      <w:r>
        <w:t>Layman Explanation</w:t>
      </w:r>
    </w:p>
    <w:p>
      <w:r>
        <w:t>The images show some small areas of thickened lung tissue at the bottom of both lungs. This could be due to a collapsed lung, or it might be a sign of early infection.  The doctor needs to consider this with your medical history and other symptoms.</w:t>
      </w:r>
    </w:p>
    <w:p>
      <w:pPr>
        <w:pStyle w:val="Heading2"/>
      </w:pPr>
      <w:r>
        <w:t>Summary</w:t>
      </w:r>
    </w:p>
    <w:p>
      <w:r>
        <w:t>The text is extracted from a **Chest Radiograph Report**.</w:t>
        <w:br/>
        <w:br/>
        <w:t xml:space="preserve">**1. Diseases:** </w:t>
        <w:br/>
        <w:br/>
        <w:t>* **Atelectasis:** Faint air space opacities in the bilateral lower zones likely represent atelectasis, although early infective changes cannot be excluded.</w:t>
        <w:br/>
        <w:t>* **Infective Changes:** The report states that early infective changes cannot be excluded, suggesting a potential infection.</w:t>
        <w:br/>
        <w:br/>
        <w:t xml:space="preserve">**2. Organs:** </w:t>
        <w:br/>
        <w:br/>
        <w:t>* **Heart:** The heart size is not enlarged.</w:t>
        <w:br/>
        <w:t xml:space="preserve">* **Lungs:** Faint air space opacities in the bilateral lower zones. </w:t>
        <w:br/>
        <w:t>* **Rib Cage:** Bony rib cage is unremarkable.</w:t>
        <w:br/>
        <w:br/>
        <w:t>**3. Symptoms/Phenomena:**</w:t>
        <w:br/>
        <w:br/>
        <w:t>* **Cough:** The patient has been experiencing a cough for a few days.</w:t>
        <w:br/>
        <w:t>* **Fall:** The patient had an unwitnessed fall yesterday.</w:t>
        <w:br/>
        <w:t>* **SpO2 92%:** The patient's oxygen saturation level is 92%. This value is slightly lower than the normal range, suggesting possible respiratory compromise.</w:t>
        <w:br/>
        <w:br/>
        <w:t>**Concerns:**</w:t>
        <w:br/>
        <w:br/>
        <w:t>* The report suggests a possible infection, as early infective changes cannot be excluded.</w:t>
        <w:br/>
        <w:t>* The patient's cough and low oxygen saturation level could be related to the potential infection.</w:t>
        <w:br/>
        <w:t>* Clinical correlation is suggested, indicating the need for further evaluation and assessment by a clinician.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