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3076, Performed Date: 13/4/2016 10:37</w:t>
      </w:r>
    </w:p>
    <w:p>
      <w:pPr>
        <w:pStyle w:val="Heading2"/>
      </w:pPr>
      <w:r>
        <w:t>Raw Radiology Report Extracted</w:t>
      </w:r>
    </w:p>
    <w:p>
      <w:r>
        <w:t>Visit Number: ea8adfc4824de9f396b61ee8c64d0e06fa14caf78fe4586eecd689a6de29e1cd</w:t>
      </w:r>
    </w:p>
    <w:p>
      <w:r>
        <w:t>Masked_PatientID: 3076</w:t>
      </w:r>
    </w:p>
    <w:p>
      <w:r>
        <w:t>Order ID: f8979191c511d20c3c65ea7c980324f369fe6ef6b953c2fd9672749ec25f5b57</w:t>
      </w:r>
    </w:p>
    <w:p>
      <w:r>
        <w:t>Order Name: Chest X-ray Lateral (Specify Side)</w:t>
      </w:r>
    </w:p>
    <w:p>
      <w:r>
        <w:t>Result Item Code: CHE-LAT</w:t>
      </w:r>
    </w:p>
    <w:p>
      <w:r>
        <w:t>Performed Date Time: 13/4/2016 10:37</w:t>
      </w:r>
    </w:p>
    <w:p>
      <w:r>
        <w:t>Line Num: 1</w:t>
      </w:r>
    </w:p>
    <w:p>
      <w:r>
        <w:t>Text:       HISTORY REPORT Additional lateral view. No mass seen. Configuration of epicardial fat.    Known / Minor  Finalised by: &lt;DOCTOR&gt;</w:t>
      </w:r>
    </w:p>
    <w:p>
      <w:r>
        <w:t>Accession Number: c3b7d5a07b476a1bc91f7dbee876119cb5b7f83cd86ba14e7a33bacd88253d81</w:t>
      </w:r>
    </w:p>
    <w:p>
      <w:r>
        <w:t>Updated Date Time: 14/4/2016 8:18</w:t>
      </w:r>
    </w:p>
    <w:p>
      <w:pPr>
        <w:pStyle w:val="Heading2"/>
      </w:pPr>
      <w:r>
        <w:t>Layman Explanation</w:t>
      </w:r>
    </w:p>
    <w:p>
      <w:r>
        <w:t>The additional images show no signs of a mass. The fat around the heart looks normal.</w:t>
      </w:r>
    </w:p>
    <w:p>
      <w:pPr>
        <w:pStyle w:val="Heading2"/>
      </w:pPr>
      <w:r>
        <w:t>Summary</w:t>
      </w:r>
    </w:p>
    <w:p>
      <w:r>
        <w:t>## Image Type: Chest X-ray</w:t>
        <w:br/>
        <w:br/>
        <w:t>**1. Diseases:**  No diseases are mentioned in the report.</w:t>
        <w:br/>
        <w:br/>
        <w:t>**2. Organs:**</w:t>
        <w:br/>
        <w:t xml:space="preserve">- **Epicardial fat:** The report mentions the configuration of epicardial fat, which is the fat surrounding the heart. </w:t>
        <w:br/>
        <w:br/>
        <w:t>**3. Symptoms/Phenomenon:**</w:t>
        <w:br/>
        <w:t>- **No mass seen:** This suggests that no abnormal masses were identified on the lateral view of the chest X-ray.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