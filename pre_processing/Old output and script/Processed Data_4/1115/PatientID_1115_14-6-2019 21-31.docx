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14/6/2019 21:31</w:t>
      </w:r>
    </w:p>
    <w:p>
      <w:pPr>
        <w:pStyle w:val="Heading2"/>
      </w:pPr>
      <w:r>
        <w:t>Raw Radiology Report Extracted</w:t>
      </w:r>
    </w:p>
    <w:p>
      <w:r>
        <w:t>Visit Number: c1620a44bcd374d14984b9345eaaaad7ca007f10ab5ef585abe88af10656e116</w:t>
      </w:r>
    </w:p>
    <w:p>
      <w:r>
        <w:t>Masked_PatientID: 1115</w:t>
      </w:r>
    </w:p>
    <w:p>
      <w:r>
        <w:t>Order ID: d9099b234fd2a5edd947559be570a3b04e207fc2df98108352c13caa8a4b3e00</w:t>
      </w:r>
    </w:p>
    <w:p>
      <w:r>
        <w:t>Order Name: Chest X-ray</w:t>
      </w:r>
    </w:p>
    <w:p>
      <w:r>
        <w:t>Result Item Code: CHE-NOV</w:t>
      </w:r>
    </w:p>
    <w:p>
      <w:r>
        <w:t>Performed Date Time: 14/6/2019 21:31</w:t>
      </w:r>
    </w:p>
    <w:p>
      <w:r>
        <w:t>Line Num: 1</w:t>
      </w:r>
    </w:p>
    <w:p>
      <w:r>
        <w:t>Text: HISTORY  desaturation REPORT No interval change to the extensive bilateral patchy pulmonary consolidations which  are likely the consequence of infection. Bilateral pleural effusions are seen. Report Indicator: Known / Minor Finalised by: &lt;DOCTOR&gt;</w:t>
      </w:r>
    </w:p>
    <w:p>
      <w:r>
        <w:t>Accession Number: 3d99806d01b7263bf0141af2ab6c020eeb1dedacfbc39e585ddc6d38714e993f</w:t>
      </w:r>
    </w:p>
    <w:p>
      <w:r>
        <w:t>Updated Date Time: 16/6/2019 13:04</w:t>
      </w:r>
    </w:p>
    <w:p>
      <w:pPr>
        <w:pStyle w:val="Heading2"/>
      </w:pPr>
      <w:r>
        <w:t>Layman Explanation</w:t>
      </w:r>
    </w:p>
    <w:p>
      <w:r>
        <w:t>The images show that the areas of thickened lung tissue on both sides are likely due to an infection and haven't changed since the last scan. There is also fluid buildup around the lungs on both sides.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