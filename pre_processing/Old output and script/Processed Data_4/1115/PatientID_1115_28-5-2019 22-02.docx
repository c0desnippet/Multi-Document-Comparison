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28/5/2019 22:02</w:t>
      </w:r>
    </w:p>
    <w:p>
      <w:pPr>
        <w:pStyle w:val="Heading2"/>
      </w:pPr>
      <w:r>
        <w:t>Raw Radiology Report Extracted</w:t>
      </w:r>
    </w:p>
    <w:p>
      <w:r>
        <w:t>Visit Number: c1620a44bcd374d14984b9345eaaaad7ca007f10ab5ef585abe88af10656e116</w:t>
      </w:r>
    </w:p>
    <w:p>
      <w:r>
        <w:t>Masked_PatientID: 1115</w:t>
      </w:r>
    </w:p>
    <w:p>
      <w:r>
        <w:t>Order ID: 2e199d4edc8996558ec9da61b6a75caad431187a8acd85a9775eb2183384ddc7</w:t>
      </w:r>
    </w:p>
    <w:p>
      <w:r>
        <w:t>Order Name: Chest X-ray</w:t>
      </w:r>
    </w:p>
    <w:p>
      <w:r>
        <w:t>Result Item Code: CHE-NOV</w:t>
      </w:r>
    </w:p>
    <w:p>
      <w:r>
        <w:t>Performed Date Time: 28/5/2019 22:02</w:t>
      </w:r>
    </w:p>
    <w:p>
      <w:r>
        <w:t>Line Num: 1</w:t>
      </w:r>
    </w:p>
    <w:p>
      <w:r>
        <w:t>Text: HISTORY  Post transfusion desat REPORT The heart is slightly enlarged.  There is pulmonary venous congestion with septal lines and ground-glass changes.  Denser alveolar shadowing is present in the left lower lobe. Report Indicator: Known/ Minor Finalised by: &lt;DOCTOR&gt;</w:t>
      </w:r>
    </w:p>
    <w:p>
      <w:r>
        <w:t>Accession Number: 5df544107ad64d50b2f6608e511134d3268082ad7fffc2971c7bc0fd3a2dd330</w:t>
      </w:r>
    </w:p>
    <w:p>
      <w:r>
        <w:t>Updated Date Time: 31/5/2019 6:55</w:t>
      </w:r>
    </w:p>
    <w:p>
      <w:pPr>
        <w:pStyle w:val="Heading2"/>
      </w:pPr>
      <w:r>
        <w:t>Layman Explanation</w:t>
      </w:r>
    </w:p>
    <w:p>
      <w:r>
        <w:t>The images show that the heart is a little bigger than normal. There are signs of fluid buildup in the lungs, which appear as lines and cloudy areas. The lower part of the left lung shows denser cloudiness.</w:t>
      </w:r>
    </w:p>
    <w:p>
      <w:pPr>
        <w:pStyle w:val="Heading2"/>
      </w:pPr>
      <w:r>
        <w:t>Summary</w:t>
      </w:r>
    </w:p>
    <w:p>
      <w:r>
        <w:t>**Image Type:** Chest X-ray</w:t>
        <w:br/>
        <w:br/>
        <w:t>**Summary:**</w:t>
        <w:br/>
        <w:br/>
        <w:t xml:space="preserve">1. **Disease(s):** Pulmonary venous congestion is mentioned. This is a condition where blood backs up in the veins that carry blood from the lungs to the heart. </w:t>
        <w:br/>
        <w:t>2. **Organ(s):** The report mentions the heart and lungs. The heart is described as slightly enlarged. The lungs show signs of pulmonary venous congestion, including septal lines (thickened lines seen along the edges of the lung tissue) and ground-glass changes (a hazy appearance). There is also denser alveolar shadowing in the left lower lobe.</w:t>
        <w:br/>
        <w:t>3. **Symptoms/Phenomenon:** The report notes post transfusion desat, indicating a decrease in oxygen saturation after a blood transfusion. This is a concerning symptom and could be related to the pulmonary venous congestion.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