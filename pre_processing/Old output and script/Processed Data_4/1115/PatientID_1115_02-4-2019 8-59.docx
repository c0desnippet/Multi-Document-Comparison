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02/4/2019 8:59</w:t>
      </w:r>
    </w:p>
    <w:p>
      <w:pPr>
        <w:pStyle w:val="Heading2"/>
      </w:pPr>
      <w:r>
        <w:t>Raw Radiology Report Extracted</w:t>
      </w:r>
    </w:p>
    <w:p>
      <w:r>
        <w:t>Visit Number: b5bd64eb085c57ef107e41de0b368b9dad2d3e9cf2d803f672bf89a4e9982f77</w:t>
      </w:r>
    </w:p>
    <w:p>
      <w:r>
        <w:t>Masked_PatientID: 1115</w:t>
      </w:r>
    </w:p>
    <w:p>
      <w:r>
        <w:t>Order ID: edac27e52525f366ade7e129bb1160f81e18765acdc9ede961ff9d1117a4af62</w:t>
      </w:r>
    </w:p>
    <w:p>
      <w:r>
        <w:t>Order Name: Chest X-ray</w:t>
      </w:r>
    </w:p>
    <w:p>
      <w:r>
        <w:t>Result Item Code: CHE-NOV</w:t>
      </w:r>
    </w:p>
    <w:p>
      <w:r>
        <w:t>Performed Date Time: 02/4/2019 8:59</w:t>
      </w:r>
    </w:p>
    <w:p>
      <w:r>
        <w:t>Line Num: 1</w:t>
      </w:r>
    </w:p>
    <w:p>
      <w:r>
        <w:t>Text:       HISTORY NGT adjusted  ensure distal tip seen REPORT Comparison is made to radiograph from a day earlier. NG tube noted in place, the tip at the first part of the duodenum. The heart is normal size. Minor scarring noted at the right lung mid and lower zones.  The rest of the lungs  are clear.    Known / Minor Finalised by: &lt;DOCTOR&gt;</w:t>
      </w:r>
    </w:p>
    <w:p>
      <w:r>
        <w:t>Accession Number: 322a5ba784463db70b8ed412ca4cf23d51a6a65f65c3c7299a1539025a0db2d7</w:t>
      </w:r>
    </w:p>
    <w:p>
      <w:r>
        <w:t>Updated Date Time: 03/4/2019 11:17</w:t>
      </w:r>
    </w:p>
    <w:p>
      <w:pPr>
        <w:pStyle w:val="Heading2"/>
      </w:pPr>
      <w:r>
        <w:t>Layman Explanation</w:t>
      </w:r>
    </w:p>
    <w:p>
      <w:r>
        <w:t>The report shows that the feeding tube is in the correct position, reaching the first part of the small intestine. The heart looks normal. There are some small scars in the lower part of the right lung, but the rest of the lungs are clear.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