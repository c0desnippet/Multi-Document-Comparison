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01/3/2016 9:25</w:t>
      </w:r>
    </w:p>
    <w:p>
      <w:pPr>
        <w:pStyle w:val="Heading2"/>
      </w:pPr>
      <w:r>
        <w:t>Raw Radiology Report Extracted</w:t>
      </w:r>
    </w:p>
    <w:p>
      <w:r>
        <w:t>Visit Number: ff0af9f2987f85850e2f88fb33e78bd985780bf55b742c25c0d8d4d38e9d6ba6</w:t>
      </w:r>
    </w:p>
    <w:p>
      <w:r>
        <w:t>Masked_PatientID: 3002</w:t>
      </w:r>
    </w:p>
    <w:p>
      <w:r>
        <w:t>Order ID: 22b1d667bf8b868f2663a5dd02c0485977c539b441bb187d7c5ed9bc6a0fcf60</w:t>
      </w:r>
    </w:p>
    <w:p>
      <w:r>
        <w:t>Order Name: Chest X-ray</w:t>
      </w:r>
    </w:p>
    <w:p>
      <w:r>
        <w:t>Result Item Code: CHE-NOV</w:t>
      </w:r>
    </w:p>
    <w:p>
      <w:r>
        <w:t>Performed Date Time: 01/3/2016 9:25</w:t>
      </w:r>
    </w:p>
    <w:p>
      <w:r>
        <w:t>Line Num: 1</w:t>
      </w:r>
    </w:p>
    <w:p>
      <w:r>
        <w:t>Text:       HISTORY s/p L thoracotomy, decortication REPORT  Sternotomy wires and left chest drain with tip at apex are noted in situ. There is stable extra pulmonary density in  left apex and along the left mediastinal  border. Alveolar shadowing seen in the retrocardiac left lower zone - unchanged. There are small septal lines in the right lung with pulmonary venous congestion   Known / Minor  Finalised by: &lt;DOCTOR&gt;</w:t>
      </w:r>
    </w:p>
    <w:p>
      <w:r>
        <w:t>Accession Number: f1a32735d2c9a642f3ed935795856f2d2bb93b182b3247ba2b63997fff754f52</w:t>
      </w:r>
    </w:p>
    <w:p>
      <w:r>
        <w:t>Updated Date Time: 03/3/2016 11:19</w:t>
      </w:r>
    </w:p>
    <w:p>
      <w:pPr>
        <w:pStyle w:val="Heading2"/>
      </w:pPr>
      <w:r>
        <w:t>Layman Explanation</w:t>
      </w:r>
    </w:p>
    <w:p>
      <w:r>
        <w:t>Error generating summary.</w:t>
      </w:r>
    </w:p>
    <w:p>
      <w:pPr>
        <w:pStyle w:val="Heading2"/>
      </w:pPr>
      <w:r>
        <w:t>Summary</w:t>
      </w:r>
    </w:p>
    <w:p>
      <w:r>
        <w:t>## Summary of Radiology Report</w:t>
        <w:br/>
        <w:br/>
        <w:t>**Image Type:** Chest X-ray</w:t>
        <w:br/>
        <w:br/>
        <w:t>**1. Disease(s):**</w:t>
        <w:br/>
        <w:t>* **Pulmonary Venous Congestion:**  Small septal lines in the right lung indicate pulmonary venous congestion.</w:t>
        <w:br/>
        <w:br/>
        <w:t>**2. Organ(s):**</w:t>
        <w:br/>
        <w:t>* **Left Lung:**</w:t>
        <w:br/>
        <w:t xml:space="preserve">    * Stable extra pulmonary density in the left apex and along the left mediastinal border. </w:t>
        <w:br/>
        <w:t xml:space="preserve">    * Alveolar shadowing seen in the retrocardiac left lower zone - unchanged.</w:t>
        <w:br/>
        <w:t>* **Right Lung:**</w:t>
        <w:br/>
        <w:t xml:space="preserve">    * Small septal lines in the right lung with pulmonary venous congestion.</w:t>
        <w:br/>
        <w:t>* **Mediastinum:**</w:t>
        <w:br/>
        <w:t xml:space="preserve">    * Stable extra pulmonary density along the left mediastinal border.</w:t>
        <w:br/>
        <w:t xml:space="preserve">* **Heart:** </w:t>
        <w:br/>
        <w:t xml:space="preserve">    * Alveolar shadowing seen in the retrocardiac left lower zone.</w:t>
        <w:br/>
        <w:br/>
        <w:t>**3. Symptoms or Phenomena of Concern:**</w:t>
        <w:br/>
        <w:t>* **Stable extra pulmonary density:** This finding suggests a potential abnormality in the left lung apex and mediastinum.  Further investigation may be needed to determine the cause.</w:t>
        <w:br/>
        <w:t xml:space="preserve">* **Alveolar shadowing:** This finding in the retrocardiac left lower zone is unchanged, potentially indicating a persistent abnormality in that area. </w:t>
        <w:br/>
        <w:t>* **Pulmonary venous congestion:** This finding in the right lung suggests potential heart failure or other conditions affecting the heart's ability to pump blood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