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03/5/2016 15:46</w:t>
      </w:r>
    </w:p>
    <w:p>
      <w:pPr>
        <w:pStyle w:val="Heading2"/>
      </w:pPr>
      <w:r>
        <w:t>Raw Radiology Report Extracted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baa955054363068691e0075102de44297cbca2937d29fa32c027a599097c5e9b</w:t>
      </w:r>
    </w:p>
    <w:p>
      <w:r>
        <w:t>Order Name: Chest X-ray</w:t>
      </w:r>
    </w:p>
    <w:p>
      <w:r>
        <w:t>Result Item Code: CHE-NOV</w:t>
      </w:r>
    </w:p>
    <w:p>
      <w:r>
        <w:t>Performed Date Time: 03/5/2016 15:46</w:t>
      </w:r>
    </w:p>
    <w:p>
      <w:r>
        <w:t>Line Num: 1</w:t>
      </w:r>
    </w:p>
    <w:p>
      <w:r>
        <w:t>Text:       HISTORY Post NGT insertion REPORT  The tip of the nasogastric tube is in the left upper abdomen.  The heart is enlarged.   There is pulmonary oedema with small effusions, ground-glass and alveolar shadowing  in the lungs and venous congestion with septal lines.Tracheostomy tube and right  CVP line are noted in situ   Known / Minor  Finalised by: &lt;DOCTOR&gt;</w:t>
      </w:r>
    </w:p>
    <w:p>
      <w:r>
        <w:t>Accession Number: 7164ee8f81a1d981ad8ab5005c04e2bc1ca4d2f8a39a68e6b4efd917ece11237</w:t>
      </w:r>
    </w:p>
    <w:p>
      <w:r>
        <w:t>Updated Date Time: 04/5/2016 10:36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