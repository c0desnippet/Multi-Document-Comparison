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13/7/2016 9:30</w:t>
      </w:r>
    </w:p>
    <w:p>
      <w:pPr>
        <w:pStyle w:val="Heading2"/>
      </w:pPr>
      <w:r>
        <w:t>Raw Radiology Report Extracted</w:t>
      </w:r>
    </w:p>
    <w:p>
      <w:r>
        <w:t>Visit Number: e2e34f7d250e4badbba1e1f4d47d1c83cfb264ac8acb37261d7edefc56bef996</w:t>
      </w:r>
    </w:p>
    <w:p>
      <w:r>
        <w:t>Masked_PatientID: 2694</w:t>
      </w:r>
    </w:p>
    <w:p>
      <w:r>
        <w:t>Order ID: ed63eca2ca68b89ad94db20d2baf04c68f492f4953bd9a352aa2067e21236736</w:t>
      </w:r>
    </w:p>
    <w:p>
      <w:r>
        <w:t>Order Name: Chest X-ray</w:t>
      </w:r>
    </w:p>
    <w:p>
      <w:r>
        <w:t>Result Item Code: CHE-NOV</w:t>
      </w:r>
    </w:p>
    <w:p>
      <w:r>
        <w:t>Performed Date Time: 13/7/2016 9:30</w:t>
      </w:r>
    </w:p>
    <w:p>
      <w:r>
        <w:t>Line Num: 1</w:t>
      </w:r>
    </w:p>
    <w:p>
      <w:r>
        <w:t>Text:       HISTORY fluid overload REPORT CHEST X-RAY - MOBILE   CHEST X-RAY – AP SITTING Film  Comparison with previous study dated 5 July 2016. Tracheostomy is in place.  There is a right central line with its tip in the SVC.   Tip ofthe NG tube is not visualised.  There are clips projected over the upper  abdomen. There is consolidation in the right mid and lower zone as well as left lower zone.   The left lower zone consolidation appears to be worse.  There are bilateral pleural  effusions.   May need further action Finalised by: &lt;DOCTOR&gt;</w:t>
      </w:r>
    </w:p>
    <w:p>
      <w:r>
        <w:t>Accession Number: f51bb87dc4d4aa32a738258fc263379744bf478d45d790752534f09494aee66d</w:t>
      </w:r>
    </w:p>
    <w:p>
      <w:r>
        <w:t>Updated Date Time: 13/7/2016 14:53</w:t>
      </w:r>
    </w:p>
    <w:p>
      <w:pPr>
        <w:pStyle w:val="Heading2"/>
      </w:pPr>
      <w:r>
        <w:t>Layman Explanation</w:t>
      </w:r>
    </w:p>
    <w:p>
      <w:r>
        <w:t>The x-ray shows that there is fluid buildup in both lungs, with more fluid on the left side.  The fluid buildup is worse on the lower parts of the lungs. There are also signs of fluid around the lungs.  The x-ray also shows a breathing tube in place and a feeding tube, but its tip wasn't seen. There are also clips in the abdomen.</w:t>
      </w:r>
    </w:p>
    <w:p>
      <w:pPr>
        <w:pStyle w:val="Heading2"/>
      </w:pPr>
      <w:r>
        <w:t>Summary</w:t>
      </w:r>
    </w:p>
    <w:p>
      <w:r>
        <w:t>The text is extracted from a **Chest X-Ray report**.</w:t>
        <w:br/>
        <w:br/>
        <w:t>Here is the summary based on your questions:</w:t>
        <w:br/>
        <w:br/>
        <w:t>**1. Diseases mentioned:**</w:t>
        <w:br/>
        <w:br/>
        <w:t xml:space="preserve">* **Consolidation:** Present in the right mid and lower zone as well as the left lower zone. The left lower zone consolidation appears worse. </w:t>
        <w:br/>
        <w:t>* **Pleural effusions:**  Bilateral pleural effusions are present.</w:t>
        <w:br/>
        <w:br/>
        <w:t>**2. Organs mentioned:**</w:t>
        <w:br/>
        <w:br/>
        <w:t xml:space="preserve">* **Trachea:** Tracheostomy is in place. </w:t>
        <w:br/>
        <w:t>* **Superior Vena Cava (SVC):**  A right central line is present with its tip in the SVC.</w:t>
        <w:br/>
        <w:t>* **Stomach:** The tip of the NG (nasogastric) tube is not visualized.</w:t>
        <w:br/>
        <w:t>* **Lungs:** Consolidation and pleural effusions are present in both lungs.</w:t>
        <w:br/>
        <w:br/>
        <w:t>**3. Symptoms or phenomenon that would cause attention:**</w:t>
        <w:br/>
        <w:br/>
        <w:t>* **Consolidation:** This indicates an area of the lung that is filled with fluid or other substances, which can be a sign of infection, inflammation, or other lung conditions. The fact that the left lower zone consolidation appears worse raises further concern.</w:t>
        <w:br/>
        <w:t xml:space="preserve">* **Pleural effusions:**  This refers to the build-up of fluid in the space between the lung and the chest wall. It can be a sign of various conditions, including infection, heart failure, and cancer. </w:t>
        <w:br/>
        <w:t>* **NG tube not visualized:** The absence of visualization of the NG tube tip might suggest that it is not properly placed or has migrated.</w:t>
        <w:br/>
        <w:t>* **Fluid overload:** This is mentioned in the history section, which could be a contributing factor to the observed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