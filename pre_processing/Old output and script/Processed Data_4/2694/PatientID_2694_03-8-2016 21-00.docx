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03/8/2016 21:00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a0cf3726d43026b02979e494a2f801a276384232b57b35c04488ca33993a2e57</w:t>
      </w:r>
    </w:p>
    <w:p>
      <w:r>
        <w:t>Order Name: Chest X-ray</w:t>
      </w:r>
    </w:p>
    <w:p>
      <w:r>
        <w:t>Result Item Code: CHE-NOV</w:t>
      </w:r>
    </w:p>
    <w:p>
      <w:r>
        <w:t>Performed Date Time: 03/8/2016 21:00</w:t>
      </w:r>
    </w:p>
    <w:p>
      <w:r>
        <w:t>Line Num: 1</w:t>
      </w:r>
    </w:p>
    <w:p>
      <w:r>
        <w:t>Text:       HISTORY Desat ?Fluid overload REPORT  Position of the NG tube and right central line remains grossly unchanged.  There  is bibasilar segmental pulmonary collapse consolidation.  I suspect there is a moderate  sized right subpulmonic effusion.   Known / Minor  Finalised by: &lt;DOCTOR&gt;</w:t>
      </w:r>
    </w:p>
    <w:p>
      <w:r>
        <w:t>Accession Number: 20b2ac5900bb2f7d521b3446207b0013946d76a8731cd4d3a37816a51bcc6aef</w:t>
      </w:r>
    </w:p>
    <w:p>
      <w:r>
        <w:t>Updated Date Time: 06/8/2016 16:58</w:t>
      </w:r>
    </w:p>
    <w:p>
      <w:pPr>
        <w:pStyle w:val="Heading2"/>
      </w:pPr>
      <w:r>
        <w:t>Layman Explanation</w:t>
      </w:r>
    </w:p>
    <w:p>
      <w:r>
        <w:t>The position of the feeding tube and the central line in your chest remain the same. There is some fluid build-up in the lower parts of both lungs. There also seems to be a moderate amount of fluid around the right lung.</w:t>
      </w:r>
    </w:p>
    <w:p>
      <w:pPr>
        <w:pStyle w:val="Heading2"/>
      </w:pPr>
      <w:r>
        <w:t>Summary</w:t>
      </w:r>
    </w:p>
    <w:p>
      <w:r>
        <w:t>##  Radiology Report Summary</w:t>
        <w:br/>
        <w:br/>
        <w:t>**Image Type:** Chest X-ray</w:t>
        <w:br/>
        <w:br/>
        <w:t>**1. Diseases:**</w:t>
        <w:br/>
        <w:br/>
        <w:t>* **Pulmonary Collapse Consolidation:** Bibasilar segmental pulmonary collapse consolidation is present.</w:t>
        <w:br/>
        <w:t>* **Right Subpulmonic Effusion:** A moderate sized right subpulmonic effusion is suspected.</w:t>
        <w:br/>
        <w:br/>
        <w:t>**2. Organs:**</w:t>
        <w:br/>
        <w:br/>
        <w:t>* **Lungs:** Bibasilar segmental pulmonary collapse consolidation is observed.</w:t>
        <w:br/>
        <w:t>* **Right Lung:** A moderate sized right subpulmonic effusion is suspected.</w:t>
        <w:br/>
        <w:br/>
        <w:t>**3. Symptoms/Phenomenon:**</w:t>
        <w:br/>
        <w:br/>
        <w:t>* **Desat:** The patient is experiencing desaturation, likely related to the pulmonary collapse consolidation and/or the right subpulmonic effusion.</w:t>
        <w:br/>
        <w:t>* **Fluid Overload:** The patient is experiencing fluid overload, potentially contributing to the right subpulmonic effusion.</w:t>
        <w:br/>
        <w:t>* **NG Tube &amp; Right Central Line:** The position of the NG tube and right central line remains unchanged. This information is likely included for reference, as it is not directly related to the observed pathology.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