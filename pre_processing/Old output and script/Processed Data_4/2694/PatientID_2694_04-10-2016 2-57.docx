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04/10/2016 2:57</w:t>
      </w:r>
    </w:p>
    <w:p>
      <w:pPr>
        <w:pStyle w:val="Heading2"/>
      </w:pPr>
      <w:r>
        <w:t>Raw Radiology Report Extracted</w:t>
      </w:r>
    </w:p>
    <w:p>
      <w:r>
        <w:t>Visit Number: e2e34f7d250e4badbba1e1f4d47d1c83cfb264ac8acb37261d7edefc56bef996</w:t>
      </w:r>
    </w:p>
    <w:p>
      <w:r>
        <w:t>Masked_PatientID: 2694</w:t>
      </w:r>
    </w:p>
    <w:p>
      <w:r>
        <w:t>Order ID: 188edf9208206376e919c1eab583ebad08dc22dcf9870401590203cf08294802</w:t>
      </w:r>
    </w:p>
    <w:p>
      <w:r>
        <w:t>Order Name: Chest X-ray, Erect</w:t>
      </w:r>
    </w:p>
    <w:p>
      <w:r>
        <w:t>Result Item Code: CHE-ER</w:t>
      </w:r>
    </w:p>
    <w:p>
      <w:r>
        <w:t>Performed Date Time: 04/10/2016 2:57</w:t>
      </w:r>
    </w:p>
    <w:p>
      <w:r>
        <w:t>Line Num: 1</w:t>
      </w:r>
    </w:p>
    <w:p>
      <w:r>
        <w:t>Text:       HISTORY T2RF REPORT CHEST SUPINE PORTABLE It is difficult to assess the cardiac size accurately on this supine view.  The tip  of the internal jugular line is in the SVC.  The tip pf the nasogastric tube is in  the body of the stomach.  No significant change in their positions is seen compared  with the image dated 3/10/2016. There is no significant change in the right pleural effusion.   Multiple surgical staples are seen in the upper abdomen.   May need further action Finalised by: &lt;DOCTOR&gt;</w:t>
      </w:r>
    </w:p>
    <w:p>
      <w:r>
        <w:t>Accession Number: 8f6fc1e45a7685b398fed75f604f8c637e564d4e3b21a203c18d19a2b53270c3</w:t>
      </w:r>
    </w:p>
    <w:p>
      <w:r>
        <w:t>Updated Date Time: 05/10/2016 10:15</w:t>
      </w:r>
    </w:p>
    <w:p>
      <w:pPr>
        <w:pStyle w:val="Heading2"/>
      </w:pPr>
      <w:r>
        <w:t>Layman Explanation</w:t>
      </w:r>
    </w:p>
    <w:p>
      <w:r>
        <w:t>Error generating summary.</w:t>
      </w:r>
    </w:p>
    <w:p>
      <w:pPr>
        <w:pStyle w:val="Heading2"/>
      </w:pPr>
      <w:r>
        <w:t>Summary</w:t>
      </w:r>
    </w:p>
    <w:p>
      <w:r>
        <w:t>The text is extracted from a **chest X-ray (CXR)**.</w:t>
        <w:br/>
        <w:br/>
        <w:t>**1. Disease(s):**</w:t>
        <w:br/>
        <w:t>* **Right pleural effusion:**  No significant change in the right pleural effusion is reported.</w:t>
        <w:br/>
        <w:br/>
        <w:t>**2. Organ(s):**</w:t>
        <w:br/>
        <w:t>* **Heart:** It is difficult to assess the cardiac size accurately on this supine view.</w:t>
        <w:br/>
        <w:t>* **Superior Vena Cava (SVC):** The tip of the internal jugular line is in the SVC.</w:t>
        <w:br/>
        <w:t>* **Stomach:** The tip of the nasogastric tube is in the body of the stomach.</w:t>
        <w:br/>
        <w:t>* **Lungs:**  No mention of specific findings related to the lungs.</w:t>
        <w:br/>
        <w:t>* **Abdomen:** Multiple surgical staples are seen in the upper abdomen.</w:t>
        <w:br/>
        <w:br/>
        <w:t>**3. Symptoms or Phenomena:**</w:t>
        <w:br/>
        <w:t>* **No significant change:**  This phrase is used twice, indicating that the right pleural effusion and positions of the internal jugular line and nasogastric tube have not changed since the previous image dated 3/10/2016.</w:t>
        <w:br/>
        <w:t>* **May need further action:** This statement indicates a potential need for additional evaluation or procedures, though the specific reason is not elaborated upon in the provided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