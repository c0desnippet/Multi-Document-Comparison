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27/6/2016 10:27</w:t>
      </w:r>
    </w:p>
    <w:p>
      <w:pPr>
        <w:pStyle w:val="Heading2"/>
      </w:pPr>
      <w:r>
        <w:t>Raw Radiology Report Extracted</w:t>
      </w:r>
    </w:p>
    <w:p>
      <w:r>
        <w:t>Visit Number: e2e34f7d250e4badbba1e1f4d47d1c83cfb264ac8acb37261d7edefc56bef996</w:t>
      </w:r>
    </w:p>
    <w:p>
      <w:r>
        <w:t>Masked_PatientID: 2694</w:t>
      </w:r>
    </w:p>
    <w:p>
      <w:r>
        <w:t>Order ID: 119270bcd84c55b562c4f40a0b2024ee0f580365eca7a16be300cff7ab9a25fd</w:t>
      </w:r>
    </w:p>
    <w:p>
      <w:r>
        <w:t>Order Name: Chest X-ray</w:t>
      </w:r>
    </w:p>
    <w:p>
      <w:r>
        <w:t>Result Item Code: CHE-NOV</w:t>
      </w:r>
    </w:p>
    <w:p>
      <w:r>
        <w:t>Performed Date Time: 27/6/2016 10:27</w:t>
      </w:r>
    </w:p>
    <w:p>
      <w:r>
        <w:t>Line Num: 1</w:t>
      </w:r>
    </w:p>
    <w:p>
      <w:r>
        <w:t>Text:       HISTORY Recurrent right pneumothorax REPORT Even though this is an AP film, the cardiac shadow appears enlarged. Upper lobe veins  appear mildly prominent. Compared to the previous film dated 25/6/16, the right sided  pneumothoraxhas largely resolved. The tip of the right sided chest drain is over  the right posterior 7th intercostal space. The tips of the right CVP lines are over  the distal innominate/proximal SVC. The tip of the tracheostomy tube is 3.7 cm relative  to the bifurcation. The tip of the naso gastric tube is not visualized on this film.  Patchy air space shadowing noted in the right mid zone and left lung base. Small  bibasal effusions also present.   Known / Minor  Finalised by: &lt;DOCTOR&gt;</w:t>
      </w:r>
    </w:p>
    <w:p>
      <w:r>
        <w:t>Accession Number: a19c24968ab933daa2fe5e138c053919a2de1d6a2913a823b18977de1551cf07</w:t>
      </w:r>
    </w:p>
    <w:p>
      <w:r>
        <w:t>Updated Date Time: 29/6/2016 6:11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