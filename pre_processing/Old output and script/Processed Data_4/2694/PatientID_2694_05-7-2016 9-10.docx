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05/7/2016 9:10</w:t>
      </w:r>
    </w:p>
    <w:p>
      <w:pPr>
        <w:pStyle w:val="Heading2"/>
      </w:pPr>
      <w:r>
        <w:t>Raw Radiology Report Extracted</w:t>
      </w:r>
    </w:p>
    <w:p>
      <w:r>
        <w:t>Visit Number: e2e34f7d250e4badbba1e1f4d47d1c83cfb264ac8acb37261d7edefc56bef996</w:t>
      </w:r>
    </w:p>
    <w:p>
      <w:r>
        <w:t>Masked_PatientID: 2694</w:t>
      </w:r>
    </w:p>
    <w:p>
      <w:r>
        <w:t>Order ID: 5a83dd7c9e02d48668209f7cafc6300ad476982b681c51ecffbf956cc04807c8</w:t>
      </w:r>
    </w:p>
    <w:p>
      <w:r>
        <w:t>Order Name: Chest X-ray</w:t>
      </w:r>
    </w:p>
    <w:p>
      <w:r>
        <w:t>Result Item Code: CHE-NOV</w:t>
      </w:r>
    </w:p>
    <w:p>
      <w:r>
        <w:t>Performed Date Time: 05/7/2016 9:10</w:t>
      </w:r>
    </w:p>
    <w:p>
      <w:r>
        <w:t>Line Num: 1</w:t>
      </w:r>
    </w:p>
    <w:p>
      <w:r>
        <w:t>Text:       HISTORY Post-NG tube insertion REPORT  NG tube is projected below the hemidiaphragm.  Tracheostomy is projected over the  trachea.  Right central lines are projected over the SVC.  No gross interval change.   Bilateral pleural effusions with associated collapse-consolidation are seen.   May need further action Finalised by: &lt;DOCTOR&gt;</w:t>
      </w:r>
    </w:p>
    <w:p>
      <w:r>
        <w:t>Accession Number: 51bfe1975248a7da758d268be6de4976d44e44865f89b3ad0fe97663bbe5c7f7</w:t>
      </w:r>
    </w:p>
    <w:p>
      <w:r>
        <w:t>Updated Date Time: 05/7/2016 14:25</w:t>
      </w:r>
    </w:p>
    <w:p>
      <w:pPr>
        <w:pStyle w:val="Heading2"/>
      </w:pPr>
      <w:r>
        <w:t>Layman Explanation</w:t>
      </w:r>
    </w:p>
    <w:p>
      <w:r>
        <w:t>The images show that the feeding tube is in the correct position. The breathing tube is also in the correct position. The tubes in the chest are also in the right place. There are some fluid collections in the lungs, which may need further evaluation.</w:t>
      </w:r>
    </w:p>
    <w:p>
      <w:pPr>
        <w:pStyle w:val="Heading2"/>
      </w:pPr>
      <w:r>
        <w:t>Summary</w:t>
      </w:r>
    </w:p>
    <w:p>
      <w:r>
        <w:t>**Image type:** Chest X-ray</w:t>
        <w:br/>
        <w:br/>
        <w:t>**Summary:**</w:t>
        <w:br/>
        <w:br/>
        <w:t xml:space="preserve">1. **Disease(s):** Bilateral pleural effusions with associated collapse-consolidation. </w:t>
        <w:br/>
        <w:t>2. **Organ(s):**</w:t>
        <w:br/>
        <w:t xml:space="preserve">    * **Trachea:** Tracheostomy is projected over the trachea.</w:t>
        <w:br/>
        <w:t xml:space="preserve">    * **Superior Vena Cava (SVC):** Right central lines are projected over the SVC.</w:t>
        <w:br/>
        <w:t xml:space="preserve">    * **Lungs:** Bilateral pleural effusions with associated collapse-consolidation are seen.</w:t>
        <w:br/>
        <w:t>3. **Symptoms or phenomenon:** Bilateral pleural effusions with associated collapse-consolidation. This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