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22/6/2016 7:23</w:t>
      </w:r>
    </w:p>
    <w:p>
      <w:pPr>
        <w:pStyle w:val="Heading2"/>
      </w:pPr>
      <w:r>
        <w:t>Raw Radiology Report Extracted</w:t>
      </w:r>
    </w:p>
    <w:p>
      <w:r>
        <w:t>Visit Number: e2e34f7d250e4badbba1e1f4d47d1c83cfb264ac8acb37261d7edefc56bef996</w:t>
      </w:r>
    </w:p>
    <w:p>
      <w:r>
        <w:t>Masked_PatientID: 2694</w:t>
      </w:r>
    </w:p>
    <w:p>
      <w:r>
        <w:t>Order ID: 020e948d0e448f28914f5003181795adb179357ac727044f4fbce2ca167bf916</w:t>
      </w:r>
    </w:p>
    <w:p>
      <w:r>
        <w:t>Order Name: Chest X-ray</w:t>
      </w:r>
    </w:p>
    <w:p>
      <w:r>
        <w:t>Result Item Code: CHE-NOV</w:t>
      </w:r>
    </w:p>
    <w:p>
      <w:r>
        <w:t>Performed Date Time: 22/6/2016 7:23</w:t>
      </w:r>
    </w:p>
    <w:p>
      <w:r>
        <w:t>Line Num: 1</w:t>
      </w:r>
    </w:p>
    <w:p>
      <w:r>
        <w:t>Text:       HISTORY chest tube got disconnected TRO pneumothorax REPORT CHEST Even though this is an AP film, the cardiac shadow appears enlarged.  Compared to the previous film dated 21/6/16, there is now a right lateral pneumothorax  present but measuring less than 1 cm. The tip of the right sided chest tubs is over  the right posterior 7th intercostal space. The tip of the CVP line is projected over  the superior vena cava. The tip of the tracheostomy tube is 3.3 cm relative to the  bifurcation. The tip of the naso gastric tube is projected over the distal stomach.  Minimal subcutaneous emphysema present in the right lower lateral chest wall.  NB There are two pin like opacities seen over the medial left lumbar region.    May need further action Finalised by: &lt;DOCTOR&gt;</w:t>
      </w:r>
    </w:p>
    <w:p>
      <w:r>
        <w:t>Accession Number: caad4cd9c14a17a683cebdc6286b2bfa07891d292edb3b292c43d788fb2e6651</w:t>
      </w:r>
    </w:p>
    <w:p>
      <w:r>
        <w:t>Updated Date Time: 23/6/2016 6:34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