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15/9/2016 20:03</w:t>
      </w:r>
    </w:p>
    <w:p>
      <w:pPr>
        <w:pStyle w:val="Heading2"/>
      </w:pPr>
      <w:r>
        <w:t>Raw Radiology Report Extracted</w:t>
      </w:r>
    </w:p>
    <w:p>
      <w:r>
        <w:t>Visit Number: e2e34f7d250e4badbba1e1f4d47d1c83cfb264ac8acb37261d7edefc56bef996</w:t>
      </w:r>
    </w:p>
    <w:p>
      <w:r>
        <w:t>Masked_PatientID: 2694</w:t>
      </w:r>
    </w:p>
    <w:p>
      <w:r>
        <w:t>Order ID: 8ee870fe6be072ba9fcb8ab774c306d68ef7032e781f8c8744aec3e654e96dc0</w:t>
      </w:r>
    </w:p>
    <w:p>
      <w:r>
        <w:t>Order Name: Chest X-ray</w:t>
      </w:r>
    </w:p>
    <w:p>
      <w:r>
        <w:t>Result Item Code: CHE-NOV</w:t>
      </w:r>
    </w:p>
    <w:p>
      <w:r>
        <w:t>Performed Date Time: 15/9/2016 20:03</w:t>
      </w:r>
    </w:p>
    <w:p>
      <w:r>
        <w:t>Line Num: 1</w:t>
      </w:r>
    </w:p>
    <w:p>
      <w:r>
        <w:t>Text:       HISTORY post NGT insertion and reduced air entry over right base REPORT Right cardiac border partially obscured by the high right hemi diaphragm. Nevertheless,  the cardiac shadow appears markedly enlarged on this projection.  Upper lobe veins appear prominent. No large patches of consolidation seen. The tip  of the naso gastric tube is projected over the proximal/mid stomach. There is mild  blunting of the right CP angle.    Known / Minor  Finalised by: &lt;DOCTOR&gt;</w:t>
      </w:r>
    </w:p>
    <w:p>
      <w:r>
        <w:t>Accession Number: 43f946f89ef0d72b9e633df4b13a0b64ed1cf57f1111beec9d776b88d8802786</w:t>
      </w:r>
    </w:p>
    <w:p>
      <w:r>
        <w:t>Updated Date Time: 17/9/2016 6:29</w:t>
      </w:r>
    </w:p>
    <w:p>
      <w:pPr>
        <w:pStyle w:val="Heading2"/>
      </w:pPr>
      <w:r>
        <w:t>Layman Explanation</w:t>
      </w:r>
    </w:p>
    <w:p>
      <w:r>
        <w:t>Error generating summary.</w:t>
      </w:r>
    </w:p>
    <w:p>
      <w:pPr>
        <w:pStyle w:val="Heading2"/>
      </w:pPr>
      <w:r>
        <w:t>Summary</w:t>
      </w:r>
    </w:p>
    <w:p>
      <w:r>
        <w:t>## Radiology Report Summary:</w:t>
        <w:br/>
        <w:br/>
        <w:t>**Image Type:** Chest X-ray</w:t>
        <w:br/>
        <w:br/>
        <w:t xml:space="preserve">**1. Diseases:** </w:t>
        <w:br/>
        <w:t xml:space="preserve">* No specific diseases are mentioned in the report. </w:t>
        <w:br/>
        <w:t>* "Mild blunting of the right CP angle" might suggest a possible early sign of pneumonia, but this is not confirmed.</w:t>
        <w:br/>
        <w:br/>
        <w:t>**2. Organs:**</w:t>
        <w:br/>
        <w:t>* **Heart:** The cardiac shadow appears markedly enlarged on this projection.</w:t>
        <w:br/>
        <w:t xml:space="preserve">* **Lungs:** The right cardiac border is partially obscured by the high right hemidiaphragm.  Upper lobe veins appear prominent. No large patches of consolidation are seen. </w:t>
        <w:br/>
        <w:t>* **Stomach:** The tip of the nasogastric tube is projected over the proximal/mid stomach.</w:t>
        <w:br/>
        <w:br/>
        <w:t>**3. Symptoms/Phenomena:**</w:t>
        <w:br/>
        <w:t>* **Reduced air entry over right base:** This symptom is mentioned in the history, but no further details are provided.</w:t>
        <w:br/>
        <w:t xml:space="preserve">* **High right hemidiaphragm:** This may indicate a possible right-sided pleural effusion or atelectasis. </w:t>
        <w:br/>
        <w:t>* **Blunting of the right CP angle:**  This might be a subtle sign of early pneumonia, but further investigation is needed to confirm this.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