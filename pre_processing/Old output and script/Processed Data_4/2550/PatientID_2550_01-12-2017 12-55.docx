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2550, Performed Date: 01/12/2017 12:55</w:t>
      </w:r>
    </w:p>
    <w:p>
      <w:pPr>
        <w:pStyle w:val="Heading2"/>
      </w:pPr>
      <w:r>
        <w:t>Raw Radiology Report Extracted</w:t>
      </w:r>
    </w:p>
    <w:p>
      <w:r>
        <w:t>Visit Number: 3be37c8f377b397e6c39209cd8e6a6b0f53280ddc9e53f2b14705326547319ad</w:t>
      </w:r>
    </w:p>
    <w:p>
      <w:r>
        <w:t>Masked_PatientID: 2550</w:t>
      </w:r>
    </w:p>
    <w:p>
      <w:r>
        <w:t>Order ID: d7bccc50306adff4fb40ad6dcda9a850c4efd699db4a743bdcda740dc5b65323</w:t>
      </w:r>
    </w:p>
    <w:p>
      <w:r>
        <w:t>Order Name: Chest X-ray</w:t>
      </w:r>
    </w:p>
    <w:p>
      <w:r>
        <w:t>Result Item Code: CHE-NOV</w:t>
      </w:r>
    </w:p>
    <w:p>
      <w:r>
        <w:t>Performed Date Time: 01/12/2017 12:55</w:t>
      </w:r>
    </w:p>
    <w:p>
      <w:r>
        <w:t>Line Num: 1</w:t>
      </w:r>
    </w:p>
    <w:p>
      <w:r>
        <w:t>Text:       The heart is deemed mildly enlarged.  There is ill-defined shadowing (consolidation)  in the left lung base.  The aorta is unfurled.   Known / Minor  Finalised by: &lt;DOCTOR&gt;</w:t>
      </w:r>
    </w:p>
    <w:p>
      <w:r>
        <w:t>Accession Number: 65f2104b065ef459cb49be31f568f28742d202d0468c92be42ce2604e564a30d</w:t>
      </w:r>
    </w:p>
    <w:p>
      <w:r>
        <w:t>Updated Date Time: 02/12/2017 9:57</w:t>
      </w:r>
    </w:p>
    <w:p>
      <w:pPr>
        <w:pStyle w:val="Heading2"/>
      </w:pPr>
      <w:r>
        <w:t>Layman Explanation</w:t>
      </w:r>
    </w:p>
    <w:p>
      <w:r>
        <w:t>The pictures of your heart show that it is slightly bigger than normal.  There is a cloudy area in the lower part of your left lung. The main blood vessel leading from your heart (aorta) looks normal.</w:t>
      </w:r>
    </w:p>
    <w:p>
      <w:pPr>
        <w:pStyle w:val="Heading2"/>
      </w:pPr>
      <w:r>
        <w:t>Summary</w:t>
      </w:r>
    </w:p>
    <w:p>
      <w:r>
        <w:t>The text is extracted from a **Chest X-ray** report.</w:t>
        <w:br/>
        <w:br/>
        <w:t xml:space="preserve">**1. Disease(s):** </w:t>
        <w:br/>
        <w:t xml:space="preserve">* **Consolidation** in the left lung base. </w:t>
        <w:br/>
        <w:br/>
        <w:t xml:space="preserve">**2. Organ(s):** </w:t>
        <w:br/>
        <w:t>* **Heart:** Mildly enlarged.</w:t>
        <w:br/>
        <w:t>* **Left Lung:**  Consolidation in the base.</w:t>
        <w:br/>
        <w:t xml:space="preserve">* **Aorta:** Unfurled. </w:t>
        <w:br/>
        <w:br/>
        <w:t>**3. Symptoms or Phenomena:**</w:t>
        <w:br/>
        <w:t>* **Ill-defined shadowing (consolidation)** in the left lung base. This is a concerning finding that may indicate an infection, inflammation, or fluid accumulation in the lung.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