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4094, Performed Date: 28/8/2020 19:48</w:t>
      </w:r>
    </w:p>
    <w:p>
      <w:pPr>
        <w:pStyle w:val="Heading2"/>
      </w:pPr>
      <w:r>
        <w:t>Raw Radiology Report Extracted</w:t>
      </w:r>
    </w:p>
    <w:p>
      <w:r>
        <w:t>Visit Number: 2d565fa8f60e1dedadf41f862456cda907e7893199156a6ad70b0e38a988aa9b</w:t>
      </w:r>
    </w:p>
    <w:p>
      <w:r>
        <w:t>Masked_PatientID: 4094</w:t>
      </w:r>
    </w:p>
    <w:p>
      <w:r>
        <w:t>Order ID: 5a963a33f4deb31cc559a523c26a79837caffe66b665ea06a0d792b76ab54f66</w:t>
      </w:r>
    </w:p>
    <w:p>
      <w:r>
        <w:t>Order Name: Chest X-ray</w:t>
      </w:r>
    </w:p>
    <w:p>
      <w:r>
        <w:t>Result Item Code: CHE-NOV</w:t>
      </w:r>
    </w:p>
    <w:p>
      <w:r>
        <w:t>Performed Date Time: 28/8/2020 19:48</w:t>
      </w:r>
    </w:p>
    <w:p>
      <w:r>
        <w:t>Line Num: 1</w:t>
      </w:r>
    </w:p>
    <w:p>
      <w:r>
        <w:t>Text: HISTORY  post TTNA CXR, kindly do at 8pm REPORT Comparison:  12 August 2020. AP sitting image. No cardiomegaly.  The lungs are of large volume with no significant lung consolidation, pleural effusion  or pneumothorax demonstrated. The right lung posterior nodule that was recently biopsied  is suboptimally demonstrated against the mediastinal densities by just above the  right hilum. Report Indicator: Known / Minor Finalised by: &lt;DOCTOR&gt;</w:t>
      </w:r>
    </w:p>
    <w:p>
      <w:r>
        <w:t>Accession Number: f7c8c9d52657cb39b68aa491ed2f2e5b2128002b17d9bf2f7e729713ad81e027</w:t>
      </w:r>
    </w:p>
    <w:p>
      <w:r>
        <w:t>Updated Date Time: 29/8/2020 11:43</w:t>
      </w:r>
    </w:p>
    <w:p>
      <w:pPr>
        <w:pStyle w:val="Heading2"/>
      </w:pPr>
      <w:r>
        <w:t>Layman Explanation</w:t>
      </w:r>
    </w:p>
    <w:p>
      <w:r>
        <w:t>This chest x-ray shows that your lungs are normal in size and there's no sign of pneumonia, fluid build-up, or collapsed lung.  The small growth in your right lung that was recently biopsied is hard to see clearly on this x-ray.</w:t>
      </w:r>
    </w:p>
    <w:p>
      <w:pPr>
        <w:pStyle w:val="Heading2"/>
      </w:pPr>
      <w:r>
        <w:t>Summary</w:t>
      </w:r>
    </w:p>
    <w:p>
      <w:r>
        <w:t>The text is extracted from a **Chest X-ray (CXR)** report.</w:t>
        <w:br/>
        <w:br/>
        <w:t>**1. Diseases:**</w:t>
        <w:br/>
        <w:br/>
        <w:t>* **No specific diseases are mentioned in this report.**</w:t>
        <w:br/>
        <w:br/>
        <w:t>**2. Organs:**</w:t>
        <w:br/>
        <w:br/>
        <w:t>* **Lungs:** The lungs are described as "large volume" with no consolidation, effusion, or pneumothorax.</w:t>
        <w:br/>
        <w:t>* **Right Lung:** A nodule in the right lung posterior region is mentioned. This nodule was recently biopsied.</w:t>
        <w:br/>
        <w:t>* **Heart:** No cardiomegaly (enlarged heart) is reported.</w:t>
        <w:br/>
        <w:t>* **Mediastinum:** The report mentions "mediastinal densities" which refer to the tissues and structures in the space between the lungs.</w:t>
        <w:br/>
        <w:br/>
        <w:t>**3. Symptoms or Phenomenon:**</w:t>
        <w:br/>
        <w:br/>
        <w:t xml:space="preserve">* **Right Lung Nodule:** The report mentions a "right lung posterior nodule" that was recently biopsied.  </w:t>
        <w:br/>
        <w:t>* **Suboptimal Visualization:**  The nodule is "suboptimally demonstrated" against the mediastinal densities. This means the nodule is difficult to see clearly on the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