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4094, Performed Date: 15/4/2019 19:01</w:t>
      </w:r>
    </w:p>
    <w:p>
      <w:pPr>
        <w:pStyle w:val="Heading2"/>
      </w:pPr>
      <w:r>
        <w:t>Raw Radiology Report Extracted</w:t>
      </w:r>
    </w:p>
    <w:p>
      <w:r>
        <w:t>Visit Number: 786a2650674ca6f4f187b41a75c1155236b7ca2782b3bdc5076abeef2686087b</w:t>
      </w:r>
    </w:p>
    <w:p>
      <w:r>
        <w:t>Masked_PatientID: 4094</w:t>
      </w:r>
    </w:p>
    <w:p>
      <w:r>
        <w:t>Order ID: 53152502cfc5437308c95ec8c3304ab3e7b3b54b819721fc19e2057874fef61f</w:t>
      </w:r>
    </w:p>
    <w:p>
      <w:r>
        <w:t>Order Name: Chest X-ray, Erect</w:t>
      </w:r>
    </w:p>
    <w:p>
      <w:r>
        <w:t>Result Item Code: CHE-ER</w:t>
      </w:r>
    </w:p>
    <w:p>
      <w:r>
        <w:t>Performed Date Time: 15/4/2019 19:01</w:t>
      </w:r>
    </w:p>
    <w:p>
      <w:r>
        <w:t>Line Num: 1</w:t>
      </w:r>
    </w:p>
    <w:p>
      <w:r>
        <w:t>Text: HISTORY  COPD exacerbation REPORT Comparison is made with the previous study of 7 April 2019 (KTPH) The heart size is normal.  Both lungs appear hyperinflated with flattening of the diaphragm in keeping with  COPD. No consolidation, pleural effusion or pneumothorax is seen. Report Indicator: Known \ Minor Reported by: &lt;DOCTOR&gt;</w:t>
      </w:r>
    </w:p>
    <w:p>
      <w:r>
        <w:t>Accession Number: 4d3ca45bb5f0a7b94f99f794acd78404100d5cb119ae863e349f8ed55cd2715f</w:t>
      </w:r>
    </w:p>
    <w:p>
      <w:r>
        <w:t>Updated Date Time: 16/4/2019 11:08</w:t>
      </w:r>
    </w:p>
    <w:p>
      <w:pPr>
        <w:pStyle w:val="Heading2"/>
      </w:pPr>
      <w:r>
        <w:t>Layman Explanation</w:t>
      </w:r>
    </w:p>
    <w:p>
      <w:r>
        <w:t>The images show that your lungs are larger than normal, which is consistent with your COPD. There is no sign of pneumonia, fluid buildup around your lungs, or collapsed lung.</w:t>
      </w:r>
    </w:p>
    <w:p>
      <w:pPr>
        <w:pStyle w:val="Heading2"/>
      </w:pPr>
      <w:r>
        <w:t>Summary</w:t>
      </w:r>
    </w:p>
    <w:p>
      <w:r>
        <w:t>## Radiology Report Summary</w:t>
        <w:br/>
        <w:br/>
        <w:t>**Image Type:** Chest X-ray</w:t>
        <w:br/>
        <w:br/>
        <w:t>**1. Disease(s):**</w:t>
        <w:br/>
        <w:br/>
        <w:t>* **COPD (Chronic Obstructive Pulmonary Disease):** The report mentions "COPD exacerbation" as the reason for the imaging.  The lungs are described as "hyperinflated" with "flattening of the diaphragm" which are consistent with COPD.</w:t>
        <w:br/>
        <w:br/>
        <w:t>**2. Organ(s):**</w:t>
        <w:br/>
        <w:br/>
        <w:t>* **Heart:** The heart size is reported as "normal."</w:t>
        <w:br/>
        <w:t>* **Lungs:** Both lungs are described as "hyperinflated" with "flattening of the diaphragm."  No "consolidation, pleural effusion or pneumothorax" is seen.</w:t>
        <w:br/>
        <w:br/>
        <w:t>**3. Symptoms or Phenomenon:**</w:t>
        <w:br/>
        <w:br/>
        <w:t>* **COPD exacerbation:** The report states the reason for the imaging was a COPD exacerbation. This suggests the patient is experiencing a worsening of their COPD symptoms.</w:t>
        <w:br/>
        <w:t>* **Hyperinflation and flattening of the diaphragm:** These findings are consistent with COPD and could contribute to shortness of breath and other COPD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