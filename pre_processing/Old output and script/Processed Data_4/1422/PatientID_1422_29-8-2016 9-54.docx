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1422, Performed Date: 29/8/2016 9:54</w:t>
      </w:r>
    </w:p>
    <w:p>
      <w:pPr>
        <w:pStyle w:val="Heading2"/>
      </w:pPr>
      <w:r>
        <w:t>Raw Radiology Report Extracted</w:t>
      </w:r>
    </w:p>
    <w:p>
      <w:r>
        <w:t>Visit Number: 3737cb96c4403e79c66ef34fe40b32ddb4750240891c03760ddc2cbb33a774e8</w:t>
      </w:r>
    </w:p>
    <w:p>
      <w:r>
        <w:t>Masked_PatientID: 1422</w:t>
      </w:r>
    </w:p>
    <w:p>
      <w:r>
        <w:t>Order ID: 2a3e5d151ba455bdf682a03b4deb198640139a3dd404f760ed85b87049fafcfa</w:t>
      </w:r>
    </w:p>
    <w:p>
      <w:r>
        <w:t>Order Name: Chest X-ray</w:t>
      </w:r>
    </w:p>
    <w:p>
      <w:r>
        <w:t>Result Item Code: CHE-NOV</w:t>
      </w:r>
    </w:p>
    <w:p>
      <w:r>
        <w:t>Performed Date Time: 29/8/2016 9:54</w:t>
      </w:r>
    </w:p>
    <w:p>
      <w:r>
        <w:t>Line Num: 1</w:t>
      </w:r>
    </w:p>
    <w:p>
      <w:r>
        <w:t>Text:       HISTORY fever REPORT  Previous study dated 25/08/2016 was reviewed. Stable position of the right subclavian central venous catheter. Possible small left pleural effusion. Small rounded opacity projected over the right  lung base, adjacent to the heart, may be infective in nature.  Follow-up can be performed.    May need further action Finalised by: &lt;DOCTOR&gt;</w:t>
      </w:r>
    </w:p>
    <w:p>
      <w:r>
        <w:t>Accession Number: ecaa157584e9ab0c8004af80020b2695ea00a1b3cddfcf55fae395c6ecf77d44</w:t>
      </w:r>
    </w:p>
    <w:p>
      <w:r>
        <w:t>Updated Date Time: 30/8/2016 11:31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