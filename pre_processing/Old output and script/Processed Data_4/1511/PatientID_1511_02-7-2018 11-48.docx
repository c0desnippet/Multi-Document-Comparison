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1511, Performed Date: 02/7/2018 11:48</w:t>
      </w:r>
    </w:p>
    <w:p>
      <w:pPr>
        <w:pStyle w:val="Heading2"/>
      </w:pPr>
      <w:r>
        <w:t>Raw Radiology Report Extracted</w:t>
      </w:r>
    </w:p>
    <w:p>
      <w:r>
        <w:t>Visit Number: babc1f5e6758c99970391330e57152bb32349a5b9d82a4daa28d417c4e3221e1</w:t>
      </w:r>
    </w:p>
    <w:p>
      <w:r>
        <w:t>Masked_PatientID: 1511</w:t>
      </w:r>
    </w:p>
    <w:p>
      <w:r>
        <w:t>Order ID: 09c12762e641ef53e190fca5ecb2efde8a7ef32b36f7988874652fa2a47fb8e8</w:t>
      </w:r>
    </w:p>
    <w:p>
      <w:r>
        <w:t>Order Name: Chest X-ray</w:t>
      </w:r>
    </w:p>
    <w:p>
      <w:r>
        <w:t>Result Item Code: CHE-NOV</w:t>
      </w:r>
    </w:p>
    <w:p>
      <w:r>
        <w:t>Performed Date Time: 02/7/2018 11:48</w:t>
      </w:r>
    </w:p>
    <w:p>
      <w:r>
        <w:t>Line Num: 1</w:t>
      </w:r>
    </w:p>
    <w:p>
      <w:r>
        <w:t>Text:       HISTORY . Pneumonia.  Cough x 2 months. thick phlegm at glottis. REPORT Chest (PA erect) total of one image The heart shadow is not enlarged with a cardiothoracic ratio about 0.48. The thoracic aorta is unfolded.  There isprominence of the outline of the ascending  aorta suggesting some degree of dilatation. The lungs show neither congestion nor consolidation/collapse.  Both lateral costophrenic  angles are preserved. There are neither linear nor rounded opacities to indicate possible bronchiectasis. Paranasal sinuses (OF, OM AND latERAL) total of three images The visualised paranasal sinuses i.e. frontal, ethmoid, maxillary and sphenoid show  neither opacification nor fluid levels.  However, there is mucosal thickening in both maxillary antra, more prominent on the  right. The post-nasal space is not widened.   May need further action Finalised by: &lt;DOCTOR&gt;</w:t>
      </w:r>
    </w:p>
    <w:p>
      <w:r>
        <w:t>Accession Number: 4ebdc8587e0f7bae08f634d55461eaba4f464c1bf661bc0a9060d5098f1c49f8</w:t>
      </w:r>
    </w:p>
    <w:p>
      <w:r>
        <w:t>Updated Date Time: 04/7/2018 23:43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