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4147, Performed Date: 11/3/2019 12:30</w:t>
      </w:r>
    </w:p>
    <w:p>
      <w:pPr>
        <w:pStyle w:val="Heading2"/>
      </w:pPr>
      <w:r>
        <w:t>Raw Radiology Report Extracted</w:t>
      </w:r>
    </w:p>
    <w:p>
      <w:r>
        <w:t>Visit Number: 5b4bf5148145044bcb5af916512b13714224360cfee0e912465ba4fa3e5e0f32</w:t>
      </w:r>
    </w:p>
    <w:p>
      <w:r>
        <w:t>Masked_PatientID: 4147</w:t>
      </w:r>
    </w:p>
    <w:p>
      <w:r>
        <w:t>Order ID: 50e72e185677427c84e82b582bb96ebd79ceeae15667af1ee19f652aa83781f3</w:t>
      </w:r>
    </w:p>
    <w:p>
      <w:r>
        <w:t>Order Name: Chest X-ray</w:t>
      </w:r>
    </w:p>
    <w:p>
      <w:r>
        <w:t>Result Item Code: CHE-NOV</w:t>
      </w:r>
    </w:p>
    <w:p>
      <w:r>
        <w:t>Performed Date Time: 11/3/2019 12:30</w:t>
      </w:r>
    </w:p>
    <w:p>
      <w:r>
        <w:t>Line Num: 1</w:t>
      </w:r>
    </w:p>
    <w:p>
      <w:r>
        <w:t>Text: HISTORY  s\p LVAD REPORT Compared with previous film dated 04\03\2019. Post sternotomy status. LVAD and a dual-lead cardiac conduction device in situ, stable  positioning. Annuloplasty ring noted. There is cardiomegaly and prominent central pulmonary vasculature. Minimal blunting  of both CP angles, likely represents small effusions. These have improved compared  to previous film. No gross consolidation. Report Indicator: Known \ Minor Finalised by: &lt;DOCTOR&gt;</w:t>
      </w:r>
    </w:p>
    <w:p>
      <w:r>
        <w:t>Accession Number: 4057fc7e673fa4eb8085c1ab662605109a6f31a9f47b7a69febbc4fc9ea826c8</w:t>
      </w:r>
    </w:p>
    <w:p>
      <w:r>
        <w:t>Updated Date Time: 11/3/2019 14:50</w:t>
      </w:r>
    </w:p>
    <w:p>
      <w:pPr>
        <w:pStyle w:val="Heading2"/>
      </w:pPr>
      <w:r>
        <w:t>Layman Explanation</w:t>
      </w:r>
    </w:p>
    <w:p>
      <w:r>
        <w:t>The images show a large heart and prominent blood vessels in the lungs. There are small amounts of fluid around the lungs, but this is less than before. The heart device and the ring around the heart valve are in the correct position.</w:t>
      </w:r>
    </w:p>
    <w:p>
      <w:pPr>
        <w:pStyle w:val="Heading2"/>
      </w:pPr>
      <w:r>
        <w:t>Summary</w:t>
      </w:r>
    </w:p>
    <w:p>
      <w:r>
        <w:t>The text is extracted from a **chest x-ray**.</w:t>
        <w:br/>
        <w:br/>
        <w:t>**1. Diseases:**</w:t>
        <w:br/>
        <w:br/>
        <w:t>* **Cardiomegaly:** The report mentions "cardiomegaly," which means an enlarged heart.</w:t>
        <w:br/>
        <w:t>* **Possible small effusions:** The report describes "minimal blunting of both CP angles, likely represents small effusions." This suggests the presence of small amounts of fluid in the pleural spaces (the spaces between the lungs and the chest wall).</w:t>
        <w:br/>
        <w:br/>
        <w:t>**2. Organs:**</w:t>
        <w:br/>
        <w:br/>
        <w:t>* **Heart:** The report describes the heart as enlarged (cardiomegaly) and mentions the presence of an LVAD (Left Ventricular Assist Device).</w:t>
        <w:br/>
        <w:t>* **Lungs:** The report mentions the "central pulmonary vasculature" and notes minimal blunting of the costophrenic angles, possibly indicating small pleural effusions.</w:t>
        <w:br/>
        <w:br/>
        <w:t>**3. Symptoms or Phenomena:**</w:t>
        <w:br/>
        <w:br/>
        <w:t>* **Cardiomegaly:** The report specifically notes the presence of cardiomegaly, which could be a sign of various heart conditions.</w:t>
        <w:br/>
        <w:t>* **Small effusions:** The report mentions the possibility of small pleural effusions, which could be a sign of infection, inflammation, or other conditions affecting the lungs.</w:t>
        <w:br/>
        <w:t>* **Improved effusions:** The report states that the effusions have "improved compared to previous film," indicating a possible resolution or improvement of the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