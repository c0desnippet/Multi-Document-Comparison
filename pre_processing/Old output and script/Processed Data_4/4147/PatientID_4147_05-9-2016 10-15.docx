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05/9/2016 10:15</w:t>
      </w:r>
    </w:p>
    <w:p>
      <w:pPr>
        <w:pStyle w:val="Heading2"/>
      </w:pPr>
      <w:r>
        <w:t>Raw Radiology Report Extracted</w:t>
      </w:r>
    </w:p>
    <w:p>
      <w:r>
        <w:t>Visit Number: b37349fcdbf2ff64721c5fc7db84d73201a55bdae4a8333b4545c2f8584f4fc6</w:t>
      </w:r>
    </w:p>
    <w:p>
      <w:r>
        <w:t>Masked_PatientID: 4147</w:t>
      </w:r>
    </w:p>
    <w:p>
      <w:r>
        <w:t>Order ID: ed4b860f8edb002ae981ed7ae706339b7fe09d008ba402a89e5a00fae74a16a1</w:t>
      </w:r>
    </w:p>
    <w:p>
      <w:r>
        <w:t>Order Name: Chest X-ray</w:t>
      </w:r>
    </w:p>
    <w:p>
      <w:r>
        <w:t>Result Item Code: CHE-NOV</w:t>
      </w:r>
    </w:p>
    <w:p>
      <w:r>
        <w:t>Performed Date Time: 05/9/2016 10:15</w:t>
      </w:r>
    </w:p>
    <w:p>
      <w:r>
        <w:t>Line Num: 1</w:t>
      </w:r>
    </w:p>
    <w:p>
      <w:r>
        <w:t>Text:             Sternal wires, HVAD and tricuspid annuloplasty ring are visualised.  The heart is  enlarged.  There is a small right basal pleural effusion.  The aorta is unfolded.   There is a left infraclavicular AICD with two intact transvenous leads.     May need further action Finalised by: &lt;DOCTOR&gt;</w:t>
      </w:r>
    </w:p>
    <w:p>
      <w:r>
        <w:t>Accession Number: 37b706ea8b592aded836bf93f5fed981ee78a810771fd79a643982370e155496</w:t>
      </w:r>
    </w:p>
    <w:p>
      <w:r>
        <w:t>Updated Date Time: 05/9/2016 10:27</w:t>
      </w:r>
    </w:p>
    <w:p>
      <w:pPr>
        <w:pStyle w:val="Heading2"/>
      </w:pPr>
      <w:r>
        <w:t>Layman Explanation</w:t>
      </w:r>
    </w:p>
    <w:p>
      <w:r>
        <w:t>The images show the wires in your breastbone, the heart pump, and a ring around your heart valve. Your heart is bigger than usual. There is a small amount of fluid in your right lung.  The aorta (a major blood vessel) is normal. There is a device in your left collarbone area with two wires going into your veins.  More tests may be needed.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Diseases:**</w:t>
        <w:br/>
        <w:br/>
        <w:t xml:space="preserve">* **Pleural effusion:** A small right basal pleural effusion is noted. </w:t>
        <w:br/>
        <w:br/>
        <w:t>**2. Organs:**</w:t>
        <w:br/>
        <w:br/>
        <w:t xml:space="preserve">* **Heart:** The heart is enlarged. </w:t>
        <w:br/>
        <w:t>* **Aorta:** The aorta is unfolded.</w:t>
        <w:br/>
        <w:t>* **Lungs:**  A small right basal pleural effusion is present.</w:t>
        <w:br/>
        <w:t>* **Sternal wires, HVAD and tricuspid annuloplasty ring:** These are visualized, indicating prior cardiac procedures.</w:t>
        <w:br/>
        <w:br/>
        <w:t>**3. Symptoms/Concerns:**</w:t>
        <w:br/>
        <w:br/>
        <w:t>* **Heart enlargement:**  This could indicate underlying heart problems requiring further investigation.</w:t>
        <w:br/>
        <w:t xml:space="preserve">* **Pleural effusion:** This could indicate infection, inflammation or other underlying medical conditions requiring further investigation. </w:t>
        <w:br/>
        <w:t>* **"May need further action":** The radiologist suggests additional investigation or treatment may be necessary.</w:t>
        <w:br/>
        <w:br/>
        <w:t>**Note:** The report mentions medical devices such as the sternal wires, HVAD (Heart-Ventricular Assist Device), and tricuspid annuloplasty ring, but does not provide further information regarding their functionality or purpose.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