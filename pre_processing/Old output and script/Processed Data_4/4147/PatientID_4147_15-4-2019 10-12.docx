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4147, Performed Date: 15/4/2019 10:12</w:t>
      </w:r>
    </w:p>
    <w:p>
      <w:pPr>
        <w:pStyle w:val="Heading2"/>
      </w:pPr>
      <w:r>
        <w:t>Raw Radiology Report Extracted</w:t>
      </w:r>
    </w:p>
    <w:p>
      <w:r>
        <w:t>Visit Number: b073d44b5451e0c2448c68a9e38d9997a319bbf00925a975d0692ea6b5e857a9</w:t>
      </w:r>
    </w:p>
    <w:p>
      <w:r>
        <w:t>Masked_PatientID: 4147</w:t>
      </w:r>
    </w:p>
    <w:p>
      <w:r>
        <w:t>Order ID: be25d7cfde014b38b1e015995710bfd9efe53f9f18cb49d41c8ba6320d916166</w:t>
      </w:r>
    </w:p>
    <w:p>
      <w:r>
        <w:t>Order Name: Chest X-ray</w:t>
      </w:r>
    </w:p>
    <w:p>
      <w:r>
        <w:t>Result Item Code: CHE-NOV</w:t>
      </w:r>
    </w:p>
    <w:p>
      <w:r>
        <w:t>Performed Date Time: 15/4/2019 10:12</w:t>
      </w:r>
    </w:p>
    <w:p>
      <w:r>
        <w:t>Line Num: 1</w:t>
      </w:r>
    </w:p>
    <w:p>
      <w:r>
        <w:t>Text: HISTORY  sp HVAD, pleural eff REPORT The heart is moderately enlarged. Left ventricular assist device is present showing  interval stability of the positioning. AICD is present showing no adverse features. There is perihilar and upper lobe vascular distension together with small bilateral  effusions that is in keeping with the presence of pulmonary congestion. Sternotomy wires are present. . Report Indicator: Known \ Minor Finalised by: &lt;DOCTOR&gt;</w:t>
      </w:r>
    </w:p>
    <w:p>
      <w:r>
        <w:t>Accession Number: 40beab0bc483880f89fa7b5c1856700699bf7b2fad22d8951fe9bd89a95326cd</w:t>
      </w:r>
    </w:p>
    <w:p>
      <w:r>
        <w:t>Updated Date Time: 15/4/2019 12:43</w:t>
      </w:r>
    </w:p>
    <w:p>
      <w:pPr>
        <w:pStyle w:val="Heading2"/>
      </w:pPr>
      <w:r>
        <w:t>Layman Explanation</w:t>
      </w:r>
    </w:p>
    <w:p>
      <w:r>
        <w:t>The heart is a bit larger than normal. The device helping your heart pump (LVAD) is in the correct position. The device that helps control your heartbeat (AICD) is working normally. There is some fluid in the lungs, which is a sign of congestion.</w:t>
      </w:r>
    </w:p>
    <w:p>
      <w:pPr>
        <w:pStyle w:val="Heading2"/>
      </w:pPr>
      <w:r>
        <w:t>Summary</w:t>
      </w:r>
    </w:p>
    <w:p>
      <w:r>
        <w:t>## Radiology Report Summary</w:t>
        <w:br/>
        <w:br/>
        <w:t>**Image Type:** Chest X-ray</w:t>
        <w:br/>
        <w:br/>
        <w:t>**1. Diseases mentioned:**</w:t>
        <w:br/>
        <w:br/>
        <w:t>* **Pulmonary congestion:** This is mentioned as the cause of the observed findings.</w:t>
        <w:br/>
        <w:br/>
        <w:t>**2. Organs mentioned:**</w:t>
        <w:br/>
        <w:br/>
        <w:t>* **Heart:** Moderately enlarged.</w:t>
        <w:br/>
        <w:t>* **Left ventricle:**  Left ventricular assist device (LVAD) is present and shows stable positioning.</w:t>
        <w:br/>
        <w:t>* **Lungs:** Perihilar and upper lobe vascular distension, small bilateral effusions.</w:t>
        <w:br/>
        <w:t>* **Pleura:** Pleural effusion (not specified if it is left or right sided)</w:t>
        <w:br/>
        <w:br/>
        <w:t>**3. Symptoms or phenomenon causing attention:**</w:t>
        <w:br/>
        <w:br/>
        <w:t>* **Perihilar and upper lobe vascular distension:** This suggests an increase in blood flow to the lungs, which is a sign of pulmonary congestion.</w:t>
        <w:br/>
        <w:t>* **Small bilateral effusions:** These are fluid collections in the pleural space surrounding the lungs. They are also consistent with pulmonary congestion.</w:t>
        <w:br/>
        <w:t>* **Sternotomy wires:** These are present, suggesting a previous heart surgery.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