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3555, Performed Date: 05/6/2019 21:52</w:t>
      </w:r>
    </w:p>
    <w:p>
      <w:pPr>
        <w:pStyle w:val="Heading2"/>
      </w:pPr>
      <w:r>
        <w:t>Raw Radiology Report Extracted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9788a7e6398dd5ec75c2f52cef51b447b64ec6318092ea44f9bb6a3691020300</w:t>
      </w:r>
    </w:p>
    <w:p>
      <w:r>
        <w:t>Order Name: Chest X-ray</w:t>
      </w:r>
    </w:p>
    <w:p>
      <w:r>
        <w:t>Result Item Code: CHE-NOV</w:t>
      </w:r>
    </w:p>
    <w:p>
      <w:r>
        <w:t>Performed Date Time: 05/6/2019 21:52</w:t>
      </w:r>
    </w:p>
    <w:p>
      <w:r>
        <w:t>Line Num: 1</w:t>
      </w:r>
    </w:p>
    <w:p>
      <w:r>
        <w:t>Text:       The heart, lungs and mediastinum are unremarkable.  The aorta is unfurled.   There is thoraco-lumbar scoliosis.  NG tube tip is in the distal stomach.     Known / Minor Finalised by: &lt;DOCTOR&gt;</w:t>
      </w:r>
    </w:p>
    <w:p>
      <w:r>
        <w:t>Accession Number: 369d5b9c4784267e23d2da08702fe7eae721f5ba62a2a4284a8f5a2562640f53</w:t>
      </w:r>
    </w:p>
    <w:p>
      <w:r>
        <w:t>Updated Date Time: 07/6/2019 4:49</w:t>
      </w:r>
    </w:p>
    <w:p>
      <w:pPr>
        <w:pStyle w:val="Heading2"/>
      </w:pPr>
      <w:r>
        <w:t>Layman Explanation</w:t>
      </w:r>
    </w:p>
    <w:p>
      <w:r>
        <w:t>The images of your heart, lungs, and the area between your lungs look normal. The major blood vessel in your chest (aorta) appears healthy. Your spine has a slight curve in the upper and lower back. The tube in your stomach is positioned correctly.</w:t>
      </w:r>
    </w:p>
    <w:p>
      <w:pPr>
        <w:pStyle w:val="Heading2"/>
      </w:pPr>
      <w:r>
        <w:t>Summary</w:t>
      </w:r>
    </w:p>
    <w:p>
      <w:r>
        <w:t>**Image Type:**  X-ray (likely a chest X-ray)</w:t>
        <w:br/>
        <w:br/>
        <w:t>**Summary:**</w:t>
        <w:br/>
        <w:br/>
        <w:t>1. **Disease(s):** Thoraco-lumbar scoliosis.</w:t>
        <w:br/>
        <w:t>2. **Organ(s):**</w:t>
        <w:br/>
        <w:t xml:space="preserve">    * **Heart:** Unremarkable.</w:t>
        <w:br/>
        <w:t xml:space="preserve">    * **Lungs:** Unremarkable.</w:t>
        <w:br/>
        <w:t xml:space="preserve">    * **Mediastinum:** Unremarkable.</w:t>
        <w:br/>
        <w:t xml:space="preserve">    * **Aorta:** Unfurled.</w:t>
        <w:br/>
        <w:t xml:space="preserve">    * **Stomach:** NG tube tip is in the distal stomach.</w:t>
        <w:br/>
        <w:t xml:space="preserve">3. **Symptoms/Phenomenon:** </w:t>
        <w:br/>
        <w:t xml:space="preserve">    * **Thoraco-lumbar scoliosis:** This indicates a curvature of the spine in the thoracic and lumbar regions.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