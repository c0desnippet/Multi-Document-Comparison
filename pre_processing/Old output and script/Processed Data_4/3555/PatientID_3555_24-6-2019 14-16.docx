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3555, Performed Date: 24/6/2019 14:16</w:t>
      </w:r>
    </w:p>
    <w:p>
      <w:pPr>
        <w:pStyle w:val="Heading2"/>
      </w:pPr>
      <w:r>
        <w:t>Raw Radiology Report Extracted</w:t>
      </w:r>
    </w:p>
    <w:p>
      <w:r>
        <w:t>Visit Number: 7e07d2fb15da34da98b62754eb326d33dbbe0a2ca95a0974979b1b08df02e6b4</w:t>
      </w:r>
    </w:p>
    <w:p>
      <w:r>
        <w:t>Masked_PatientID: 3555</w:t>
      </w:r>
    </w:p>
    <w:p>
      <w:r>
        <w:t>Order ID: e97fa32cfd58d808ed9f0bbdc670a932ad6acbf5867ed41e2f662220f230f102</w:t>
      </w:r>
    </w:p>
    <w:p>
      <w:r>
        <w:t>Order Name: Chest X-ray</w:t>
      </w:r>
    </w:p>
    <w:p>
      <w:r>
        <w:t>Result Item Code: CHE-NOV</w:t>
      </w:r>
    </w:p>
    <w:p>
      <w:r>
        <w:t>Performed Date Time: 24/6/2019 14:16</w:t>
      </w:r>
    </w:p>
    <w:p>
      <w:r>
        <w:t>Line Num: 1</w:t>
      </w:r>
    </w:p>
    <w:p>
      <w:r>
        <w:t>Text: HISTORY  L sided creps, Reduced breath sounds on R  for invx REPORT The heart size is normal.  There is unfolding of the aorta showing intramural calcification in its walls. No lung lesion is seen. Report Indicator: Normal Finalised by: &lt;DOCTOR&gt;</w:t>
      </w:r>
    </w:p>
    <w:p>
      <w:r>
        <w:t>Accession Number: 19e905f9173e6ee264ccdd9fe6acd4918286d505763860fb56689631f81b7939</w:t>
      </w:r>
    </w:p>
    <w:p>
      <w:r>
        <w:t>Updated Date Time: 24/6/2019 16:00</w:t>
      </w:r>
    </w:p>
    <w:p>
      <w:pPr>
        <w:pStyle w:val="Heading2"/>
      </w:pPr>
      <w:r>
        <w:t>Layman Explanation</w:t>
      </w:r>
    </w:p>
    <w:p>
      <w:r>
        <w:t>The heart appears to be normal in size. There are some changes in the aorta, the main blood vessel that carries blood from the heart, showing signs of calcium buildup in its walls. The lungs look normal with no signs of any abnormalities.</w:t>
      </w:r>
    </w:p>
    <w:p>
      <w:pPr>
        <w:pStyle w:val="Heading2"/>
      </w:pPr>
      <w:r>
        <w:t>Summary</w:t>
      </w:r>
    </w:p>
    <w:p>
      <w:r>
        <w:t>## Radiology Report Summary</w:t>
        <w:br/>
        <w:br/>
        <w:t>**Image Type:** Chest X-Ray</w:t>
        <w:br/>
        <w:br/>
        <w:t>**1. Diseases:**</w:t>
        <w:br/>
        <w:br/>
        <w:t xml:space="preserve">* **Aortic Aneurysm:** The report mentions "unfolding of the aorta" and "intramural calcification in its walls." This suggests an aortic aneurysm, a condition where the aorta (the main artery carrying blood from the heart) bulges or weakens.  </w:t>
        <w:br/>
        <w:br/>
        <w:t>**2. Organs:**</w:t>
        <w:br/>
        <w:br/>
        <w:t>* **Heart:** The heart size is reported as normal.</w:t>
        <w:br/>
        <w:t>* **Aorta:** The aorta shows unfolding and intramural calcification.</w:t>
        <w:br/>
        <w:t>* **Lungs:** No lung lesions are seen.</w:t>
        <w:br/>
        <w:br/>
        <w:t>**3. Symptoms or Phenomena:**</w:t>
        <w:br/>
        <w:br/>
        <w:t>* **L sided creps:** This indicates crackling sounds heard with a stethoscope on the left side of the chest, likely due to fluid buildup in the lungs (e.g., pneumonia or pulmonary edema).</w:t>
        <w:br/>
        <w:t>* **Reduced breath sounds on R:**  Reduced breath sounds on the right side suggest a possible problem with air flow in that lung, potentially caused by a collapsed lung (pneumothorax) or fluid accumulation (pleural effusion).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