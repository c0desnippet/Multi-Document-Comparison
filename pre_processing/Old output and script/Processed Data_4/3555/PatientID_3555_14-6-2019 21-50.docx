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3555, Performed Date: 14/6/2019 21:50</w:t>
      </w:r>
    </w:p>
    <w:p>
      <w:pPr>
        <w:pStyle w:val="Heading2"/>
      </w:pPr>
      <w:r>
        <w:t>Raw Radiology Report Extracted</w:t>
      </w:r>
    </w:p>
    <w:p>
      <w:r>
        <w:t>Visit Number: 7e07d2fb15da34da98b62754eb326d33dbbe0a2ca95a0974979b1b08df02e6b4</w:t>
      </w:r>
    </w:p>
    <w:p>
      <w:r>
        <w:t>Masked_PatientID: 3555</w:t>
      </w:r>
    </w:p>
    <w:p>
      <w:r>
        <w:t>Order ID: 2c688aa536f8e6ed3a1b62bcd888e56bc7cab0ae5e88fe3f1b3077eeacc7370b</w:t>
      </w:r>
    </w:p>
    <w:p>
      <w:r>
        <w:t>Order Name: Chest X-ray</w:t>
      </w:r>
    </w:p>
    <w:p>
      <w:r>
        <w:t>Result Item Code: CHE-NOV</w:t>
      </w:r>
    </w:p>
    <w:p>
      <w:r>
        <w:t>Performed Date Time: 14/6/2019 21:50</w:t>
      </w:r>
    </w:p>
    <w:p>
      <w:r>
        <w:t>Line Num: 1</w:t>
      </w:r>
    </w:p>
    <w:p>
      <w:r>
        <w:t>Text: HISTORY  for septic workup noted tachycardia and high WCC, CRP REPORT No gross pulmonary collapse or consolidation on this poor projection. Right hemidiaphragm  is elevated. Report Indicator: Known / Minor Finalised by: &lt;DOCTOR&gt;</w:t>
      </w:r>
    </w:p>
    <w:p>
      <w:r>
        <w:t>Accession Number: 5e84776bd29c2be427ff4e01bd127f010a182b44c5c5b85aa865fe15d108ffab</w:t>
      </w:r>
    </w:p>
    <w:p>
      <w:r>
        <w:t>Updated Date Time: 16/6/2019 13:05</w:t>
      </w:r>
    </w:p>
    <w:p>
      <w:pPr>
        <w:pStyle w:val="Heading2"/>
      </w:pPr>
      <w:r>
        <w:t>Layman Explanation</w:t>
      </w:r>
    </w:p>
    <w:p>
      <w:r>
        <w:t>The X-ray shows that your lungs are normal. However, the right side of your diaphragm, the muscle that helps you breathe, is higher than it should be.</w:t>
      </w:r>
    </w:p>
    <w:p>
      <w:pPr>
        <w:pStyle w:val="Heading2"/>
      </w:pPr>
      <w:r>
        <w:t>Summary</w:t>
      </w:r>
    </w:p>
    <w:p>
      <w:r>
        <w:t>The text is extracted from a **chest x-ray** report.</w:t>
        <w:br/>
        <w:br/>
        <w:t>**1. Disease(s):**</w:t>
        <w:br/>
        <w:t xml:space="preserve">* **Septic workup:** This indicates that the patient is being evaluated for a possible infection. </w:t>
        <w:br/>
        <w:t>* **Tachycardia:**  A fast heart rate, which can be a sign of infection.</w:t>
        <w:br/>
        <w:t>* **High WCC:**  High white blood cell count, another common indicator of infection.</w:t>
        <w:br/>
        <w:br/>
        <w:t>**2. Organ(s):**</w:t>
        <w:br/>
        <w:t>* **Right hemidiaphragm:**  The right side of the diaphragm, a muscle that separates the chest and abdomen. The report notes that it is elevated.</w:t>
        <w:br/>
        <w:br/>
        <w:t>**3. Symptoms or phenomenon causing attention:**</w:t>
        <w:br/>
        <w:t>* **Right hemidiaphragm elevation:**  This could be due to several factors, including:</w:t>
        <w:br/>
        <w:t xml:space="preserve">    * **Pneumonia:** Infection of the lung tissue.</w:t>
        <w:br/>
        <w:t xml:space="preserve">    * **Pleural effusion:** Fluid buildup in the space between the lung and chest wall.</w:t>
        <w:br/>
        <w:t xml:space="preserve">    * **Liver enlargement:** An enlarged liver can push up on the diaphragm.</w:t>
        <w:br/>
        <w:t>* **Poor projection:** The x-ray image quality is suboptimal, which might hinder the interpretation of findings.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