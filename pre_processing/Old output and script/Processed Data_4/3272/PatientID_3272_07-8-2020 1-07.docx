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3272, Performed Date: 07/8/2020 1:07</w:t>
      </w:r>
    </w:p>
    <w:p>
      <w:pPr>
        <w:pStyle w:val="Heading2"/>
      </w:pPr>
      <w:r>
        <w:t>Raw Radiology Report Extracted</w:t>
      </w:r>
    </w:p>
    <w:p>
      <w:r>
        <w:t>Visit Number: dc3a7a4aefb1f7f6d199a8d4822ab95aa8c6310425a2cd777c865cccf7c32a33</w:t>
      </w:r>
    </w:p>
    <w:p>
      <w:r>
        <w:t>Masked_PatientID: 3272</w:t>
      </w:r>
    </w:p>
    <w:p>
      <w:r>
        <w:t>Order ID: 7a43b0a0fdb7bcc767916cbf1a6eb852202bcf2c296d730f4d44b47fdd6eccad</w:t>
      </w:r>
    </w:p>
    <w:p>
      <w:r>
        <w:t>Order Name: CT Chest or Thorax</w:t>
      </w:r>
    </w:p>
    <w:p>
      <w:r>
        <w:t>Result Item Code: CTCHE</w:t>
      </w:r>
    </w:p>
    <w:p>
      <w:r>
        <w:t>Performed Date Time: 07/8/2020 1:07</w:t>
      </w:r>
    </w:p>
    <w:p>
      <w:r>
        <w:t>Line Num: 1</w:t>
      </w:r>
    </w:p>
    <w:p>
      <w:r>
        <w:t>Text: HISTORY  Persistent Left lower zone consolidation TECHNIQUE Scans acquired as per department protocol. Intravenous contrast: Omnipaque 350 - Volume (ml): 50 FINDINGS Comparison is made with the previous CT of September 2018. Small left pleural effusion with mild pleural thickening is associated with few areas  of focal atelectasis of the basal left lower lobe and inferior lingular segment.   This was not present in 2018. The rest of both lungs are unremarkable. The heart is mildly enlarged. No significant pericardial effusion. Small volume mediastinal  lymph nodes are probably reactive. No destructive bone lesion. CONCLUSION Small left pleural effusion with mild pleural thickening, likely inflammatory/chronic  inflammatory , associated with adjacent focal atelectasis of the left basal lower  lobe and inferior lingular segment. Report Indicator: May need further action Finalised by: &lt;DOCTOR&gt;</w:t>
      </w:r>
    </w:p>
    <w:p>
      <w:r>
        <w:t>Accession Number: 7ba81745c92596003ba2e841b633abee2e8940c3cf23a17a0b9de4940ad2b0f3</w:t>
      </w:r>
    </w:p>
    <w:p>
      <w:r>
        <w:t>Updated Date Time: 07/8/2020 9:15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