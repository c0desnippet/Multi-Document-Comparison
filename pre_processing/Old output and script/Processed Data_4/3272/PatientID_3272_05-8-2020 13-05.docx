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3272, Performed Date: 05/8/2020 13:05</w:t>
      </w:r>
    </w:p>
    <w:p>
      <w:pPr>
        <w:pStyle w:val="Heading2"/>
      </w:pPr>
      <w:r>
        <w:t>Raw Radiology Report Extracted</w:t>
      </w:r>
    </w:p>
    <w:p>
      <w:r>
        <w:t>Visit Number: 9d672c818ca0e6adae431f755b1d955947a23864ffa87964e492e12aacd29593</w:t>
      </w:r>
    </w:p>
    <w:p>
      <w:r>
        <w:t>Masked_PatientID: 3272</w:t>
      </w:r>
    </w:p>
    <w:p>
      <w:r>
        <w:t>Order ID: 352372be88486ce5e76188847907156900186116d2ed0e256d29145c40b1c78d</w:t>
      </w:r>
    </w:p>
    <w:p>
      <w:r>
        <w:t>Order Name: Chest X-ray, Erect</w:t>
      </w:r>
    </w:p>
    <w:p>
      <w:r>
        <w:t>Result Item Code: CHE-ER</w:t>
      </w:r>
    </w:p>
    <w:p>
      <w:r>
        <w:t>Performed Date Time: 05/8/2020 13:05</w:t>
      </w:r>
    </w:p>
    <w:p>
      <w:r>
        <w:t>Line Num: 1</w:t>
      </w:r>
    </w:p>
    <w:p>
      <w:r>
        <w:t>Text: HISTORY  ESRF on HD  hyperK  bradycardia REPORT Comparison radiograph 16/07/2020. Cardiac size cannot be accurately assessed in this projection. Unfolded aortic arch  with a sclerotic mural calcification. Patchy air space opacities are noted in the left lower zone with effacement of the  left costophrenic angle suggestive of a small pleural effusion. Report Indicator: May need further action Finalised by: &lt;DOCTOR&gt;</w:t>
      </w:r>
    </w:p>
    <w:p>
      <w:r>
        <w:t>Accession Number: 411f01e05e5a2d8b0905d692e9d2242c971c2a9b60bd737b9bc6349477572e01</w:t>
      </w:r>
    </w:p>
    <w:p>
      <w:r>
        <w:t>Updated Date Time: 05/8/2020 13:41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>**1. Diseases:**</w:t>
        <w:br/>
        <w:br/>
        <w:t>* **ESRF:**  End-Stage Renal Failure (mentioned in the patient's history)</w:t>
        <w:br/>
        <w:t>* **Hyperkalemia:** High potassium levels in the blood (mentioned in the patient's history)</w:t>
        <w:br/>
        <w:t>* **Bradycardia:** Slow heart rate (mentioned in the patient's history)</w:t>
        <w:br/>
        <w:t>* **Pleural effusion:**  Fluid accumulation in the space between the lung and the chest wall (mentioned in the findings)</w:t>
        <w:br/>
        <w:br/>
        <w:t>**2. Organs:**</w:t>
        <w:br/>
        <w:br/>
        <w:t>* **Heart:** Size cannot be accurately assessed due to the projection of the X-ray.</w:t>
        <w:br/>
        <w:t>* **Aorta:** Unfolded aortic arch with sclerotic mural calcification (meaning hardening and calcium deposits in the wall of the aorta).</w:t>
        <w:br/>
        <w:t>* **Lungs:** Patchy air space opacities in the left lower zone, suggestive of a small pleural effusion.</w:t>
        <w:br/>
        <w:t>* **Left costophrenic angle:**  The area where the ribs meet the diaphragm on the left side, which is effaced (obscured) by the pleural effusion.</w:t>
        <w:br/>
        <w:br/>
        <w:t>**3. Symptoms or Phenomena:**</w:t>
        <w:br/>
        <w:br/>
        <w:t>* **Patchy air space opacities:** This finding suggests areas of fluid or inflammation in the lung tissue.</w:t>
        <w:br/>
        <w:t>* **Effacement of the left costophrenic angle:**  This indicates fluid in the pleural space, causing the normal angle to be obscured.</w:t>
        <w:br/>
        <w:t xml:space="preserve">* **Sclerotic mural calcification of the aorta:** This indicates hardening and calcium deposits in the aorta, which can be a sign of underlying cardiovascular disease. </w:t>
        <w:br/>
        <w:br/>
        <w:t>**Note:** The report indicates that further action may be needed, but does not specify the specific reason for this recommendation.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