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07/5/2019 10:57</w:t>
      </w:r>
    </w:p>
    <w:p>
      <w:pPr>
        <w:pStyle w:val="Heading2"/>
      </w:pPr>
      <w:r>
        <w:t>Raw Radiology Report Extracted</w:t>
      </w:r>
    </w:p>
    <w:p>
      <w:r>
        <w:t>Visit Number: e2a92124b22250ce397543f671397058d237d27eb298a7115ad0d6fcc5ac754c</w:t>
      </w:r>
    </w:p>
    <w:p>
      <w:r>
        <w:t>Masked_PatientID: 3978</w:t>
      </w:r>
    </w:p>
    <w:p>
      <w:r>
        <w:t>Order ID: 694dc9aa5dbacb5f315e2b6100d65bbec50a65894a2d04bcc96452664b7b7476</w:t>
      </w:r>
    </w:p>
    <w:p>
      <w:r>
        <w:t>Order Name: CT Chest or Thorax</w:t>
      </w:r>
    </w:p>
    <w:p>
      <w:r>
        <w:t>Result Item Code: CTCHE</w:t>
      </w:r>
    </w:p>
    <w:p>
      <w:r>
        <w:t>Performed Date Time: 07/5/2019 10:57</w:t>
      </w:r>
    </w:p>
    <w:p>
      <w:r>
        <w:t>Line Num: 1</w:t>
      </w:r>
    </w:p>
    <w:p>
      <w:r>
        <w:t>Text: HISTORY  Right lower lobe nodule, follow-up TECHNIQUE Non-contrast CT of the thorax. FINDINGS Comparison is made with the CT of 7 December 2018. The nodule in the subpleural aspect of the right lower lobe is unchanged in size  and appearance, measuring 1.1 x 1.0 cm (series 7 image 36). Another 5 mm nodule is  seen in the subpleural aspect of the right upper lobe (series 7 image 21), also unchanged  in size and appearance and probably representing a normal intrapulmonary lymph node. There is severe centrilobular and paraseptal emphysema in the lungs, worse in the  upper lobes.  No enlarged lymph node is seen in the mediastinum and pulmonary hila. All four chambers of the heart are dilated.  There is no pleural or pericardial effusion. The thyroid gland shows several small calcified nodules, unchanged from before.  Limited sections of the upper abdomen show a nodular outline of the liver with relative  hypertrophy of the left and caudate lobes. These findings may represent cirrhosis.  A partially exophytic 2.2 x 1.7 cm cyst is suggested in the upper pole of the left  kidney. The bones show an appearance consistent with renal osteodystrophy. There is a compression  fracture of T10. CONCLUSION The nodule in the right lower lobe is unchanged in size and appearance. Report Indicator: Known \ Minor Finalised by: &lt;DOCTOR&gt;</w:t>
      </w:r>
    </w:p>
    <w:p>
      <w:r>
        <w:t>Accession Number: 7b54a9ad26463224b89a3eb78984d80792be9ca0e01bf662ff83234cc9af83ee</w:t>
      </w:r>
    </w:p>
    <w:p>
      <w:r>
        <w:t>Updated Date Time: 07/5/2019 11:39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