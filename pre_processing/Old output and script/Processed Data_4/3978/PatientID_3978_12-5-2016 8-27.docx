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3978, Performed Date: 12/5/2016 8:27</w:t>
      </w:r>
    </w:p>
    <w:p>
      <w:pPr>
        <w:pStyle w:val="Heading2"/>
      </w:pPr>
      <w:r>
        <w:t>Raw Radiology Report Extracted</w:t>
      </w:r>
    </w:p>
    <w:p>
      <w:r>
        <w:t>Visit Number: 607567dfc81c892a6f971fc30b9a5d34b231614c99fecfec29870c075a691471</w:t>
      </w:r>
    </w:p>
    <w:p>
      <w:r>
        <w:t>Masked_PatientID: 3978</w:t>
      </w:r>
    </w:p>
    <w:p>
      <w:r>
        <w:t>Order ID: 27cac4e86c445f840a60244826fa4ccac97813c34669da3fad3dbfcacc4a58c8</w:t>
      </w:r>
    </w:p>
    <w:p>
      <w:r>
        <w:t>Order Name: Chest X-ray</w:t>
      </w:r>
    </w:p>
    <w:p>
      <w:r>
        <w:t>Result Item Code: CHE-NOV</w:t>
      </w:r>
    </w:p>
    <w:p>
      <w:r>
        <w:t>Performed Date Time: 12/5/2016 8:27</w:t>
      </w:r>
    </w:p>
    <w:p>
      <w:r>
        <w:t>Line Num: 1</w:t>
      </w:r>
    </w:p>
    <w:p>
      <w:r>
        <w:t>Text:       HISTORY esrd REPORT  Comparison is made with prior chest radiograph dated 19/01/2016. The heart is enlarged.  Pulmonary vessels remain congested.  Interval increased bilateral  perihilar airspace opacification and septal lines is suggestive of pulmonary interstitial  oedema. Increase right lower zone haziness may represent early infective changes.  No significant  pleural effusion detected. Old right-sided rib fractures.   Further action or early intervention required Finalised by: &lt;DOCTOR&gt;</w:t>
      </w:r>
    </w:p>
    <w:p>
      <w:r>
        <w:t>Accession Number: c7f0ae27d0c4abbb5b17dee7a88d3366a1c156746ccf6477d7cd1fcc94ee2021</w:t>
      </w:r>
    </w:p>
    <w:p>
      <w:r>
        <w:t>Updated Date Time: 12/5/2016 9:25</w:t>
      </w:r>
    </w:p>
    <w:p>
      <w:pPr>
        <w:pStyle w:val="Heading2"/>
      </w:pPr>
      <w:r>
        <w:t>Layman Explanation</w:t>
      </w:r>
    </w:p>
    <w:p>
      <w:r>
        <w:t>The images show that your heart is larger than normal. There is fluid build-up in your lungs, which is likely causing the increased haziness in the lower right side of your lungs. This could be a sign of an infection. There are also old fractures in your right ribs.</w:t>
      </w:r>
    </w:p>
    <w:p>
      <w:pPr>
        <w:pStyle w:val="Heading2"/>
      </w:pPr>
      <w:r>
        <w:t>Summary</w:t>
      </w:r>
    </w:p>
    <w:p>
      <w:r>
        <w:t>**Image type:** Chest radiograph</w:t>
        <w:br/>
        <w:br/>
        <w:t>**Summary:**</w:t>
        <w:br/>
        <w:br/>
        <w:t>**1. Diseases:**</w:t>
        <w:br/>
        <w:br/>
        <w:t>* **Pulmonary interstitial edema:**  Increased bilateral perihilar airspace opacification and septal lines are suggestive of this condition.</w:t>
        <w:br/>
        <w:t>* **Possible early infective changes:** Increased haziness in the right lower zone may indicate this.</w:t>
        <w:br/>
        <w:br/>
        <w:t>**2. Organs:**</w:t>
        <w:br/>
        <w:br/>
        <w:t>* **Heart:** Enlarged.</w:t>
        <w:br/>
        <w:t>* **Lungs:**  Congested pulmonary vessels, increased airspace opacification and septal lines, haziness in the right lower zone.</w:t>
        <w:br/>
        <w:t>* **Pleura:** No significant pleural effusion detected.</w:t>
        <w:br/>
        <w:t>* **Ribs:** Old right-sided rib fractures.</w:t>
        <w:br/>
        <w:br/>
        <w:t>**3. Symptoms or Phenomenon:**</w:t>
        <w:br/>
        <w:br/>
        <w:t>* **Increased bilateral perihilar airspace opacification and septal lines:** Suggestive of pulmonary interstitial edema.</w:t>
        <w:br/>
        <w:t xml:space="preserve">* **Increased right lower zone haziness:** May represent early infective changes. </w:t>
        <w:br/>
        <w:t>* **Old right-sided rib fractures:**  This finding is noted, but not directly related to the current concerns.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