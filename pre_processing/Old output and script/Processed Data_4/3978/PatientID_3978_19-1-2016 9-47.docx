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3978, Performed Date: 19/1/2016 9:47</w:t>
      </w:r>
    </w:p>
    <w:p>
      <w:pPr>
        <w:pStyle w:val="Heading2"/>
      </w:pPr>
      <w:r>
        <w:t>Raw Radiology Report Extracted</w:t>
      </w:r>
    </w:p>
    <w:p>
      <w:r>
        <w:t>Visit Number: 0c68f0188581824e5cf6d4c7aeaf5f211b199034a5d3564b7be3b4a361ec820c</w:t>
      </w:r>
    </w:p>
    <w:p>
      <w:r>
        <w:t>Masked_PatientID: 3978</w:t>
      </w:r>
    </w:p>
    <w:p>
      <w:r>
        <w:t>Order ID: 61f1c30139d6d35a3751148fa5c0c3ec5799bd383dd6270b6271d5c77d680cbb</w:t>
      </w:r>
    </w:p>
    <w:p>
      <w:r>
        <w:t>Order Name: Chest X-ray PA and Lateral</w:t>
      </w:r>
    </w:p>
    <w:p>
      <w:r>
        <w:t>Result Item Code: CHE-PALAT</w:t>
      </w:r>
    </w:p>
    <w:p>
      <w:r>
        <w:t>Performed Date Time: 19/1/2016 9:47</w:t>
      </w:r>
    </w:p>
    <w:p>
      <w:r>
        <w:t>Line Num: 1</w:t>
      </w:r>
    </w:p>
    <w:p>
      <w:r>
        <w:t>Text:       HISTORY smoker, dialysis. For FU cxr of ?R lung mass? REPORT  Compared with previous film dated 17/11/2015. The previously described nodular opacity in right lower zone is only faintly seen  currently.  There is probably due to composite shadowing rather than a true lesion.   CT chest however should be considered for better evaluation. There is moderate cardiomegaly.  Apparent widening of superior right mediastinum  is likely due to ectatic vessels, stable.  Calcified densities in the included lower  neck, stable, likely related to calcified thyroid nodules or nodes.  Some interstitial  thickening in the lungs may be due to degree of interstitial oedema.  Central pulmonary  vasculature is prominent.   May need further action Finalised by: &lt;DOCTOR&gt;</w:t>
      </w:r>
    </w:p>
    <w:p>
      <w:r>
        <w:t>Accession Number: 38c431a6c30320e3a78ba5f88eb3e69e825479f9850fb9fba6c786a3cafcc534</w:t>
      </w:r>
    </w:p>
    <w:p>
      <w:r>
        <w:t>Updated Date Time: 19/1/2016 10:13</w:t>
      </w:r>
    </w:p>
    <w:p>
      <w:pPr>
        <w:pStyle w:val="Heading2"/>
      </w:pPr>
      <w:r>
        <w:t>Layman Explanation</w:t>
      </w:r>
    </w:p>
    <w:p>
      <w:r>
        <w:t xml:space="preserve">The recent chest X-ray shows that the previously seen area of concern in the right lower lung is much less noticeable now. It's likely just a shadow effect and not a real problem. However, a more detailed scan called a CT chest scan would give a clearer picture.  </w:t>
        <w:br/>
        <w:br/>
        <w:t xml:space="preserve">The heart appears slightly larger than normal. There's some widening in the upper right chest area, but this is probably just due to enlarged blood vessels and doesn't seem to have changed.  </w:t>
        <w:br/>
        <w:br/>
        <w:t>The small white spots seen in the lower neck area are likely harmless calcium deposits in the thyroid gland or lymph nodes. There's some fluid build-up in the lungs, which is why the lung tissue appears thicker in some areas. The blood vessels in the lungs are slightly more prominent than usual.</w:t>
      </w:r>
    </w:p>
    <w:p>
      <w:pPr>
        <w:pStyle w:val="Heading2"/>
      </w:pPr>
      <w:r>
        <w:t>Summary</w:t>
      </w:r>
    </w:p>
    <w:p>
      <w:r>
        <w:t>The text is extracted from a **chest X-ray (CXR)** report.</w:t>
        <w:br/>
        <w:br/>
        <w:t>**1. Diseases mentioned:**</w:t>
        <w:br/>
        <w:br/>
        <w:t xml:space="preserve">* **Nodular opacity in right lower zone:** This was previously described but now only faintly seen, likely due to composite shadowing rather than a true lesion. </w:t>
        <w:br/>
        <w:t xml:space="preserve">* **Cardiomegaly:**  Moderate in size. </w:t>
        <w:br/>
        <w:t xml:space="preserve">* **Interstitial thickening in the lungs:** May be due to interstitial edema. </w:t>
        <w:br/>
        <w:t xml:space="preserve">* **Calcified densities in the lower neck:** Stable, likely related to calcified thyroid nodules or nodes. </w:t>
        <w:br/>
        <w:br/>
        <w:t>**2. Organs mentioned:**</w:t>
        <w:br/>
        <w:br/>
        <w:t xml:space="preserve">* **Right lung:** Nodular opacity in the lower zone. </w:t>
        <w:br/>
        <w:t>* **Heart:** Moderate cardiomegaly.</w:t>
        <w:br/>
        <w:t>* **Mediastinum:** Apparent widening of the superior right mediastinum, likely due to ectatic vessels.</w:t>
        <w:br/>
        <w:t>* **Neck:** Calcified densities in the lower neck.</w:t>
        <w:br/>
        <w:t>* **Lungs:** Interstitial thickening and prominent central pulmonary vasculature.</w:t>
        <w:br/>
        <w:br/>
        <w:t>**3. Symptoms or phenomena that would cause attention:**</w:t>
        <w:br/>
        <w:br/>
        <w:t>* **Nodular opacity in right lower zone:** Although faintly seen, further evaluation with CT chest is recommended to rule out a true lesion.</w:t>
        <w:br/>
        <w:t>* **Cardiomegaly:** May indicate underlying heart conditions, requiring further investigation.</w:t>
        <w:br/>
        <w:t>* **Interstitial thickening in the lungs:** Suggests possible interstitial edema, needing further evaluation.</w:t>
        <w:br/>
        <w:t>* **Apparent widening of the superior right mediastinum:**  Although likely due to ectatic vessels, further investigation may be needed depending on the clinical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