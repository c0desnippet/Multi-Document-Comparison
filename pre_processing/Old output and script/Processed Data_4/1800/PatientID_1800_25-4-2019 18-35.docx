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25/4/2019 18:35</w:t>
      </w:r>
    </w:p>
    <w:p>
      <w:pPr>
        <w:pStyle w:val="Heading2"/>
      </w:pPr>
      <w:r>
        <w:t>Raw Radiology Report Extracted</w:t>
      </w:r>
    </w:p>
    <w:p>
      <w:r>
        <w:t>Visit Number: ed98ea8c5ae904f627564b6cd18dfa300c9bdf3227ff52866c06266c95f9cfd5</w:t>
      </w:r>
    </w:p>
    <w:p>
      <w:r>
        <w:t>Masked_PatientID: 1800</w:t>
      </w:r>
    </w:p>
    <w:p>
      <w:r>
        <w:t>Order ID: 66ee97c6bcceaaafa34f6b13fc0082fcdcd1977a64f8a8f929cb866bd926fb21</w:t>
      </w:r>
    </w:p>
    <w:p>
      <w:r>
        <w:t>Order Name: Chest X-ray</w:t>
      </w:r>
    </w:p>
    <w:p>
      <w:r>
        <w:t>Result Item Code: CHE-NOV</w:t>
      </w:r>
    </w:p>
    <w:p>
      <w:r>
        <w:t>Performed Date Time: 25/4/2019 18:35</w:t>
      </w:r>
    </w:p>
    <w:p>
      <w:r>
        <w:t>Line Num: 1</w:t>
      </w:r>
    </w:p>
    <w:p>
      <w:r>
        <w:t>Text: HISTORY  AVR REPORT Chest X-ray: Mobile supine Comparison with x-ray on 25\04\19. Heart size is not accurately assessed in mobile film. The lung shows pulmonary oedema.  Bilateral small effusions are present. The endotracheal tube, right central line,  left vascular catheter and catheter in IVC and I A B P in stable position. Sternal  sutures and prosthetic cardiac valve are in place. Report Indicator: Known \ Minor Finalised by: &lt;DOCTOR&gt;</w:t>
      </w:r>
    </w:p>
    <w:p>
      <w:r>
        <w:t>Accession Number: 3afbc06af41ffd53b1697b9fd9f76d04d00e746f4a56ed0cdd5889b84c373fc4</w:t>
      </w:r>
    </w:p>
    <w:p>
      <w:r>
        <w:t>Updated Date Time: 26/4/2019 11:38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