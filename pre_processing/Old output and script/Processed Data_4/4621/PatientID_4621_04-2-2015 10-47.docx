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4621, Performed Date: 04/2/2015 10:47</w:t>
      </w:r>
    </w:p>
    <w:p>
      <w:pPr>
        <w:pStyle w:val="Heading2"/>
      </w:pPr>
      <w:r>
        <w:t>Raw Radiology Report Extracted</w:t>
      </w:r>
    </w:p>
    <w:p>
      <w:r>
        <w:t>Visit Number: e7006c7c932c0f3ebd716c7cb37488ff37293e2d973fd9e60e61095d00cfbfb6</w:t>
      </w:r>
    </w:p>
    <w:p>
      <w:r>
        <w:t>Masked_PatientID: 4621</w:t>
      </w:r>
    </w:p>
    <w:p>
      <w:r>
        <w:t>Order ID: 1a3349501fa5404c0d6587ddeb0700f12147bef04a13a57ad208d0f3aa2121e7</w:t>
      </w:r>
    </w:p>
    <w:p>
      <w:r>
        <w:t>Order Name: Chest X-ray, Erect</w:t>
      </w:r>
    </w:p>
    <w:p>
      <w:r>
        <w:t>Result Item Code: CHE-ER</w:t>
      </w:r>
    </w:p>
    <w:p>
      <w:r>
        <w:t>Performed Date Time: 04/2/2015 10:47</w:t>
      </w:r>
    </w:p>
    <w:p>
      <w:r>
        <w:t>Line Num: 1</w:t>
      </w:r>
    </w:p>
    <w:p>
      <w:r>
        <w:t>Text:       HISTORY pneumonia REPORT  The heart is enlarged.  There is airspace shadowing in the lower zones bilaterally.   Pulmonary venous congestion and signs of fluid overload are also noted   May need further action Finalised by: &lt;DOCTOR&gt;</w:t>
      </w:r>
    </w:p>
    <w:p>
      <w:r>
        <w:t>Accession Number: e3ef39a00bdc93642bf7b5817e187ee87bbad7618af1df6282abb75d834c25e4</w:t>
      </w:r>
    </w:p>
    <w:p>
      <w:r>
        <w:t>Updated Date Time: 05/2/2015 18:56</w:t>
      </w:r>
    </w:p>
    <w:p>
      <w:pPr>
        <w:pStyle w:val="Heading2"/>
      </w:pPr>
      <w:r>
        <w:t>Layman Explanation</w:t>
      </w:r>
    </w:p>
    <w:p>
      <w:r>
        <w:t>The images show that your heart is bigger than normal. There are signs of fluid in your lungs, and this suggests you may have fluid overload.</w:t>
      </w:r>
    </w:p>
    <w:p>
      <w:pPr>
        <w:pStyle w:val="Heading2"/>
      </w:pPr>
      <w:r>
        <w:t>Summary</w:t>
      </w:r>
    </w:p>
    <w:p>
      <w:r>
        <w:t xml:space="preserve">The text is extracted from a **chest x-ray report**. </w:t>
        <w:br/>
        <w:br/>
        <w:t>Here's the summary based on the guiding questions:</w:t>
        <w:br/>
        <w:br/>
        <w:t>**1. Disease(s):**</w:t>
        <w:br/>
        <w:t xml:space="preserve">* **Pneumonia:**  The report mentions "pneumonia" in the history section. </w:t>
        <w:br/>
        <w:t xml:space="preserve">* **Fluid Overload:** The report states "signs of fluid overload". </w:t>
        <w:br/>
        <w:br/>
        <w:t>**2. Organ(s):**</w:t>
        <w:br/>
        <w:t>* **Heart:** The report mentions the heart is enlarged.</w:t>
        <w:br/>
        <w:t>* **Lungs:** The report mentions "airspace shadowing in the lower zones bilaterally" and "pulmonary venous congestion".</w:t>
        <w:br/>
        <w:br/>
        <w:t>**3. Symptoms or Phenomenon:**</w:t>
        <w:br/>
        <w:t xml:space="preserve">* **Airspace shadowing in the lower zones bilaterally:** This suggests areas of consolidation or fluid within the lungs, potentially indicative of pneumonia. </w:t>
        <w:br/>
        <w:t>* **Pulmonary venous congestion:** This suggests fluid build-up in the blood vessels of the lungs, often associated with heart failure or fluid overload.</w:t>
        <w:br/>
        <w:t xml:space="preserve">* **Enlarged heart:** This could indicate heart failure or other cardiac conditions. </w:t>
        <w:br/>
        <w:t>* **Fluid overload:** This can be a result of various medical conditions, and requires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