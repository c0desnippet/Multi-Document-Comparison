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4864, Performed Date: 19/12/2015 15:14</w:t>
      </w:r>
    </w:p>
    <w:p>
      <w:pPr>
        <w:pStyle w:val="Heading2"/>
      </w:pPr>
      <w:r>
        <w:t>Raw Radiology Report Extracted</w:t>
      </w:r>
    </w:p>
    <w:p>
      <w:r>
        <w:t>Visit Number: de02eea52ccda512bfff130c77902a28685bc24669b4e0117baf6cf21e38f825</w:t>
      </w:r>
    </w:p>
    <w:p>
      <w:r>
        <w:t>Masked_PatientID: 4864</w:t>
      </w:r>
    </w:p>
    <w:p>
      <w:r>
        <w:t>Order ID: 83208cb362805013a18b9ef28b7d57e865d94604e07113a72036bd618b66f3fa</w:t>
      </w:r>
    </w:p>
    <w:p>
      <w:r>
        <w:t>Order Name: Chest X-ray, Erect</w:t>
      </w:r>
    </w:p>
    <w:p>
      <w:r>
        <w:t>Result Item Code: CHE-ER</w:t>
      </w:r>
    </w:p>
    <w:p>
      <w:r>
        <w:t>Performed Date Time: 19/12/2015 15:14</w:t>
      </w:r>
    </w:p>
    <w:p>
      <w:r>
        <w:t>Line Num: 1</w:t>
      </w:r>
    </w:p>
    <w:p>
      <w:r>
        <w:t>Text:       HISTORY recently treated for NSTEMI and HCAP REPORT  Sternotomy wires and mediastinal surgical clips are noted.  There is airspace shadowing  in the left lower zone and left costophrenic angle - infection cannot be excluded.  (Newfinding) There is pulmonary venous congestion  without overt pulmonary oedema.  The heart  size and lung bases are difficult to assess due to suboptimal inspiratory effort.   May need further action Finalised by: &lt;DOCTOR&gt;</w:t>
      </w:r>
    </w:p>
    <w:p>
      <w:r>
        <w:t>Accession Number: 91d4c4ed1a8402f7d879fca291e34f9ed04d7d141ae1790bf3b2a3ce3ac37d2c</w:t>
      </w:r>
    </w:p>
    <w:p>
      <w:r>
        <w:t>Updated Date Time: 20/12/2015 23:10</w:t>
      </w:r>
    </w:p>
    <w:p>
      <w:pPr>
        <w:pStyle w:val="Heading2"/>
      </w:pPr>
      <w:r>
        <w:t>Layman Explanation</w:t>
      </w:r>
    </w:p>
    <w:p>
      <w:r>
        <w:t>Error generating summary.</w:t>
      </w:r>
    </w:p>
    <w:p>
      <w:pPr>
        <w:pStyle w:val="Heading2"/>
      </w:pPr>
      <w:r>
        <w:t>Summary</w:t>
      </w:r>
    </w:p>
    <w:p>
      <w:r>
        <w:t>The text is extracted from a **chest x-ray report**.</w:t>
        <w:br/>
        <w:br/>
        <w:t>**1. Disease(s):**</w:t>
        <w:br/>
        <w:t>* **NSTEMI:** The patient has a history of Non-ST-segment elevation myocardial infarction (NSTEMI).</w:t>
        <w:br/>
        <w:t>* **HCAP:** The patient has a history of Healthcare-associated pneumonia (HCAP).</w:t>
        <w:br/>
        <w:t>* **Infection:** The report mentions airspace shadowing in the left lower zone and left costophrenic angle, suggesting possible infection. However, it states that infection cannot be excluded.</w:t>
        <w:br/>
        <w:br/>
        <w:t>**2. Organ(s):**</w:t>
        <w:br/>
        <w:t xml:space="preserve">* **Lungs:** Airspace shadowing in the left lower zone and left costophrenic angle, suggesting possible infection. Pulmonary venous congestion without overt pulmonary edema is noted. </w:t>
        <w:br/>
        <w:t>* **Heart:** The report mentions the heart size being difficult to assess due to suboptimal inspiratory effort.</w:t>
        <w:br/>
        <w:t xml:space="preserve">* **Mediastinum:** The report mentions the presence of mediastinal surgical clips. </w:t>
        <w:br/>
        <w:br/>
        <w:t>**3. Symptoms or phenomenon that would cause attention:**</w:t>
        <w:br/>
        <w:t xml:space="preserve">* **Airspace shadowing in the left lower zone and left costophrenic angle:** This finding raises concern for possible infection. </w:t>
        <w:br/>
        <w:t>* **Pulmonary venous congestion:** This suggests possible heart failure.</w:t>
        <w:br/>
        <w:t>* **Suboptimal inspiratory effort:**  This makes it difficult to assess the size of the heart and lung bases, potentially impacting the interpretation of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