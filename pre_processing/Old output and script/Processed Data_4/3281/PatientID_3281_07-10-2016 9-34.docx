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3281, Performed Date: 07/10/2016 9:34</w:t>
      </w:r>
    </w:p>
    <w:p>
      <w:pPr>
        <w:pStyle w:val="Heading2"/>
      </w:pPr>
      <w:r>
        <w:t>Raw Radiology Report Extracted</w:t>
      </w:r>
    </w:p>
    <w:p>
      <w:r>
        <w:t>Visit Number: 1224c82a9a341f9f25fb3c5a6939513057e6ff40b6167e2f55283aff01f66813</w:t>
      </w:r>
    </w:p>
    <w:p>
      <w:r>
        <w:t>Masked_PatientID: 3281</w:t>
      </w:r>
    </w:p>
    <w:p>
      <w:r>
        <w:t>Order ID: d5650c5961c417eab0c22a159518834a480e6edecdd8acd14559621807d7a125</w:t>
      </w:r>
    </w:p>
    <w:p>
      <w:r>
        <w:t>Order Name: Chest X-ray, Erect</w:t>
      </w:r>
    </w:p>
    <w:p>
      <w:r>
        <w:t>Result Item Code: CHE-ER</w:t>
      </w:r>
    </w:p>
    <w:p>
      <w:r>
        <w:t>Performed Date Time: 07/10/2016 9:34</w:t>
      </w:r>
    </w:p>
    <w:p>
      <w:r>
        <w:t>Line Num: 1</w:t>
      </w:r>
    </w:p>
    <w:p>
      <w:r>
        <w:t>Text:       HISTORY Post TBLB REPORT  Heart size is normal. There is suggestion of small irregular opacities / nodules  in the left lower zone. Lung bases are difficult to assess due to suboptimal inspiratory  effort.  Clinical correlation isnecessary   Known / Minor  Finalised by: &lt;DOCTOR&gt;</w:t>
      </w:r>
    </w:p>
    <w:p>
      <w:r>
        <w:t>Accession Number: a0f578d3b6895f9083bd0051501ec9b2af000aa416aa74477990e2334fa0b1fe</w:t>
      </w:r>
    </w:p>
    <w:p>
      <w:r>
        <w:t>Updated Date Time: 07/10/2016 14:10</w:t>
      </w:r>
    </w:p>
    <w:p>
      <w:pPr>
        <w:pStyle w:val="Heading2"/>
      </w:pPr>
      <w:r>
        <w:t>Layman Explanation</w:t>
      </w:r>
    </w:p>
    <w:p>
      <w:r>
        <w:t>The heart looks normal. There are some small, irregularly shaped spots in the lower part of the left lung. It's hard to see the bottom of the lungs clearly because the breath was not taken in deeply enough during the scan.  The doctor needs to know more about your medical history and symptoms to understand these findings.</w:t>
      </w:r>
    </w:p>
    <w:p>
      <w:pPr>
        <w:pStyle w:val="Heading2"/>
      </w:pPr>
      <w:r>
        <w:t>Summary</w:t>
      </w:r>
    </w:p>
    <w:p>
      <w:r>
        <w:t>**Image Type:** Chest X-ray</w:t>
        <w:br/>
        <w:br/>
        <w:t>**Summary:**</w:t>
        <w:br/>
        <w:br/>
        <w:t>1. **Disease(s):**  The report mentions "small irregular opacities / nodules in the left lower zone."  However, the report does not confirm a diagnosis and states "clinical correlation is necessary."</w:t>
        <w:br/>
        <w:t>2. **Organ(s):**  The report mentions the heart and lungs. The heart size is described as "normal." The left lower lung zone is described as having "small irregular opacities / nodules." The lung bases are "difficult to assess due to suboptimal inspiratory effort."</w:t>
        <w:br/>
        <w:t>3. **Symptoms or Phenomenon:** The report notes "suboptimal inspiratory effort," which suggests the patient may have had difficulty taking a deep breath during the x-ray. This could impact the interpretation of the lung 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