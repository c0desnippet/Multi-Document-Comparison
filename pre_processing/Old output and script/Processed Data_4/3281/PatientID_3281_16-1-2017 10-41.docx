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3281, Performed Date: 16/1/2017 10:41</w:t>
      </w:r>
    </w:p>
    <w:p>
      <w:pPr>
        <w:pStyle w:val="Heading2"/>
      </w:pPr>
      <w:r>
        <w:t>Raw Radiology Report Extracted</w:t>
      </w:r>
    </w:p>
    <w:p>
      <w:r>
        <w:t>Visit Number: cdb0027210c67eba202d8253640776eb24bb165f50b4c8b0895b936046204dcd</w:t>
      </w:r>
    </w:p>
    <w:p>
      <w:r>
        <w:t>Masked_PatientID: 3281</w:t>
      </w:r>
    </w:p>
    <w:p>
      <w:r>
        <w:t>Order ID: 232b2c9d19c291bbfb6b8d6e7fb27d06c1f057533c350d55799d965e78d3b125</w:t>
      </w:r>
    </w:p>
    <w:p>
      <w:r>
        <w:t>Order Name: Chest X-ray</w:t>
      </w:r>
    </w:p>
    <w:p>
      <w:r>
        <w:t>Result Item Code: CHE-NOV</w:t>
      </w:r>
    </w:p>
    <w:p>
      <w:r>
        <w:t>Performed Date Time: 16/1/2017 10:41</w:t>
      </w:r>
    </w:p>
    <w:p>
      <w:r>
        <w:t>Line Num: 1</w:t>
      </w:r>
    </w:p>
    <w:p>
      <w:r>
        <w:t>Text:       HISTORY previous TB has cough past 10 days on steroids for sarcoid REPORT Cardiac shadow not enlarged. Compared with the previous film dated 7/10/16, there  is now a fresh patch of consolidation seen in the right mid/superior lower zones.  Please repeat after a course of treatment.    May need further action Finalised by: &lt;DOCTOR&gt;</w:t>
      </w:r>
    </w:p>
    <w:p>
      <w:r>
        <w:t>Accession Number: 37bccfe6c12902338e3be7e89e75d69fe1b8ec93b9bb1986ac5d21dbebd54316</w:t>
      </w:r>
    </w:p>
    <w:p>
      <w:r>
        <w:t>Updated Date Time: 16/1/2017 11:04</w:t>
      </w:r>
    </w:p>
    <w:p>
      <w:pPr>
        <w:pStyle w:val="Heading2"/>
      </w:pPr>
      <w:r>
        <w:t>Layman Explanation</w:t>
      </w:r>
    </w:p>
    <w:p>
      <w:r>
        <w:t>The images show a new area of inflammation in the lower right lung. This area wasn't seen on the previous images from July 10, 2016.  You will need to repeat the imaging after you complete your current treatment.  Further tests may be needed depending on the results.</w:t>
      </w:r>
    </w:p>
    <w:p>
      <w:pPr>
        <w:pStyle w:val="Heading2"/>
      </w:pPr>
      <w:r>
        <w:t>Summary</w:t>
      </w:r>
    </w:p>
    <w:p>
      <w:r>
        <w:t xml:space="preserve">The text is extracted from a **chest X-ray report**. </w:t>
        <w:br/>
        <w:br/>
        <w:t>Here is a summary based on your guiding questions:</w:t>
        <w:br/>
        <w:br/>
        <w:t>**1. Diseases:**</w:t>
        <w:br/>
        <w:br/>
        <w:t>* **Previous TB:**  The patient has a history of tuberculosis.</w:t>
        <w:br/>
        <w:t xml:space="preserve">* **Sarcoidosis:** The patient is currently on steroids for sarcoidosis. </w:t>
        <w:br/>
        <w:t>* **Consolidation:** There is a new area of consolidation in the right mid/superior lower zones of the lung.</w:t>
        <w:br/>
        <w:br/>
        <w:t>**2. Organs:**</w:t>
        <w:br/>
        <w:br/>
        <w:t>* **Heart:** The cardiac shadow is not enlarged.</w:t>
        <w:br/>
        <w:t>* **Lungs:**  There is a new area of consolidation in the right mid/superior lower zones of the lungs.</w:t>
        <w:br/>
        <w:br/>
        <w:t>**3. Symptoms or Concerns:**</w:t>
        <w:br/>
        <w:br/>
        <w:t>* **Cough:** The patient has been coughing for the past 10 days.</w:t>
        <w:br/>
        <w:t>* **Consolidation:** The new area of consolidation in the lungs is a cause for concern and requires further evaluation after treatment.  The report suggests "further action"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