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06/6/2017 10:44</w:t>
      </w:r>
    </w:p>
    <w:p>
      <w:pPr>
        <w:pStyle w:val="Heading2"/>
      </w:pPr>
      <w:r>
        <w:t>Raw Radiology Report Extracted</w:t>
      </w:r>
    </w:p>
    <w:p>
      <w:r>
        <w:t>Visit Number: 196355e975f4c1e44d29c19cfcd13cabdc548be75ce38e9e87a0c529d30808e2</w:t>
      </w:r>
    </w:p>
    <w:p>
      <w:r>
        <w:t>Masked_PatientID: 4046</w:t>
      </w:r>
    </w:p>
    <w:p>
      <w:r>
        <w:t>Order ID: 8a5f011e1563dac10c7c14bf4baf585033a2f3c3c9b115bdc67cd8bd719a4c02</w:t>
      </w:r>
    </w:p>
    <w:p>
      <w:r>
        <w:t>Order Name: Chest X-ray, Erect</w:t>
      </w:r>
    </w:p>
    <w:p>
      <w:r>
        <w:t>Result Item Code: CHE-ER</w:t>
      </w:r>
    </w:p>
    <w:p>
      <w:r>
        <w:t>Performed Date Time: 06/6/2017 10:44</w:t>
      </w:r>
    </w:p>
    <w:p>
      <w:r>
        <w:t>Line Num: 1</w:t>
      </w:r>
    </w:p>
    <w:p>
      <w:r>
        <w:t>Text:       HISTORY ngt placement; high anterior resection REPORT Tip of the right-sided CVP line is projected over the right atrium. Tip of the feeding tube is projected to the left of the T11 vertebra, at the level of the diaphragm.  There is a stable air-filled cavity projected over the right lower zone medially  due to a Bochdalek hernia.  There is right lower lobe consolidation which is stable from 5 June 2017. Geographic, hazy densities projected over the periphery of the left mid and lower zones may be related to loculated pleural effusions. An IVC filter is partially visualised in the upper abdomen.   May need further action Finalised by: &lt;DOCTOR&gt;</w:t>
      </w:r>
    </w:p>
    <w:p>
      <w:r>
        <w:t>Accession Number: fa1d616776dd2d5088153c1721efe6c80ee8539d7b9bbbfdf228007d673dc2f9</w:t>
      </w:r>
    </w:p>
    <w:p>
      <w:r>
        <w:t>Updated Date Time: 07/6/2017 11:09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