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948, Performed Date: 26/4/2016 17:36</w:t>
      </w:r>
    </w:p>
    <w:p>
      <w:pPr>
        <w:pStyle w:val="Heading2"/>
      </w:pPr>
      <w:r>
        <w:t>Raw Radiology Report Extracted</w:t>
      </w:r>
    </w:p>
    <w:p>
      <w:r>
        <w:t>Visit Number: 7fc8e327f8bc3633ded23b044e7fdb65c423da479a79977c937543f21b0af0ad</w:t>
      </w:r>
    </w:p>
    <w:p>
      <w:r>
        <w:t>Masked_PatientID: 948</w:t>
      </w:r>
    </w:p>
    <w:p>
      <w:r>
        <w:t>Order ID: cdf451de0a4ce3d9dbd6a8612aa50472f5d17450977f9659f4ec4e1180c47cc2</w:t>
      </w:r>
    </w:p>
    <w:p>
      <w:r>
        <w:t>Order Name: Chest X-ray</w:t>
      </w:r>
    </w:p>
    <w:p>
      <w:r>
        <w:t>Result Item Code: CHE-NOV</w:t>
      </w:r>
    </w:p>
    <w:p>
      <w:r>
        <w:t>Performed Date Time: 26/4/2016 17:36</w:t>
      </w:r>
    </w:p>
    <w:p>
      <w:r>
        <w:t>Line Num: 1</w:t>
      </w:r>
    </w:p>
    <w:p>
      <w:r>
        <w:t>Text:       HISTORY Desaturation. TTP. Intubated. REPORT Even though this is an AP film, the cardiac shadow appears enlarged. Compared to  the previous film dated 24/4/16, underlying congestive changes and air space shadowing  in the lung bases show minimal interval improvement on the present film. The tip  of the Hickman’s catheter is over the proximal SVC. The tip of the endotracheal tube  is in a satisfactory position relative to the bifurcation. The tip of the naso gastric  tube isnot visualized on this film.   Known / Minor  Finalised by: &lt;DOCTOR&gt;</w:t>
      </w:r>
    </w:p>
    <w:p>
      <w:r>
        <w:t>Accession Number: c9c4cf1cb7774c48951b4e7a9c67889bf5e6bdd0bf830c13f3832099d3695f62</w:t>
      </w:r>
    </w:p>
    <w:p>
      <w:r>
        <w:t>Updated Date Time: 27/4/2016 10:30</w:t>
      </w:r>
    </w:p>
    <w:p>
      <w:pPr>
        <w:pStyle w:val="Heading2"/>
      </w:pPr>
      <w:r>
        <w:t>Layman Explanation</w:t>
      </w:r>
    </w:p>
    <w:p>
      <w:r>
        <w:t>The x-ray shows that the heart appears larger than normal.  While there is some improvement in the lung condition compared to the previous x-ray, there is still some fluid build-up in the lower lungs. The tube going into the vein in the chest (Hickman’s catheter) is in the correct position. The breathing tube (endotracheal tube) is also in the right place. The tube going into the stomach (nasogastric tube) is not visible on this x-ray.</w:t>
      </w:r>
    </w:p>
    <w:p>
      <w:pPr>
        <w:pStyle w:val="Heading2"/>
      </w:pPr>
      <w:r>
        <w:t>Summary</w:t>
      </w:r>
    </w:p>
    <w:p>
      <w:r>
        <w:t>## Summary of Radiology Report:</w:t>
        <w:br/>
        <w:br/>
        <w:t>**Image Type:** Chest X-ray (AP view)</w:t>
        <w:br/>
        <w:br/>
        <w:t>**1. Diseases:**</w:t>
        <w:br/>
        <w:br/>
        <w:t>* **Congestive changes:**  The report mentions "underlying congestive changes" in the lung bases.</w:t>
        <w:br/>
        <w:t>* **Air space shadowing:** The report notes "air space shadowing" in the lung bases.</w:t>
        <w:br/>
        <w:br/>
        <w:t>**2. Organs:**</w:t>
        <w:br/>
        <w:br/>
        <w:t>* **Heart:** The cardiac shadow appears enlarged.</w:t>
        <w:br/>
        <w:t>* **Lungs:** Congestive changes and air space shadowing are observed in the lung bases.</w:t>
        <w:br/>
        <w:t>* **Superior Vena Cava (SVC):** The tip of the Hickman's catheter is over the proximal SVC.</w:t>
        <w:br/>
        <w:t>* **Trachea:** The tip of the endotracheal tube is in a satisfactory position relative to the bifurcation.</w:t>
        <w:br/>
        <w:t>* **Stomach:** The tip of the nasogastric tube is not visualized on the film.</w:t>
        <w:br/>
        <w:br/>
        <w:t>**3. Symptoms/Phenomenon:**</w:t>
        <w:br/>
        <w:br/>
        <w:t>* **Desaturation:** The patient's history includes desaturation.</w:t>
        <w:br/>
        <w:t>* **TTP:** The patient's history includes Thrombotic Thrombocytopenic Purpura (TTP).</w:t>
        <w:br/>
        <w:t xml:space="preserve">* **Intubation:** The patient is intubated. </w:t>
        <w:br/>
        <w:t xml:space="preserve">* **Enlarged cardiac shadow:** The report states that the cardiac shadow appears enlarged. </w:t>
        <w:br/>
        <w:t>* **Minimal interval improvement:**  Despite the previous film dated 24/4/16, the present film shows minimal improvement in the underlying congestive changes and air space shadowing in the lung bases.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