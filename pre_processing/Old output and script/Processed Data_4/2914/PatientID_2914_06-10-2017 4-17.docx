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2914, Performed Date: 06/10/2017 4:17</w:t>
      </w:r>
    </w:p>
    <w:p>
      <w:pPr>
        <w:pStyle w:val="Heading2"/>
      </w:pPr>
      <w:r>
        <w:t>Raw Radiology Report Extracted</w:t>
      </w:r>
    </w:p>
    <w:p>
      <w:r>
        <w:t>Visit Number: 939c390a27a7182f7241baa5b454de85f6c35b8cb03930c09f726c5edd21c4a7</w:t>
      </w:r>
    </w:p>
    <w:p>
      <w:r>
        <w:t>Masked_PatientID: 2914</w:t>
      </w:r>
    </w:p>
    <w:p>
      <w:r>
        <w:t>Order ID: 4c8b5f0f590c5244d7395e0f8ca2a34cffb25e5872fd4732d0b16534784670b8</w:t>
      </w:r>
    </w:p>
    <w:p>
      <w:r>
        <w:t>Order Name: Chest X-ray</w:t>
      </w:r>
    </w:p>
    <w:p>
      <w:r>
        <w:t>Result Item Code: CHE-NOV</w:t>
      </w:r>
    </w:p>
    <w:p>
      <w:r>
        <w:t>Performed Date Time: 06/10/2017 4:17</w:t>
      </w:r>
    </w:p>
    <w:p>
      <w:r>
        <w:t>Line Num: 1</w:t>
      </w:r>
    </w:p>
    <w:p>
      <w:r>
        <w:t>Text:          [ The aerated lungs are unremarkable; there is left basal pleural thickening.  The  heart and mediastinum are unremarkable.  The aorta is unfurled. Known / Minor  Finalised by: &lt;DOCTOR&gt;</w:t>
      </w:r>
    </w:p>
    <w:p>
      <w:r>
        <w:t>Accession Number: 611fbb22b2505bbd4d9000d78838e97225cd0c2d8bdbcf25d4469eab1fbd0b70</w:t>
      </w:r>
    </w:p>
    <w:p>
      <w:r>
        <w:t>Updated Date Time: 06/10/2017 7:07</w:t>
      </w:r>
    </w:p>
    <w:p>
      <w:pPr>
        <w:pStyle w:val="Heading2"/>
      </w:pPr>
      <w:r>
        <w:t>Layman Explanation</w:t>
      </w:r>
    </w:p>
    <w:p>
      <w:r>
        <w:t>The lungs look normal. There is some thickening of the lining around the left lower lung. The heart and the area around it look normal. The large blood vessel in the chest (aorta) is normal.</w:t>
      </w:r>
    </w:p>
    <w:p>
      <w:pPr>
        <w:pStyle w:val="Heading2"/>
      </w:pPr>
      <w:r>
        <w:t>Summary</w:t>
      </w:r>
    </w:p>
    <w:p>
      <w:r>
        <w:t>## Radiology Report Summary:</w:t>
        <w:br/>
        <w:br/>
        <w:t xml:space="preserve">**Image Type:** Chest X-ray </w:t>
        <w:br/>
        <w:br/>
        <w:t>**1. Diseases:**</w:t>
        <w:br/>
        <w:br/>
        <w:t>* **Left basal pleural thickening:**  This finding suggests possible inflammation or scarring of the pleura (lining of the lungs) at the base of the left lung.</w:t>
        <w:br/>
        <w:br/>
        <w:t>**2. Organs:**</w:t>
        <w:br/>
        <w:br/>
        <w:t>* **Lungs:** Aerated and unremarkable except for the left basal pleural thickening.</w:t>
        <w:br/>
        <w:t>* **Heart:** Unremarkable.</w:t>
        <w:br/>
        <w:t xml:space="preserve">* **Mediastinum:** Unremarkable. </w:t>
        <w:br/>
        <w:t>* **Aorta:** Unfurled (normal appearance).</w:t>
        <w:br/>
        <w:br/>
        <w:t>**3. Symptoms/Concerns:**</w:t>
        <w:br/>
        <w:br/>
        <w:t>* **Left basal pleural thickening:** This finding may be related to a variety of conditions, including infection, inflammation, or previous surgery. Further investigation may be needed to determine the underlying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