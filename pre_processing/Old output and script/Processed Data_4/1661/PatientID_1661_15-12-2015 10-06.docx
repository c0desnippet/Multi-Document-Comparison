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15/12/2015 10:06</w:t>
      </w:r>
    </w:p>
    <w:p>
      <w:pPr>
        <w:pStyle w:val="Heading2"/>
      </w:pPr>
      <w:r>
        <w:t>Raw Radiology Report Extracted</w:t>
      </w:r>
    </w:p>
    <w:p>
      <w:r>
        <w:t>Visit Number: 8e27cd8fff1b5540804a74d3f7000f3e37bef0760c359d657c6724f6f289ad59</w:t>
      </w:r>
    </w:p>
    <w:p>
      <w:r>
        <w:t>Masked_PatientID: 1661</w:t>
      </w:r>
    </w:p>
    <w:p>
      <w:r>
        <w:t>Order ID: f16d2d531fe327aaf568613bc79c78f05b30adbe3e3e46b6d753f52bb1896c2f</w:t>
      </w:r>
    </w:p>
    <w:p>
      <w:r>
        <w:t>Order Name: Chest X-ray</w:t>
      </w:r>
    </w:p>
    <w:p>
      <w:r>
        <w:t>Result Item Code: CHE-NOV</w:t>
      </w:r>
    </w:p>
    <w:p>
      <w:r>
        <w:t>Performed Date Time: 15/12/2015 10:06</w:t>
      </w:r>
    </w:p>
    <w:p>
      <w:r>
        <w:t>Line Num: 1</w:t>
      </w:r>
    </w:p>
    <w:p>
      <w:r>
        <w:t>Text:             HISTORY post-op FINDINGS  The heart is mildly enlarged.  The aorta is unfolded. The lungs are clear. Sternotomy wires present.       Known / Minor  Finalised by: &lt;DOCTOR&gt;</w:t>
      </w:r>
    </w:p>
    <w:p>
      <w:r>
        <w:t>Accession Number: 866d392cd5015b640a33cc6367a3b365a126708e06cd5132caafc2ce13a940a7</w:t>
      </w:r>
    </w:p>
    <w:p>
      <w:r>
        <w:t>Updated Date Time: 15/12/2015 14:19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(likely a post-operative chest x-ray)</w:t>
        <w:br/>
        <w:br/>
        <w:t>**1. Disease(s):**  None mentioned.</w:t>
        <w:br/>
        <w:br/>
        <w:t>**2. Organs:**</w:t>
        <w:br/>
        <w:t>* **Heart:** Mildly enlarged.</w:t>
        <w:br/>
        <w:t xml:space="preserve">* **Aorta:** Unfolded. </w:t>
        <w:br/>
        <w:t>* **Lungs:** Clear.</w:t>
        <w:br/>
        <w:br/>
        <w:t>**3. Symptoms or Phenomenon:**</w:t>
        <w:br/>
        <w:t>* **Sternotomy wires present:** This suggests the patient has undergone a recent sternotomy procedure (surgical opening of the breastbone).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