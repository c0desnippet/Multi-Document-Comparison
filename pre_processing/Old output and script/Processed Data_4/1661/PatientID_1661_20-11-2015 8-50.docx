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20/11/2015 8:50</w:t>
      </w:r>
    </w:p>
    <w:p>
      <w:pPr>
        <w:pStyle w:val="Heading2"/>
      </w:pPr>
      <w:r>
        <w:t>Raw Radiology Report Extracted</w:t>
      </w:r>
    </w:p>
    <w:p>
      <w:r>
        <w:t>Visit Number: 8e27cd8fff1b5540804a74d3f7000f3e37bef0760c359d657c6724f6f289ad59</w:t>
      </w:r>
    </w:p>
    <w:p>
      <w:r>
        <w:t>Masked_PatientID: 1661</w:t>
      </w:r>
    </w:p>
    <w:p>
      <w:r>
        <w:t>Order ID: c1959ae9c78b590f8c6a8cbf5efd29772be96efee8a829fbcc2220c871c00537</w:t>
      </w:r>
    </w:p>
    <w:p>
      <w:r>
        <w:t>Order Name: Chest X-ray</w:t>
      </w:r>
    </w:p>
    <w:p>
      <w:r>
        <w:t>Result Item Code: CHE-NOV</w:t>
      </w:r>
    </w:p>
    <w:p>
      <w:r>
        <w:t>Performed Date Time: 20/11/2015 8:50</w:t>
      </w:r>
    </w:p>
    <w:p>
      <w:r>
        <w:t>Line Num: 1</w:t>
      </w:r>
    </w:p>
    <w:p>
      <w:r>
        <w:t>Text:       HISTORY post cabg and avr REPORT  Sternotomy wires, surgical staples and prosthetic heart valves are noted. The heart size is enlarged and the lung fields are congested. Atelectasis is seen in the right mid, left upper and left lower zones. A small left pleural effusion is noted. Pericardial drain and left chest tube inserted. The central venous line is satisfactory in position.   May need further action Finalised by: &lt;DOCTOR&gt;</w:t>
      </w:r>
    </w:p>
    <w:p>
      <w:r>
        <w:t>Accession Number: 5152242215bb25c0ae2044639c3e07f60afa6f631eb2548e9e75df59e681c4fe</w:t>
      </w:r>
    </w:p>
    <w:p>
      <w:r>
        <w:t>Updated Date Time: 21/11/2015 15:58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