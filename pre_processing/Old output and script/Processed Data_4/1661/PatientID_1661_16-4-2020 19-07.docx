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1661, Performed Date: 16/4/2020 19:07</w:t>
      </w:r>
    </w:p>
    <w:p>
      <w:pPr>
        <w:pStyle w:val="Heading2"/>
      </w:pPr>
      <w:r>
        <w:t>Raw Radiology Report Extracted</w:t>
      </w:r>
    </w:p>
    <w:p>
      <w:r>
        <w:t>Visit Number: cbfcd1a16079a650497382dfcfa479ab26576fcf2a2b0804d03ee954e882fcb0</w:t>
      </w:r>
    </w:p>
    <w:p>
      <w:r>
        <w:t>Masked_PatientID: 1661</w:t>
      </w:r>
    </w:p>
    <w:p>
      <w:r>
        <w:t>Order ID: 003c547645050d4f87dd1b87434bb4f7f91e547ee24b6094374df5e98d48f0a7</w:t>
      </w:r>
    </w:p>
    <w:p>
      <w:r>
        <w:t>Order Name: Chest X-ray</w:t>
      </w:r>
    </w:p>
    <w:p>
      <w:r>
        <w:t>Result Item Code: CHE-NOV</w:t>
      </w:r>
    </w:p>
    <w:p>
      <w:r>
        <w:t>Performed Date Time: 16/4/2020 19:07</w:t>
      </w:r>
    </w:p>
    <w:p>
      <w:r>
        <w:t>Line Num: 1</w:t>
      </w:r>
    </w:p>
    <w:p>
      <w:r>
        <w:t>Text: HISTORY  post-op CXR - to evaluate CVC position REPORT Comparison was made with the previous study of 14 September 2019. NG tube noted with the tip projected over the lower mediastinum, likely in distal  oesophagus. Further advancement is suggested. Right central venous catheter noted with the tip projected over the region of the  right brachiocephalic vein. Aortic valve prosthesis is seen. Sternotomy wires are noted. The heart size cannot be accurately assessed on this AP projection. Aortic unfolding  noted. No consolidation or pneumothorax is seen. There may be small left pleural effusion. Spoke to Dr. Irene Ng Ai Ting. The team had taken out the NG tube. Report Indicator: May need further action Finalised by: &lt;DOCTOR&gt;</w:t>
      </w:r>
    </w:p>
    <w:p>
      <w:r>
        <w:t>Accession Number: 3ea964aaf9b8b782ea5836366afd3c68765f1a2849d17317a50f4a8d4e73472e</w:t>
      </w:r>
    </w:p>
    <w:p>
      <w:r>
        <w:t>Updated Date Time: 17/4/2020 10:46</w:t>
      </w:r>
    </w:p>
    <w:p>
      <w:pPr>
        <w:pStyle w:val="Heading2"/>
      </w:pPr>
      <w:r>
        <w:t>Layman Explanation</w:t>
      </w:r>
    </w:p>
    <w:p>
      <w:r>
        <w:t>The images show that the feeding tube is in the right place, but it needs to be moved further down. The central line (a tube in your vein) is also in the right place. The report mentions a previous scan from September 2019, and the new images show that the heart valve replacement is still there. There may be a small amount of fluid around the left lung.</w:t>
      </w:r>
    </w:p>
    <w:p>
      <w:pPr>
        <w:pStyle w:val="Heading2"/>
      </w:pPr>
      <w:r>
        <w:t>Summary</w:t>
      </w:r>
    </w:p>
    <w:p>
      <w:r>
        <w:t xml:space="preserve">The text is extracted from a **chest X-ray (CXR)** report. </w:t>
        <w:br/>
        <w:br/>
        <w:t>Here is the summary based on your guiding questions:</w:t>
        <w:br/>
        <w:br/>
        <w:t>**1. Diseases mentioned:**</w:t>
        <w:br/>
        <w:br/>
        <w:t>* **Left pleural effusion:** The report mentions a "small left pleural effusion," indicating the presence of fluid in the space between the left lung and the chest wall.</w:t>
        <w:br/>
        <w:br/>
        <w:t>**2. Organs mentioned:**</w:t>
        <w:br/>
        <w:br/>
        <w:t xml:space="preserve">* **Heart:** The report notes that the "heart size cannot be accurately assessed" due to the AP projection of the image. </w:t>
        <w:br/>
        <w:t>* **Aorta:** The report mentions an "aortic unfolding" and an "aortic valve prosthesis" (likely an artificial valve replacement).</w:t>
        <w:br/>
        <w:t>* **Esophagus:** The report describes the position of the NG tube, mentioning it is likely in the "distal esophagus."</w:t>
        <w:br/>
        <w:t>* **Right brachiocephalic vein:** The report mentions the tip of the central venous catheter is projected over the region of this vein.</w:t>
        <w:br/>
        <w:t>* **Lungs:** The report states "No consolidation or pneumothorax is seen."</w:t>
        <w:br/>
        <w:br/>
        <w:t>**3. Symptoms or phenomenon causing attention:**</w:t>
        <w:br/>
        <w:br/>
        <w:t xml:space="preserve">* **NG tube position:** The NG tube is noted to be in the distal esophagus, and further advancement is suggested. This may indicate that the tube is not optimally positioned for its intended purpose. </w:t>
        <w:br/>
        <w:t>* **Left pleural effusion:** The presence of a small left pleural effusion might warrant further investigation to determine its cause and significance.</w:t>
        <w:br/>
        <w:t>* **Aortic unfolding:** This finding could indicate a potential issue with the aortic valve prosthesis, requiring further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