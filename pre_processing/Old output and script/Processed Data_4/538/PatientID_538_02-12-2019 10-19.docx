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02/12/2019 10:19</w:t>
      </w:r>
    </w:p>
    <w:p>
      <w:pPr>
        <w:pStyle w:val="Heading2"/>
      </w:pPr>
      <w:r>
        <w:t>Raw Radiology Report Extracted</w:t>
      </w:r>
    </w:p>
    <w:p>
      <w:r>
        <w:t>Visit Number: b2a65ab978b8b0a802432847c2adc8238de905d3156e738c76b85b405669f8e0</w:t>
      </w:r>
    </w:p>
    <w:p>
      <w:r>
        <w:t>Masked_PatientID: 538</w:t>
      </w:r>
    </w:p>
    <w:p>
      <w:r>
        <w:t>Order ID: 5b66bc50256c0bed00b5a8ded5bf3d191240fe135677b15994945de8bfce4ac4</w:t>
      </w:r>
    </w:p>
    <w:p>
      <w:r>
        <w:t>Order Name: Chest X-ray</w:t>
      </w:r>
    </w:p>
    <w:p>
      <w:r>
        <w:t>Result Item Code: CHE-NOV</w:t>
      </w:r>
    </w:p>
    <w:p>
      <w:r>
        <w:t>Performed Date Time: 02/12/2019 10:19</w:t>
      </w:r>
    </w:p>
    <w:p>
      <w:r>
        <w:t>Line Num: 1</w:t>
      </w:r>
    </w:p>
    <w:p>
      <w:r>
        <w:t>Text: HISTORY  type a dissection s/p repair REPORT The heart size is normal. There is marked unfolding of the thoracic aorta. Minor left lower zone atelectasis is present. No active lung lesion is seen. Sternotomy wires are present. ReportIndicator: Known / Minor Finalised by: &lt;DOCTOR&gt;</w:t>
      </w:r>
    </w:p>
    <w:p>
      <w:r>
        <w:t>Accession Number: 3ea1c47aba70d58c45a6ed37853c644cd4cd241a63ede3fe8ec05eb9dee586f3</w:t>
      </w:r>
    </w:p>
    <w:p>
      <w:r>
        <w:t>Updated Date Time: 02/12/2019 14:32</w:t>
      </w:r>
    </w:p>
    <w:p>
      <w:pPr>
        <w:pStyle w:val="Heading2"/>
      </w:pPr>
      <w:r>
        <w:t>Layman Explanation</w:t>
      </w:r>
    </w:p>
    <w:p>
      <w:r>
        <w:t>The heart appears to be normal in size. The aorta, a major blood vessel, has expanded in the chest area. There is a small area of collapsed lung tissue in the lower left part of the lung. No signs of an infection or other lung problems are seen. The surgical wires from the chest opening are visible.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