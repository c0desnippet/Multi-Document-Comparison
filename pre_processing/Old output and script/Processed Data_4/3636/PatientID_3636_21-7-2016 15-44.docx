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21/7/2016 15:44</w:t>
      </w:r>
    </w:p>
    <w:p>
      <w:pPr>
        <w:pStyle w:val="Heading2"/>
      </w:pPr>
      <w:r>
        <w:t>Raw Radiology Report Extracted</w:t>
      </w:r>
    </w:p>
    <w:p>
      <w:r>
        <w:t>Visit Number: 40c09b9ba05ce745679c8365b55d0157e05e79189a6e15accd27d88b8b012a8c</w:t>
      </w:r>
    </w:p>
    <w:p>
      <w:r>
        <w:t>Masked_PatientID: 3636</w:t>
      </w:r>
    </w:p>
    <w:p>
      <w:r>
        <w:t>Order ID: 63563c827c4104c3892abe6ef9e6a5f4b1ac83a85714a11c57a351e46ae5e0c2</w:t>
      </w:r>
    </w:p>
    <w:p>
      <w:r>
        <w:t>Order Name: Chest X-ray, Erect</w:t>
      </w:r>
    </w:p>
    <w:p>
      <w:r>
        <w:t>Result Item Code: CHE-ER</w:t>
      </w:r>
    </w:p>
    <w:p>
      <w:r>
        <w:t>Performed Date Time: 21/7/2016 15:44</w:t>
      </w:r>
    </w:p>
    <w:p>
      <w:r>
        <w:t>Line Num: 1</w:t>
      </w:r>
    </w:p>
    <w:p>
      <w:r>
        <w:t>Text:       HISTORY fast AF REPORT Reference made to prior chest radiograph dated 8 July 2016. Median sternotomy wires and mediastinal clips are present, in keeping with prior  CABG. Tunnelled right central venous catheter tip is projected over the right atrium.  Cardiac size is enlarged. The thoracic aorta is unfolded, with atherosclerotic calcification. There is suggestion of left retrocardiac consolidation with small left pleural effusion.  The right lung is unremarkable.   May need further action Finalised by: &lt;DOCTOR&gt;</w:t>
      </w:r>
    </w:p>
    <w:p>
      <w:r>
        <w:t>Accession Number: 6e7b84a4b8b7a9b0428eae2f528a34c8a430e044749ba2deb67334003a61119b</w:t>
      </w:r>
    </w:p>
    <w:p>
      <w:r>
        <w:t>Updated Date Time: 21/7/2016 22:53</w:t>
      </w:r>
    </w:p>
    <w:p>
      <w:pPr>
        <w:pStyle w:val="Heading2"/>
      </w:pPr>
      <w:r>
        <w:t>Layman Explanation</w:t>
      </w:r>
    </w:p>
    <w:p>
      <w:r>
        <w:t>The images show that you had heart surgery in the past, as there are clips and wires from the surgery. There is a tube in your chest, which is connected to your heart. Your heart is bigger than usual.  The large blood vessel in your chest shows signs of hardening. There is some fluid in your left lung and the area behind your heart. Your right lung looks normal.</w:t>
      </w:r>
    </w:p>
    <w:p>
      <w:pPr>
        <w:pStyle w:val="Heading2"/>
      </w:pPr>
      <w:r>
        <w:t>Summary</w:t>
      </w:r>
    </w:p>
    <w:p>
      <w:r>
        <w:t xml:space="preserve">##  Radiology Report Summary </w:t>
        <w:br/>
        <w:br/>
        <w:t>**Image Type:** Chest Radiograph</w:t>
        <w:br/>
        <w:br/>
        <w:t>**1. Diseases:**</w:t>
        <w:br/>
        <w:br/>
        <w:t>* **Atherosclerosis:**  Thoracic aorta is unfolded, with atherosclerotic calcification.</w:t>
        <w:br/>
        <w:t xml:space="preserve">* **Left pleural effusion:** There is suggestion of left retrocardiac consolidation with small left pleural effusion. </w:t>
        <w:br/>
        <w:br/>
        <w:t xml:space="preserve">**2. Organs:** </w:t>
        <w:br/>
        <w:br/>
        <w:t>* **Heart:** Cardiac size is enlarged.</w:t>
        <w:br/>
        <w:t>* **Thoracic Aorta:** Unfolded, with atherosclerotic calcification.</w:t>
        <w:br/>
        <w:t>* **Right Lung:** Unremarkable.</w:t>
        <w:br/>
        <w:t xml:space="preserve">* **Left Lung:**  Suggestion of left retrocardiac consolidation. </w:t>
        <w:br/>
        <w:t>* **Right Atrium:** Tunnelled right central venous catheter tip is projected over the right atrium.</w:t>
        <w:br/>
        <w:br/>
        <w:t>**3. Symptoms/Phenomena:**</w:t>
        <w:br/>
        <w:br/>
        <w:t>* **Left Retrocardiac Consolidation:** Suggestive of consolidation with small left pleural effusion. This is a concern as it could indicate pneumonia or other lung pathologies.</w:t>
        <w:br/>
        <w:t xml:space="preserve">* **Enlarged Cardiac Size:** This is a concern as it can indicate heart disease. </w:t>
        <w:br/>
        <w:t>* **Atherosclerotic Calcification:**  This is a concern as it is associated with increased risk of cardiovascular disease.</w:t>
        <w:br/>
        <w:t>* **Left Pleural Effusion:**  This is a concern as it can indicate inflammation or infection in the pleural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