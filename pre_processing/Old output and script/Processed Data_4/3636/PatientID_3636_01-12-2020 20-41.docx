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3636, Performed Date: 01/12/2020 20:41</w:t>
      </w:r>
    </w:p>
    <w:p>
      <w:pPr>
        <w:pStyle w:val="Heading2"/>
      </w:pPr>
      <w:r>
        <w:t>Raw Radiology Report Extracted</w:t>
      </w:r>
    </w:p>
    <w:p>
      <w:r>
        <w:t>Visit Number: d5310f7e52cbc0ac481fbd9c829e233e59a89ddf0487ab7d7e4a3dfc9b817651</w:t>
      </w:r>
    </w:p>
    <w:p>
      <w:r>
        <w:t>Masked_PatientID: 3636</w:t>
      </w:r>
    </w:p>
    <w:p>
      <w:r>
        <w:t>Order ID: 439f65f1b8c15070412160f28533413b9ccad8dbc719d28c2eb12a5094761520</w:t>
      </w:r>
    </w:p>
    <w:p>
      <w:r>
        <w:t>Order Name: Chest X-ray</w:t>
      </w:r>
    </w:p>
    <w:p>
      <w:r>
        <w:t>Result Item Code: CHE-NOV</w:t>
      </w:r>
    </w:p>
    <w:p>
      <w:r>
        <w:t>Performed Date Time: 01/12/2020 20:41</w:t>
      </w:r>
    </w:p>
    <w:p>
      <w:r>
        <w:t>Line Num: 1</w:t>
      </w:r>
    </w:p>
    <w:p>
      <w:r>
        <w:t>Text: HISTORY  HD patient, admitted with cellulitis, crackles in lung base - ?fluid overload REPORT Comparison:  31 October 2020 There is evidence of previous CABG. Heart size is at the upper limit of normal. Thoracic  aorta is unfolded. No consolidation or pleural effusion. There are a pleural based lobulated densities projected over the periphery of both  lower zones, stable from previous radiographs dating back to 9 August 2018. Report Indicator: Known / Minor Finalised by: &lt;DOCTOR&gt;</w:t>
      </w:r>
    </w:p>
    <w:p>
      <w:r>
        <w:t>Accession Number: 2b95aa3fea8c8fc5864c283409a27d318be668c95ae6049bb7d1a76108140f0d</w:t>
      </w:r>
    </w:p>
    <w:p>
      <w:r>
        <w:t>Updated Date Time: 02/12/2020 18:29</w:t>
      </w:r>
    </w:p>
    <w:p>
      <w:pPr>
        <w:pStyle w:val="Heading2"/>
      </w:pPr>
      <w:r>
        <w:t>Layman Explanation</w:t>
      </w:r>
    </w:p>
    <w:p>
      <w:r>
        <w:t>The images show that your heart is slightly larger than normal. The scan also shows some areas of thickened lung tissue in the lower parts of both lungs. These areas have not changed since a previous scan from August 2018.</w:t>
      </w:r>
    </w:p>
    <w:p>
      <w:pPr>
        <w:pStyle w:val="Heading2"/>
      </w:pPr>
      <w:r>
        <w:t>Summary</w:t>
      </w:r>
    </w:p>
    <w:p>
      <w:r>
        <w:t xml:space="preserve">The text is extracted from a **chest x-ray** report. </w:t>
        <w:br/>
        <w:br/>
        <w:t>Here is a summary based on your guiding questions:</w:t>
        <w:br/>
        <w:br/>
        <w:t>**1. Diseases mentioned:**</w:t>
        <w:br/>
        <w:t>* **Cellulitis:** This is mentioned in the history section, indicating the patient was admitted with this condition. No further elaboration is provided regarding the cellulitis.</w:t>
        <w:br/>
        <w:t>* **Fluid overload:**  This is mentioned in the history section, suggesting a concern about possible fluid overload, but no definitive diagnosis is given.</w:t>
        <w:br/>
        <w:br/>
        <w:t>**2. Organs mentioned:**</w:t>
        <w:br/>
        <w:t>* **Heart:**  The report states that the heart size is at the upper limit of normal.</w:t>
        <w:br/>
        <w:t xml:space="preserve">* **Thoracic aorta:** The report mentions the thoracic aorta is unfolded. </w:t>
        <w:br/>
        <w:t>* **Lungs:** The report describes the presence of pleural based lobulated densities projected over the periphery of both lower zones.</w:t>
        <w:br/>
        <w:t>* **Pleura:** The report mentions the absence of pleural effusion and the presence of pleural based densities.</w:t>
        <w:br/>
        <w:br/>
        <w:t>**3. Symptoms or phenomenon causing attention:**</w:t>
        <w:br/>
        <w:t xml:space="preserve">* **Crackles in lung base:** This is mentioned in the history section, suggesting a potential issue with fluid in the lungs. </w:t>
        <w:br/>
        <w:t>* **Pleural based lobulated densities:** The report describes these densities as stable from previous radiographs, suggesting a chronic condition.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