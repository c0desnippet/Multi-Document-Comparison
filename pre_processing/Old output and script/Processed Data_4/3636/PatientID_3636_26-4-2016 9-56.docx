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26/4/2016 9:56</w:t>
      </w:r>
    </w:p>
    <w:p>
      <w:pPr>
        <w:pStyle w:val="Heading2"/>
      </w:pPr>
      <w:r>
        <w:t>Raw Radiology Report Extracted</w:t>
      </w:r>
    </w:p>
    <w:p>
      <w:r>
        <w:t>Visit Number: 9e07f7a898f4509f45ed843c31fed18d74dc45ff1bd48e1077c94204ef38a00b</w:t>
      </w:r>
    </w:p>
    <w:p>
      <w:r>
        <w:t>Masked_PatientID: 3636</w:t>
      </w:r>
    </w:p>
    <w:p>
      <w:r>
        <w:t>Order ID: 835b8b589dab8581dd633960a2c0042c6513a41cc5dfb217990011d11b8c57c0</w:t>
      </w:r>
    </w:p>
    <w:p>
      <w:r>
        <w:t>Order Name: Chest X-ray</w:t>
      </w:r>
    </w:p>
    <w:p>
      <w:r>
        <w:t>Result Item Code: CHE-NOV</w:t>
      </w:r>
    </w:p>
    <w:p>
      <w:r>
        <w:t>Performed Date Time: 26/4/2016 9:56</w:t>
      </w:r>
    </w:p>
    <w:p>
      <w:r>
        <w:t>Line Num: 1</w:t>
      </w:r>
    </w:p>
    <w:p>
      <w:r>
        <w:t>Text:       HISTORY desat REPORT CHEST Even though this is an AP film, the cardiac shadow appears markedly enlarged.  Compared to the previous film dated 23/4/16, there is extensive air space shadowing  now seen in the right lung base and with a few patches of consolidation in the left  lung base. Small bibasal effusions are present. Underlying congestive change is also  present.    Known / Minor  Finalised by: &lt;DOCTOR&gt;</w:t>
      </w:r>
    </w:p>
    <w:p>
      <w:r>
        <w:t>Accession Number: 3ca97da365dddd1b6b6a12f3a5885eac301c39591d62ca0f1e6b52b12d5d6362</w:t>
      </w:r>
    </w:p>
    <w:p>
      <w:r>
        <w:t>Updated Date Time: 27/4/2016 7:42</w:t>
      </w:r>
    </w:p>
    <w:p>
      <w:pPr>
        <w:pStyle w:val="Heading2"/>
      </w:pPr>
      <w:r>
        <w:t>Layman Explanation</w:t>
      </w:r>
    </w:p>
    <w:p>
      <w:r>
        <w:t>The x-ray shows that your heart appears larger than normal. Compared to your previous x-ray, there is a lot of extra shadowing in the lower part of your right lung, and some patches of denser areas in the lower part of your left lung. There is also some fluid buildup at the bottom of both lungs.  This indicates that your heart is struggling to pump blood effectively.</w:t>
      </w:r>
    </w:p>
    <w:p>
      <w:pPr>
        <w:pStyle w:val="Heading2"/>
      </w:pPr>
      <w:r>
        <w:t>Summary</w:t>
      </w:r>
    </w:p>
    <w:p>
      <w:r>
        <w:t>## Summary of Radiology Report:</w:t>
        <w:br/>
        <w:br/>
        <w:t>**Image Type:** Chest X-ray (AP view)</w:t>
        <w:br/>
        <w:br/>
        <w:t>**1. Diseases:**</w:t>
        <w:br/>
        <w:br/>
        <w:t xml:space="preserve">* **Congestive Change:** This is mentioned as an underlying condition. </w:t>
        <w:br/>
        <w:t>* **Bibasal effusions:** Small effusions are present in the lung bases.</w:t>
        <w:br/>
        <w:br/>
        <w:t>**2. Organs:**</w:t>
        <w:br/>
        <w:br/>
        <w:t>* **Heart:** The cardiac shadow appears markedly enlarged.</w:t>
        <w:br/>
        <w:t xml:space="preserve">* **Lungs:**  </w:t>
        <w:br/>
        <w:t xml:space="preserve">    * Extensive air space shadowing in the right lung base.</w:t>
        <w:br/>
        <w:t xml:space="preserve">    * Patches of consolidation in the left lung base.</w:t>
        <w:br/>
        <w:br/>
        <w:t>**3. Symptoms/Phenomena:**</w:t>
        <w:br/>
        <w:br/>
        <w:t xml:space="preserve">* **Desaturation:** The patient's history mentions desaturation, implying a lack of oxygen in the blood. This is a cause for concern. </w:t>
        <w:br/>
        <w:t xml:space="preserve">* **Enlarged Cardiac Shadow:**  The significantly enlarged heart shadow is a cause for attention. </w:t>
        <w:br/>
        <w:t xml:space="preserve">* **Air Space Shadowing and Consolidation:** This suggests areas of lung tissue with fluid or inflammation. </w:t>
        <w:br/>
        <w:t>* **Bibasal Effusions:** Fluid accumulation in the lung bases is a concerning 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