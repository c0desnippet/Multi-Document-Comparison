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3636, Performed Date: 23/4/2016 20:52</w:t>
      </w:r>
    </w:p>
    <w:p>
      <w:pPr>
        <w:pStyle w:val="Heading2"/>
      </w:pPr>
      <w:r>
        <w:t>Raw Radiology Report Extracted</w:t>
      </w:r>
    </w:p>
    <w:p>
      <w:r>
        <w:t>Visit Number: 9e07f7a898f4509f45ed843c31fed18d74dc45ff1bd48e1077c94204ef38a00b</w:t>
      </w:r>
    </w:p>
    <w:p>
      <w:r>
        <w:t>Masked_PatientID: 3636</w:t>
      </w:r>
    </w:p>
    <w:p>
      <w:r>
        <w:t>Order ID: 8d97a3a61847faac1034dc179f2662db6bde19b58f2b40a5452a907e26165917</w:t>
      </w:r>
    </w:p>
    <w:p>
      <w:r>
        <w:t>Order Name: Chest X-ray</w:t>
      </w:r>
    </w:p>
    <w:p>
      <w:r>
        <w:t>Result Item Code: CHE-NOV</w:t>
      </w:r>
    </w:p>
    <w:p>
      <w:r>
        <w:t>Performed Date Time: 23/4/2016 20:52</w:t>
      </w:r>
    </w:p>
    <w:p>
      <w:r>
        <w:t>Line Num: 1</w:t>
      </w:r>
    </w:p>
    <w:p>
      <w:r>
        <w:t>Text:       HISTORY fluid overload REPORT Comparison with previous radiograph dated 16 April 2016. Heart size is within normal  limits. There is interval resolution of previous bilateral airspace opacification  and right pleural effusion. Small residual left pleural effusion is now seen.  Known / Minor  Finalised by: &lt;DOCTOR&gt;</w:t>
      </w:r>
    </w:p>
    <w:p>
      <w:r>
        <w:t>Accession Number: 1ca08738d6a42c10faab73fe0183841443990681753c539730b0af36d7e570ba</w:t>
      </w:r>
    </w:p>
    <w:p>
      <w:r>
        <w:t>Updated Date Time: 25/4/2016 15:08</w:t>
      </w:r>
    </w:p>
    <w:p>
      <w:pPr>
        <w:pStyle w:val="Heading2"/>
      </w:pPr>
      <w:r>
        <w:t>Layman Explanation</w:t>
      </w:r>
    </w:p>
    <w:p>
      <w:r>
        <w:t>The images show that your heart is a normal size.  The fluid build-up in your lungs that was seen before is now mostly gone. There's still a small amount of fluid on the left side of your chest.</w:t>
      </w:r>
    </w:p>
    <w:p>
      <w:pPr>
        <w:pStyle w:val="Heading2"/>
      </w:pPr>
      <w:r>
        <w:t>Summary</w:t>
      </w:r>
    </w:p>
    <w:p>
      <w:r>
        <w:t>## Radiology Report Summary:</w:t>
        <w:br/>
        <w:br/>
        <w:t xml:space="preserve">**Image Type:** Chest X-ray </w:t>
        <w:br/>
        <w:br/>
        <w:t>**1. Diseases mentioned:**</w:t>
        <w:br/>
        <w:br/>
        <w:t xml:space="preserve">* **Fluid overload:**  The patient's history mentions fluid overload. </w:t>
        <w:br/>
        <w:t>* **Pleural effusion:**  The report mentions both right and left pleural effusions.  The right pleural effusion has resolved since the previous radiograph, but a small residual left pleural effusion remains.</w:t>
        <w:br/>
        <w:br/>
        <w:t>**2. Organs mentioned:**</w:t>
        <w:br/>
        <w:br/>
        <w:t>* **Heart:** The heart size is within normal limits.</w:t>
        <w:br/>
        <w:t>* **Lungs:**  The report mentions bilateral airspace opacification, which has resolved since the previous radiograph. This indicates improvement in the lung condition.</w:t>
        <w:br/>
        <w:t>* **Pleura:**  Both right and left pleural effusions are mentioned.</w:t>
        <w:br/>
        <w:br/>
        <w:t>**3. Symptoms/Phenomenon causing attention:**</w:t>
        <w:br/>
        <w:br/>
        <w:t>* **Residual left pleural effusion:** Although the right pleural effusion has resolved, a small amount of fluid remains in the left pleural space.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