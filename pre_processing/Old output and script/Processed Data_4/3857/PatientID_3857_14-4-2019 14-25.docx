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3857, Performed Date: 14/4/2019 14:25</w:t>
      </w:r>
    </w:p>
    <w:p>
      <w:pPr>
        <w:pStyle w:val="Heading2"/>
      </w:pPr>
      <w:r>
        <w:t>Raw Radiology Report Extracted</w:t>
      </w:r>
    </w:p>
    <w:p>
      <w:r>
        <w:t>Visit Number: 41de51228b2f4c85f515de77031d56f55d8330d3208b56ce21570a5dacc2e5fb</w:t>
      </w:r>
    </w:p>
    <w:p>
      <w:r>
        <w:t>Masked_PatientID: 3857</w:t>
      </w:r>
    </w:p>
    <w:p>
      <w:r>
        <w:t>Order ID: 2e2a50deb78783cfe23e466623e1a5c66cee9ff5b76271b0d02daabf7706d75c</w:t>
      </w:r>
    </w:p>
    <w:p>
      <w:r>
        <w:t>Order Name: Chest X-ray, Erect</w:t>
      </w:r>
    </w:p>
    <w:p>
      <w:r>
        <w:t>Result Item Code: CHE-ER</w:t>
      </w:r>
    </w:p>
    <w:p>
      <w:r>
        <w:t>Performed Date Time: 14/4/2019 14:25</w:t>
      </w:r>
    </w:p>
    <w:p>
      <w:r>
        <w:t>Line Num: 1</w:t>
      </w:r>
    </w:p>
    <w:p>
      <w:r>
        <w:t>Text: HISTORY  fever, URTI REPORT Correlation done with prior radiograph of 26 March 2015.  The heart size and mediastinal configuration are normal.  No active lung lesion is seen. Report Indicator: Normal Finalised by: &lt;DOCTOR&gt;</w:t>
      </w:r>
    </w:p>
    <w:p>
      <w:r>
        <w:t>Accession Number: 2bd1fdcea87bc5cef6598873be6c2e463c4feb95b43de7ac3633b30873869883</w:t>
      </w:r>
    </w:p>
    <w:p>
      <w:r>
        <w:t>Updated Date Time: 15/4/2019 21:30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