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14/1/2015 12:59</w:t>
      </w:r>
    </w:p>
    <w:p>
      <w:pPr>
        <w:pStyle w:val="Heading2"/>
      </w:pPr>
      <w:r>
        <w:t>Raw Radiology Report Extracted</w:t>
      </w:r>
    </w:p>
    <w:p>
      <w:r>
        <w:t>Visit Number: a2a4438a88d22143d281d9e48d3dcd48330c16c9564efd5b5d375fb318641f11</w:t>
      </w:r>
    </w:p>
    <w:p>
      <w:r>
        <w:t>Masked_PatientID: 2022</w:t>
      </w:r>
    </w:p>
    <w:p>
      <w:r>
        <w:t>Order ID: 2c031c5d3291d3996683e187298bad1c63be50433a2c66d9839f7328a7de0ee8</w:t>
      </w:r>
    </w:p>
    <w:p>
      <w:r>
        <w:t>Order Name: Chest X-ray</w:t>
      </w:r>
    </w:p>
    <w:p>
      <w:r>
        <w:t>Result Item Code: CHE-NOV</w:t>
      </w:r>
    </w:p>
    <w:p>
      <w:r>
        <w:t>Performed Date Time: 14/1/2015 12:59</w:t>
      </w:r>
    </w:p>
    <w:p>
      <w:r>
        <w:t>Line Num: 1</w:t>
      </w:r>
    </w:p>
    <w:p>
      <w:r>
        <w:t>Text:       HISTORY URTI hx of ILD. REPORT  There is cardiomegaly.  Prominent reticular shadowing is again noted in both lungs,  more pronounced in the right midzone and left mid to lower zones, unchanged from  previously and is compatible with the submitted history of interstitial lung disease. No confluent consolidation or pleural effusion is detected.   Known / Minor  Finalised by: &lt;DOCTOR&gt;</w:t>
      </w:r>
    </w:p>
    <w:p>
      <w:r>
        <w:t>Accession Number: 834122a39267fc9a0dc63247ecefca2e81aef6b4982764c932da5990f67a72bc</w:t>
      </w:r>
    </w:p>
    <w:p>
      <w:r>
        <w:t>Updated Date Time: 14/1/2015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