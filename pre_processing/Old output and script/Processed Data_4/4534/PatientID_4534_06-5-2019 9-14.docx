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06/5/2019 9:14</w:t>
      </w:r>
    </w:p>
    <w:p>
      <w:pPr>
        <w:pStyle w:val="Heading2"/>
      </w:pPr>
      <w:r>
        <w:t>Raw Radiology Report Extracted</w:t>
      </w:r>
    </w:p>
    <w:p>
      <w:r>
        <w:t>Visit Number: 91257dc1041ab20a7b5609f5ad424df3279945f3578e0e46672010c8ec707fbc</w:t>
      </w:r>
    </w:p>
    <w:p>
      <w:r>
        <w:t>Masked_PatientID: 4534</w:t>
      </w:r>
    </w:p>
    <w:p>
      <w:r>
        <w:t>Order ID: 01c8fdf0a89dc84b63114db7f5bf08b0a3aa114d99d41b766020ef967884cb74</w:t>
      </w:r>
    </w:p>
    <w:p>
      <w:r>
        <w:t>Order Name: Chest X-ray, Erect</w:t>
      </w:r>
    </w:p>
    <w:p>
      <w:r>
        <w:t>Result Item Code: CHE-ER</w:t>
      </w:r>
    </w:p>
    <w:p>
      <w:r>
        <w:t>Performed Date Time: 06/5/2019 9:14</w:t>
      </w:r>
    </w:p>
    <w:p>
      <w:r>
        <w:t>Line Num: 1</w:t>
      </w:r>
    </w:p>
    <w:p>
      <w:r>
        <w:t>Text: HISTORY  breast ca s\p mastectomy left rib cage pain x 1 year ,mild tenderness over left mammary region REPORT There is previous left mastectomy and surgical clips is seen in the left axilla.  The heart size is at the upper limit of normal.  Coronary stent\calcification seen along the course of the left coronary artery. No lung lesion is seen. A vascular stent is seen along the course of the right axillary artery. Report Indicator: Known \ Minor Finalised by: &lt;DOCTOR&gt;</w:t>
      </w:r>
    </w:p>
    <w:p>
      <w:r>
        <w:t>Accession Number: 6cc97de4409af4c6b5712c9aa5ea56e58a993553452943284244518ccef6b679</w:t>
      </w:r>
    </w:p>
    <w:p>
      <w:r>
        <w:t>Updated Date Time: 06/5/2019 9:36</w:t>
      </w:r>
    </w:p>
    <w:p>
      <w:pPr>
        <w:pStyle w:val="Heading2"/>
      </w:pPr>
      <w:r>
        <w:t>Layman Explanation</w:t>
      </w:r>
    </w:p>
    <w:p>
      <w:r>
        <w:t>The report shows that you had surgery to remove your left breast (mastectomy) in the past. There are metal clips in your left armpit from the surgery.  Your heart is slightly larger than normal. There are stents and some calcification in the left coronary artery (a major artery in your heart). The scan did not show any problems in your lungs.  There is also a stent in the right axillary artery (an artery in your armpit).</w:t>
      </w:r>
    </w:p>
    <w:p>
      <w:pPr>
        <w:pStyle w:val="Heading2"/>
      </w:pPr>
      <w:r>
        <w:t>Summary</w:t>
      </w:r>
    </w:p>
    <w:p>
      <w:r>
        <w:t>## Summary of Radiology Report:</w:t>
        <w:br/>
        <w:br/>
        <w:t>**Image Type:** Chest X-Ray</w:t>
        <w:br/>
        <w:br/>
        <w:t>**1. Diseases mentioned:**</w:t>
        <w:br/>
        <w:br/>
        <w:t>* **Breast Cancer (Ca):** History of breast cancer and mastectomy on the left side.</w:t>
        <w:br/>
        <w:t xml:space="preserve">* **Coronary Artery Disease:**  Coronary stent and calcification seen along the course of the left coronary artery. </w:t>
        <w:br/>
        <w:br/>
        <w:t>**2. Organs mentioned:**</w:t>
        <w:br/>
        <w:br/>
        <w:t>* **Left Breast:**  Previous left mastectomy performed.</w:t>
        <w:br/>
        <w:t>* **Heart:**  Heart size is at the upper limit of normal.</w:t>
        <w:br/>
        <w:t>* **Left Coronary Artery:**  Coronary stent and calcification seen.</w:t>
        <w:br/>
        <w:t>* **Lungs:** No lung lesions are seen.</w:t>
        <w:br/>
        <w:t>* **Right Axillary Artery:** Vascular stent seen.</w:t>
        <w:br/>
        <w:br/>
        <w:t>**3. Symptoms/Phenomenon causing attention:**</w:t>
        <w:br/>
        <w:br/>
        <w:t>* **Left rib cage pain for 1 year:** The patient reports having pain in the left rib cage for a year.</w:t>
        <w:br/>
        <w:t xml:space="preserve">* **Mild tenderness over left mammary region:** The patient reports mild tenderness in the left breast area. </w:t>
        <w:br/>
        <w:t>* **Surgical clips in the left axilla:**  Surgical clips are seen in the left armpit area, likely from the previous mastectomy.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