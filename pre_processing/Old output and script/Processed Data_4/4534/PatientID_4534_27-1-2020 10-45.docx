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27/1/2020 10:45</w:t>
      </w:r>
    </w:p>
    <w:p>
      <w:pPr>
        <w:pStyle w:val="Heading2"/>
      </w:pPr>
      <w:r>
        <w:t>Raw Radiology Report Extracted</w:t>
      </w:r>
    </w:p>
    <w:p>
      <w:r>
        <w:t>Visit Number: bda623f8233a2cc01f5bb9c682561c5f4cc9b24e06666317407318e4e0a72b18</w:t>
      </w:r>
    </w:p>
    <w:p>
      <w:r>
        <w:t>Masked_PatientID: 4534</w:t>
      </w:r>
    </w:p>
    <w:p>
      <w:r>
        <w:t>Order ID: db883991e407466387a4b6e433a4c247376568eb6fa495ac33ad21ce0c02c170</w:t>
      </w:r>
    </w:p>
    <w:p>
      <w:r>
        <w:t>Order Name: Chest X-ray, Erect</w:t>
      </w:r>
    </w:p>
    <w:p>
      <w:r>
        <w:t>Result Item Code: CHE-ER</w:t>
      </w:r>
    </w:p>
    <w:p>
      <w:r>
        <w:t>Performed Date Time: 27/1/2020 10:45</w:t>
      </w:r>
    </w:p>
    <w:p>
      <w:r>
        <w:t>Line Num: 1</w:t>
      </w:r>
    </w:p>
    <w:p>
      <w:r>
        <w:t>Text: HISTORY  Fever for ix Bed A31 REPORT Chest X-ray: Erect view Prior chest report dated 6 December 2019 was reviewed. Heart size cannot be accurately assessed on this projection. Unfolding of the thoracic  aorta with mural calcification ofthe aortic arch noted. No lung consolidation or sizable pleural effusion is seen.. Degenerative changes of the imaged spine noted. Report Indicator: Known / Minor Finalised by: &lt;DOCTOR&gt;</w:t>
      </w:r>
    </w:p>
    <w:p>
      <w:r>
        <w:t>Accession Number: 3f529626bdebcbda7a53eb1d990229dd356cb3280d5b451db6d920a01cba51d2</w:t>
      </w:r>
    </w:p>
    <w:p>
      <w:r>
        <w:t>Updated Date Time: 27/1/2020 16:21</w:t>
      </w:r>
    </w:p>
    <w:p>
      <w:pPr>
        <w:pStyle w:val="Heading2"/>
      </w:pPr>
      <w:r>
        <w:t>Layman Explanation</w:t>
      </w:r>
    </w:p>
    <w:p>
      <w:r>
        <w:t>The x-ray shows some changes in the chest. The doctor can't tell the size of the heart from this image. There is some hardening of the major blood vessel in the chest. The lungs look normal and there is no fluid buildup around the lungs. The bones in the spine show some signs of aging.</w:t>
      </w:r>
    </w:p>
    <w:p>
      <w:pPr>
        <w:pStyle w:val="Heading2"/>
      </w:pPr>
      <w:r>
        <w:t>Summary</w:t>
      </w:r>
    </w:p>
    <w:p>
      <w:r>
        <w:t>## Summary of Radiology Report:</w:t>
        <w:br/>
        <w:br/>
        <w:t>**Image Type:** Chest X-ray (Erect View)</w:t>
        <w:br/>
        <w:br/>
        <w:t>**1. Diseases:**</w:t>
        <w:br/>
        <w:br/>
        <w:t>* **Degenerative Changes of the Spine:**  This indicates wear and tear on the spine, a common finding with aging.</w:t>
        <w:br/>
        <w:br/>
        <w:t>**2. Organs:**</w:t>
        <w:br/>
        <w:br/>
        <w:t>* **Heart:** Size cannot be accurately assessed on the provided projection.</w:t>
        <w:br/>
        <w:t>* **Thoracic Aorta:** Unfolding of the thoracic aorta with mural calcification of the aortic arch is noted.</w:t>
        <w:br/>
        <w:t>* **Lungs:** No lung consolidation or sizable pleural effusion is seen.</w:t>
        <w:br/>
        <w:br/>
        <w:t>**3. Symptoms/Phenomenon:**</w:t>
        <w:br/>
        <w:br/>
        <w:t>* **Fever:**  The patient is experiencing fever. The report does not connect the fever to any specific finding on the X-ray.</w:t>
        <w:br/>
        <w:t>* **Mural Calcification of the Aortic Arch:**  This refers to calcium deposits on the wall of the aorta, which can be a sign of hardening of the arteries.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