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3961, Performed Date: 04/3/2016 10:24</w:t>
      </w:r>
    </w:p>
    <w:p>
      <w:pPr>
        <w:pStyle w:val="Heading2"/>
      </w:pPr>
      <w:r>
        <w:t>Raw Radiology Report Extracted</w:t>
      </w:r>
    </w:p>
    <w:p>
      <w:r>
        <w:t>Visit Number: 9d71e3134b8713f4f4aee255c1dca008a6286b5706a97c17cdefaea465a38dbb</w:t>
      </w:r>
    </w:p>
    <w:p>
      <w:r>
        <w:t>Masked_PatientID: 3961</w:t>
      </w:r>
    </w:p>
    <w:p>
      <w:r>
        <w:t>Order ID: bb68b6c8ad718cf00e943969090dfd8ca3bbc5b3f51280a77509dca9a63db33c</w:t>
      </w:r>
    </w:p>
    <w:p>
      <w:r>
        <w:t>Order Name: CT Chest Lung Care</w:t>
      </w:r>
    </w:p>
    <w:p>
      <w:r>
        <w:t>Result Item Code: CTCHELC</w:t>
      </w:r>
    </w:p>
    <w:p>
      <w:r>
        <w:t>Performed Date Time: 04/3/2016 10:24</w:t>
      </w:r>
    </w:p>
    <w:p>
      <w:r>
        <w:t>Line Num: 1</w:t>
      </w:r>
    </w:p>
    <w:p>
      <w:r>
        <w:t>Text:       HISTORY R UL nodule for F/U TECHNIQUE Scans acquired as per department protocol. Intravenous contrast: nil  FINDINGS Compared with the previous CT of June 2015, the right lung upper lobe nodule has  resolved.  No new or other pulmonary nodules are detected.  No pleural or pericardial effusion.   No enlarged hilar or mediastinal lymph nodes.  The bone settings show no destructive  lesion.   A few small hypodensities in the liver as well as the cholecystectomy clips are stable  from the previous CT. CONCLUSION  A tiny right lung upper lobe pulmonary nodule has resolved.   Known / Minor  Finalised by: &lt;DOCTOR&gt;</w:t>
      </w:r>
    </w:p>
    <w:p>
      <w:r>
        <w:t>Accession Number: 5a2e9a3f93fff0d3b748289c9fc19849be804f04f6f6751aeceab8212b929580</w:t>
      </w:r>
    </w:p>
    <w:p>
      <w:r>
        <w:t>Updated Date Time: 04/3/2016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