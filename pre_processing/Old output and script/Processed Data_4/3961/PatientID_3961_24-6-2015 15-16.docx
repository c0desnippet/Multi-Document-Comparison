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3961, Performed Date: 24/6/2015 15:16</w:t>
      </w:r>
    </w:p>
    <w:p>
      <w:pPr>
        <w:pStyle w:val="Heading2"/>
      </w:pPr>
      <w:r>
        <w:t>Raw Radiology Report Extracted</w:t>
      </w:r>
    </w:p>
    <w:p>
      <w:r>
        <w:t>Visit Number: e45c8467cfc05e52ad509dced601e37d87826a180ef87a351cada62c7fa44c29</w:t>
      </w:r>
    </w:p>
    <w:p>
      <w:r>
        <w:t>Masked_PatientID: 3961</w:t>
      </w:r>
    </w:p>
    <w:p>
      <w:r>
        <w:t>Order ID: 114a813bd4b9dec2dcd8b3b32cc5f6cced814f1fbc7a67c9ccfe6f602845928a</w:t>
      </w:r>
    </w:p>
    <w:p>
      <w:r>
        <w:t>Order Name: CT Chest, Abdomen and Pelvis</w:t>
      </w:r>
    </w:p>
    <w:p>
      <w:r>
        <w:t>Result Item Code: CTCHEABDP</w:t>
      </w:r>
    </w:p>
    <w:p>
      <w:r>
        <w:t>Performed Date Time: 24/6/2015 15:16</w:t>
      </w:r>
    </w:p>
    <w:p>
      <w:r>
        <w:t>Line Num: 1</w:t>
      </w:r>
    </w:p>
    <w:p>
      <w:r>
        <w:t>Text:       HISTORY tro LUNG COLLAPSE VS SUBDIAPHRAGMATIC CAUSE; DECREASE EFFORT TOLERANCE X 6/12, ELEVATED  RIGHT HEMIDIAPHRAGM TECHNIQUE Scans acquired as per department protocol. Intravenous contrast: Omnipaque 350 - Volume (ml): 80 FINDINGS No previous CT is available for review. Chest radiograph of 23/06/2015 was reviewed. No pulmonary mass, collapse, consolidation or pleural effusion. A 5mm nodule in the  posterior segment of the right upper lobe is non-specific (image 6/35). Minor atelectasis  is seen in the right middle and lower lobes. Heart size is normal. No pericardial  effusion. No enlarged hilar or mediastinal lymph node. The right hemidiaphragm is mildly elevated as suggested on the radiograph. No abnormal  diaphragmatic thickening or abutting liver mass. Hepatic flexure of the colon appears  unremarkable. A 1.5 cm cyst is seen in segment VI. Smaller scattered hepatic hypodensities are  too small to characterize, probably cysts as well. No suspicious hepatic lesion.  Post cholecystectomy. Biliary tree is not dilated. The spleen, pancreas and adrenal glands are unremarkable.  Small hypodensities in both kidneys are too small to characterize, probably cysts.  No hydronephrosis. The urinary bladder is unremarkable. Prostate is not enlarged. An uncomplicated diverticulum is seen in the hepatic flexure. Bowel loops are otherwise  unremarkable. Appendix is normal. No enlarged abdominal-pelvic lymph node, ascites  or free intraperitoneal air. No destructive bony process. CONCLUSION 1. Mildly elevated right hemidiaphragm without definite cause. 2. No evidence of gross pulmonary lobar collapse or mass lesion.  3. Small non-specific right upper lobe pulmonary nodule.    Known / Minor  Reported by: &lt;DOCTOR&gt;</w:t>
      </w:r>
    </w:p>
    <w:p>
      <w:r>
        <w:t>Accession Number: 293d01f6a3f8beb61cd56c212366116ff275d1665f6240e87dfa5d3745d84e92</w:t>
      </w:r>
    </w:p>
    <w:p>
      <w:r>
        <w:t>Updated Date Time: 24/6/2015 18:40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