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15/3/2019 20:32</w:t>
      </w:r>
    </w:p>
    <w:p>
      <w:pPr>
        <w:pStyle w:val="Heading2"/>
      </w:pPr>
      <w:r>
        <w:t>Raw Radiology Report Extracted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ab999df91381fab5db3c779f4589f9626ec0a8e3bf917aaf7e1a0ca68301dac7</w:t>
      </w:r>
    </w:p>
    <w:p>
      <w:r>
        <w:t>Order Name: Chest X-ray</w:t>
      </w:r>
    </w:p>
    <w:p>
      <w:r>
        <w:t>Result Item Code: CHE-NOV</w:t>
      </w:r>
    </w:p>
    <w:p>
      <w:r>
        <w:t>Performed Date Time: 15/3/2019 20:32</w:t>
      </w:r>
    </w:p>
    <w:p>
      <w:r>
        <w:t>Line Num: 1</w:t>
      </w:r>
    </w:p>
    <w:p>
      <w:r>
        <w:t>Text: HISTORY  check NGT placement REPORT Feeding tube is in satisfactory position. Mild left basal atelectasis is seen. There is no focal consolidation or a sizeable  pleural effusion. Report Indicator:   Known \ Minor Finalised by: &lt;DOCTOR&gt;</w:t>
      </w:r>
    </w:p>
    <w:p>
      <w:r>
        <w:t>Accession Number: 0b1132d9934ebef8432d2a6c000c6e9abc0c675a23e8c48ae8e5ab7b86af4fcd</w:t>
      </w:r>
    </w:p>
    <w:p>
      <w:r>
        <w:t>Updated Date Time: 17/3/2019 10:19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