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5013, Performed Date: 05/3/2019 9:07</w:t>
      </w:r>
    </w:p>
    <w:p>
      <w:pPr>
        <w:pStyle w:val="Heading2"/>
      </w:pPr>
      <w:r>
        <w:t>Raw Radiology Report Extracted</w:t>
      </w:r>
    </w:p>
    <w:p>
      <w:r>
        <w:t>Visit Number: 475ef61615261fdea7b061bd3be74909a9a174acb67ecb255ea7d849b4b8bb5f</w:t>
      </w:r>
    </w:p>
    <w:p>
      <w:r>
        <w:t>Masked_PatientID: 5013</w:t>
      </w:r>
    </w:p>
    <w:p>
      <w:r>
        <w:t>Order ID: 562c6bf72c4e9feb8190c02e25b171f65b34ff9e02806cc324f992ec1c78036c</w:t>
      </w:r>
    </w:p>
    <w:p>
      <w:r>
        <w:t>Order Name: CT Chest, Abdomen and Pelvis</w:t>
      </w:r>
    </w:p>
    <w:p>
      <w:r>
        <w:t>Result Item Code: CTCHEABDP</w:t>
      </w:r>
    </w:p>
    <w:p>
      <w:r>
        <w:t>Performed Date Time: 05/3/2019 9:07</w:t>
      </w:r>
    </w:p>
    <w:p>
      <w:r>
        <w:t>Line Num: 1</w:t>
      </w:r>
    </w:p>
    <w:p>
      <w:r>
        <w:t>Text: HISTORY  history of NPC and lymphoma now brain lesion seen on CT - possible brain mets vs primary vs lymphoma recurrence TECHNIQUE Scans of the chest abdomen pelvis were acquired after the administration of intravenous  contrast medium. Intravenous contrast:  Omnipaque 350 Contrast volume (ml): 80 FINDINGS Comparison made with the last CT scan of 29\5\13 and CXR 28\2\19. There are no significant enlarged supraclavicular, mediastinal, hilar and axillary  lymph nodes. Heart size is normal. No pericardial effusion is seen. There is an area  of patchy consolidation in the left lower lobe, image6-68. No focal nodule is seen  in the rest of the left lung. No pleural effusion is seen.6-38. No consolidation,  nodule or pleural effusion is seen. The liver has no focal abnormality save for a tiny low attenuation focus in segment  three that is too small to characterise. The gallbladder, spleen, pancreas, adrenal  glands, kidneys and visualized bowel loops in the abdomen appear unremarkable. Urinary bladder is unremarkable. Prostate shows no calcification, mildly prominent. No significantly enlarged intra-abdominal lymph node is seen. No free intraperitoneal  fluid is detected. No focal bony normality is seen. CONCLUSION Left lung has an area of patchy consolidation likely due to infection. No pleural  effusion is seen. Follow-up is advised. No focal liver or splenic lesion is seen. No enlarged node is seen in the abdomen and pelvis. Report Indicator: May need further action Finalised by: &lt;DOCTOR&gt;</w:t>
      </w:r>
    </w:p>
    <w:p>
      <w:r>
        <w:t>Accession Number: 5b6c526bf37077fa11a74f7d5f830ab720fbcb70e11d79ed1d94f0b726840e50</w:t>
      </w:r>
    </w:p>
    <w:p>
      <w:r>
        <w:t>Updated Date Time: 05/3/2019 10:20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