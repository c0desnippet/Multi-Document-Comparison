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16/6/2017 18:06</w:t>
      </w:r>
    </w:p>
    <w:p>
      <w:pPr>
        <w:pStyle w:val="Heading2"/>
      </w:pPr>
      <w:r>
        <w:t>Raw Radiology Report Extracted</w:t>
      </w:r>
    </w:p>
    <w:p>
      <w:r>
        <w:t>Visit Number: 157392cdc1b137e7b630e910414c3921fafbd5bf46daf296e5535ab1482ea726</w:t>
      </w:r>
    </w:p>
    <w:p>
      <w:r>
        <w:t>Masked_PatientID: 3355</w:t>
      </w:r>
    </w:p>
    <w:p>
      <w:r>
        <w:t>Order ID: 669960412121759a5d9b4785fd6c4e18b93b85dadc48f4cf30f340d54aa7d6b2</w:t>
      </w:r>
    </w:p>
    <w:p>
      <w:r>
        <w:t>Order Name: Chest X-ray, Erect</w:t>
      </w:r>
    </w:p>
    <w:p>
      <w:r>
        <w:t>Result Item Code: CHE-ER</w:t>
      </w:r>
    </w:p>
    <w:p>
      <w:r>
        <w:t>Performed Date Time: 16/6/2017 18:06</w:t>
      </w:r>
    </w:p>
    <w:p>
      <w:r>
        <w:t>Line Num: 1</w:t>
      </w:r>
    </w:p>
    <w:p>
      <w:r>
        <w:t>Text:       HISTORY TVD REPORT CHEST Even though this is an AP film, the cardiac shadow appears enlarged.  Patchy linear air space shadowing is seen in both lung bases with suggestion of a  small left basal effusion present. The tip of the right IJ catheter is over the right  innominate. The tip of the Hickman’s catheter is projected over the distal superior  vena cava / right atrial shadow. The tip of the left chest tube is projected over  the left mid zone. No overt pneumothorax.  Known / Minor  Finalised by: &lt;DOCTOR&gt;</w:t>
      </w:r>
    </w:p>
    <w:p>
      <w:r>
        <w:t>Accession Number: c6514adbd7ee2d17dbf4acd89cfd1a7361323e3fe8a6231671bafd9e3fae6f37</w:t>
      </w:r>
    </w:p>
    <w:p>
      <w:r>
        <w:t>Updated Date Time: 17/6/2017 8:54</w:t>
      </w:r>
    </w:p>
    <w:p>
      <w:pPr>
        <w:pStyle w:val="Heading2"/>
      </w:pPr>
      <w:r>
        <w:t>Layman Explanation</w:t>
      </w:r>
    </w:p>
    <w:p>
      <w:r>
        <w:t>The images show that the heart appears larger than normal. There are some patchy shadows in both lower lungs, suggesting a small amount of fluid buildup in the left lower lung. The tubes in your neck and chest are in the correct positions. No collapsed lung was found.</w:t>
      </w:r>
    </w:p>
    <w:p>
      <w:pPr>
        <w:pStyle w:val="Heading2"/>
      </w:pPr>
      <w:r>
        <w:t>Summary</w:t>
      </w:r>
    </w:p>
    <w:p>
      <w:r>
        <w:t>The text is extracted from a **chest x-ray report**.</w:t>
        <w:br/>
        <w:br/>
        <w:t xml:space="preserve">**1. Diseases mentioned:** </w:t>
        <w:br/>
        <w:br/>
        <w:t>* **Left basal effusion:**  A small amount of fluid is present at the base of the left lung.</w:t>
        <w:br/>
        <w:br/>
        <w:t>**2. Organs mentioned:**</w:t>
        <w:br/>
        <w:br/>
        <w:t>* **Heart:** The cardiac shadow appears enlarged.</w:t>
        <w:br/>
        <w:t xml:space="preserve">* **Lungs:** Patchy linear air space shadowing is seen in both lung bases. </w:t>
        <w:br/>
        <w:t>* **Right Internal Jugular vein (IJ):** The tip of the right IJ catheter is over the right innominate.</w:t>
        <w:br/>
        <w:t>* **Superior vena cava:** The tip of the Hickman's catheter is projected over the distal superior vena cava.</w:t>
        <w:br/>
        <w:t>* **Right atrium:** The tip of the Hickman's catheter is projected over the distal superior vena cava / right atrial shadow.</w:t>
        <w:br/>
        <w:br/>
        <w:t xml:space="preserve">**3. Symptoms/Phenomena of concern:** </w:t>
        <w:br/>
        <w:br/>
        <w:t>* **Enlarged cardiac shadow:**  This suggests potential cardiac enlargement.</w:t>
        <w:br/>
        <w:t>* **Patchy linear air space shadowing in both lung bases:** This suggests possible pneumonia or other lung infections.</w:t>
        <w:br/>
        <w:t>* **Left basal effusion:** This could indicate fluid buildup in the left lung, potentially due to infection, inflammation, or heart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