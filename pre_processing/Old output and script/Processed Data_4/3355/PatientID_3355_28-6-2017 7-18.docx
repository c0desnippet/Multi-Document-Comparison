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3355, Performed Date: 28/6/2017 7:18</w:t>
      </w:r>
    </w:p>
    <w:p>
      <w:pPr>
        <w:pStyle w:val="Heading2"/>
      </w:pPr>
      <w:r>
        <w:t>Raw Radiology Report Extracted</w:t>
      </w:r>
    </w:p>
    <w:p>
      <w:r>
        <w:t>Visit Number: 157392cdc1b137e7b630e910414c3921fafbd5bf46daf296e5535ab1482ea726</w:t>
      </w:r>
    </w:p>
    <w:p>
      <w:r>
        <w:t>Masked_PatientID: 3355</w:t>
      </w:r>
    </w:p>
    <w:p>
      <w:r>
        <w:t>Order ID: 692e31ea59fa1f7c264d9e11708b66b614637dd9266007bd9305935c36bbb293</w:t>
      </w:r>
    </w:p>
    <w:p>
      <w:r>
        <w:t>Order Name: Chest X-ray</w:t>
      </w:r>
    </w:p>
    <w:p>
      <w:r>
        <w:t>Result Item Code: CHE-NOV</w:t>
      </w:r>
    </w:p>
    <w:p>
      <w:r>
        <w:t>Performed Date Time: 28/6/2017 7:18</w:t>
      </w:r>
    </w:p>
    <w:p>
      <w:r>
        <w:t>Line Num: 1</w:t>
      </w:r>
    </w:p>
    <w:p>
      <w:r>
        <w:t>Text:       HISTORY s/p CABG REPORT Sternotomy wires and surgical staples are noted. The heart size is top normal. No consolidation or pneumothorax is seen. Bilateral small pleural effusions are noted.   Known / Minor  Finalised by: &lt;DOCTOR&gt;</w:t>
      </w:r>
    </w:p>
    <w:p>
      <w:r>
        <w:t>Accession Number: 8d334bee6463320f18af7899404365377db8aa526273a35cf6ff585a095e6c65</w:t>
      </w:r>
    </w:p>
    <w:p>
      <w:r>
        <w:t>Updated Date Time: 01/7/2017 12:05</w:t>
      </w:r>
    </w:p>
    <w:p>
      <w:pPr>
        <w:pStyle w:val="Heading2"/>
      </w:pPr>
      <w:r>
        <w:t>Layman Explanation</w:t>
      </w:r>
    </w:p>
    <w:p>
      <w:r>
        <w:t>The images show that you had surgery on your chest to bypass your heart. There are no signs of pneumonia or collapsed lung.  The heart is normal in size. There are small amounts of fluid in the spaces around your lungs.</w:t>
      </w:r>
    </w:p>
    <w:p>
      <w:pPr>
        <w:pStyle w:val="Heading2"/>
      </w:pPr>
      <w:r>
        <w:t>Summary</w:t>
      </w:r>
    </w:p>
    <w:p>
      <w:r>
        <w:t>## Radiology Report Summary</w:t>
        <w:br/>
        <w:br/>
        <w:t>**Image Type:** Chest X-ray</w:t>
        <w:br/>
        <w:br/>
        <w:t>**1. Diseases:**</w:t>
        <w:br/>
        <w:br/>
        <w:t>* **Pleural effusion:** Bilateral small pleural effusions are noted.</w:t>
        <w:br/>
        <w:br/>
        <w:t>**2. Organs:**</w:t>
        <w:br/>
        <w:br/>
        <w:t>* **Heart:**  Heart size is top normal.</w:t>
        <w:br/>
        <w:t>* **Lungs:** No consolidation or pneumothorax is seen.</w:t>
        <w:br/>
        <w:t>* **Pleura:** Bilateral small pleural effusions are noted.</w:t>
        <w:br/>
        <w:br/>
        <w:t>**3. Symptoms/Phenomena:**</w:t>
        <w:br/>
        <w:br/>
        <w:t>* **Sternotomy wires and surgical staples:**  These are noted, indicating a previous CABG (Coronary Artery Bypass Graft) surgery.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