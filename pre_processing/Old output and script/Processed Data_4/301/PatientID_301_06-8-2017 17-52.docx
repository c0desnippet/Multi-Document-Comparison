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301, Performed Date: 06/8/2017 17:52</w:t>
      </w:r>
    </w:p>
    <w:p>
      <w:pPr>
        <w:pStyle w:val="Heading2"/>
      </w:pPr>
      <w:r>
        <w:t>Raw Radiology Report Extracted</w:t>
      </w:r>
    </w:p>
    <w:p>
      <w:r>
        <w:t>Visit Number: 4f3cba5a2213ee0b8c09db3ce7449b2ca138e9804c902f8969b4f34dcf3009b2</w:t>
      </w:r>
    </w:p>
    <w:p>
      <w:r>
        <w:t>Masked_PatientID: 301</w:t>
      </w:r>
    </w:p>
    <w:p>
      <w:r>
        <w:t>Order ID: 987b0c5703d201620ecf3dc8795623997ee8d297efd54ddec09908701206cad3</w:t>
      </w:r>
    </w:p>
    <w:p>
      <w:r>
        <w:t>Order Name: Chest X-ray</w:t>
      </w:r>
    </w:p>
    <w:p>
      <w:r>
        <w:t>Result Item Code: CHE-NOV</w:t>
      </w:r>
    </w:p>
    <w:p>
      <w:r>
        <w:t>Performed Date Time: 06/8/2017 17:52</w:t>
      </w:r>
    </w:p>
    <w:p>
      <w:r>
        <w:t>Line Num: 1</w:t>
      </w:r>
    </w:p>
    <w:p>
      <w:r>
        <w:t>Text:       HISTORY localized pain over Lt anterior chest wall REPORT  The heart size is normal. Atelectasis is seen in the left lower zone. No consolidation is noted. A small oval density projected over the left lower zone could be the nipple shadow.   Known / Minor  Finalised by: &lt;DOCTOR&gt;</w:t>
      </w:r>
    </w:p>
    <w:p>
      <w:r>
        <w:t>Accession Number: 2992acb1cb62d791bdd6ac4b8cda0f49255fe3a21bf72e21f87b3a5f865d4c53</w:t>
      </w:r>
    </w:p>
    <w:p>
      <w:r>
        <w:t>Updated Date Time: 07/8/2017 18:23</w:t>
      </w:r>
    </w:p>
    <w:p>
      <w:pPr>
        <w:pStyle w:val="Heading2"/>
      </w:pPr>
      <w:r>
        <w:t>Layman Explanation</w:t>
      </w:r>
    </w:p>
    <w:p>
      <w:r>
        <w:t>The size of your heart looks normal. There is a small area of collapsed lung tissue in the lower left side of your chest. There is no sign of infection in the lungs. The small oval-shaped area in the lower left side of your chest is likely just your nipple.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Diseases Mentioned:**</w:t>
        <w:br/>
        <w:t xml:space="preserve">* **Atelectasis:**  Present in the left lower zone. </w:t>
        <w:br/>
        <w:br/>
        <w:t>**2. Organs Mentioned:**</w:t>
        <w:br/>
        <w:t>* **Heart:** Normal size.</w:t>
        <w:br/>
        <w:t>* **Left Lower Lung Zone:** Atelectasis present. A small oval density projected over the left lower zone could be the nipple shadow.</w:t>
        <w:br/>
        <w:br/>
        <w:t>**3. Symptoms/Phenomenon of Concern:**</w:t>
        <w:br/>
        <w:t>* **Localized pain over the left anterior chest wall.** This is the presenting symptom mentioned in the report.</w:t>
        <w:br/>
        <w:t xml:space="preserve">* **Atelectasis in the left lower zone.** This finding may be related to the patient's pain, but further investigation may be needed to determine the cause. </w:t>
        <w:br/>
        <w:t>* **Small oval density projected over the left lower zone.** This could be the nipple shadow, however, further clarification or additional imaging may be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