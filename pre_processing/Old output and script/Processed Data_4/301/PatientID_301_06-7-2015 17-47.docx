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06/7/2015 17:47</w:t>
      </w:r>
    </w:p>
    <w:p>
      <w:pPr>
        <w:pStyle w:val="Heading2"/>
      </w:pPr>
      <w:r>
        <w:t>Raw Radiology Report Extracted</w:t>
      </w:r>
    </w:p>
    <w:p>
      <w:r>
        <w:t>Visit Number: af8d62b68ae714d429d18c2bfa7afff1eeb34ae5aba7446c12601212546ea120</w:t>
      </w:r>
    </w:p>
    <w:p>
      <w:r>
        <w:t>Masked_PatientID: 301</w:t>
      </w:r>
    </w:p>
    <w:p>
      <w:r>
        <w:t>Order ID: 19ca82d0ef71888ad566dfec3e3832ff6bbde1d4ea920f33557a0b64c5b2dccc</w:t>
      </w:r>
    </w:p>
    <w:p>
      <w:r>
        <w:t>Order Name: Chest X-ray</w:t>
      </w:r>
    </w:p>
    <w:p>
      <w:r>
        <w:t>Result Item Code: CHE-NOV</w:t>
      </w:r>
    </w:p>
    <w:p>
      <w:r>
        <w:t>Performed Date Time: 06/7/2015 17:47</w:t>
      </w:r>
    </w:p>
    <w:p>
      <w:r>
        <w:t>Line Num: 1</w:t>
      </w:r>
    </w:p>
    <w:p>
      <w:r>
        <w:t>Text:       HISTORY Pre-TIPS REPORT  Comparison is made with the previous chest radiograph of 30 Jan 2015. The heart size is normal. No focal consolidation or pleural effusion is detected. There is mild pulmonary venous congestion. The left hemidiaphragm is elevated. The pancreatic stent is again seen projected over the upper abdomen.   Known / Minor  Reported by: &lt;DOCTOR&gt;</w:t>
      </w:r>
    </w:p>
    <w:p>
      <w:r>
        <w:t>Accession Number: 271be2d38a30736401d1cfe41e04ce56128066891681abb7bd3be7ecfba9703e</w:t>
      </w:r>
    </w:p>
    <w:p>
      <w:r>
        <w:t>Updated Date Time: 07/7/2015 14:37</w:t>
      </w:r>
    </w:p>
    <w:p>
      <w:pPr>
        <w:pStyle w:val="Heading2"/>
      </w:pPr>
      <w:r>
        <w:t>Layman Explanation</w:t>
      </w:r>
    </w:p>
    <w:p>
      <w:r>
        <w:t>The images show that your heart is a normal size. There are no signs of infection or fluid buildup in your lungs. There is some mild congestion in the blood vessels of your lungs. The left side of your diaphragm (the muscle that helps you breathe) is slightly higher than normal. The stent in your pancreas is still in place.</w:t>
      </w:r>
    </w:p>
    <w:p>
      <w:pPr>
        <w:pStyle w:val="Heading2"/>
      </w:pPr>
      <w:r>
        <w:t>Summary</w:t>
      </w:r>
    </w:p>
    <w:p>
      <w:r>
        <w:t>## Radiology Report Summary</w:t>
        <w:br/>
        <w:br/>
        <w:t>**Image Type:** Chest Radiograph</w:t>
        <w:br/>
        <w:br/>
        <w:t>**1. Disease(s):**</w:t>
        <w:br/>
        <w:t>* **Pulmonary Venous Congestion:** Mild congestion is present.</w:t>
        <w:br/>
        <w:br/>
        <w:t>**2. Organ(s):**</w:t>
        <w:br/>
        <w:t>* **Heart:** Size is normal.</w:t>
        <w:br/>
        <w:t>* **Lungs:** No focal consolidation or pleural effusion detected.</w:t>
        <w:br/>
        <w:t>* **Diaphragm:** Left hemidiaphragm is elevated.</w:t>
        <w:br/>
        <w:t>* **Pancreas:** Pancreatic stent is seen projected over the upper abdomen.</w:t>
        <w:br/>
        <w:br/>
        <w:t>**3. Symptoms/Phenomenon:**</w:t>
        <w:br/>
        <w:t>* **Left hemidiaphragm elevation:** This could indicate a variety of issues such as a mass, fluid buildup, or inflammation in the left chest cavity.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