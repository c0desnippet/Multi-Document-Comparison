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30/1/2015 11:35</w:t>
      </w:r>
    </w:p>
    <w:p>
      <w:pPr>
        <w:pStyle w:val="Heading2"/>
      </w:pPr>
      <w:r>
        <w:t>Raw Radiology Report Extracted</w:t>
      </w:r>
    </w:p>
    <w:p>
      <w:r>
        <w:t>Visit Number: f61a7ec41aaf880968af9426f8bdfaa5b2de02ba6ea2cdfc25e435c6ae2e261b</w:t>
      </w:r>
    </w:p>
    <w:p>
      <w:r>
        <w:t>Masked_PatientID: 301</w:t>
      </w:r>
    </w:p>
    <w:p>
      <w:r>
        <w:t>Order ID: f3c52055cafb497e85da73521ba810e43ff2d7d87ff7bf94aef0016136d56c72</w:t>
      </w:r>
    </w:p>
    <w:p>
      <w:r>
        <w:t>Order Name: Chest X-ray</w:t>
      </w:r>
    </w:p>
    <w:p>
      <w:r>
        <w:t>Result Item Code: CHE-NOV</w:t>
      </w:r>
    </w:p>
    <w:p>
      <w:r>
        <w:t>Performed Date Time: 30/1/2015 11:35</w:t>
      </w:r>
    </w:p>
    <w:p>
      <w:r>
        <w:t>Line Num: 1</w:t>
      </w:r>
    </w:p>
    <w:p>
      <w:r>
        <w:t>Text:       HISTORY sepsis REPORT Right and left cardiac borders partially obscured. Compared to the previous film  dated 9/1/15, there is now a right basal effusion present. The left basal effusion  is not significantly improved. Bibasal consolidation also present. There is also  some underlying congestive change present.    May need further action Finalised by: &lt;DOCTOR&gt;</w:t>
      </w:r>
    </w:p>
    <w:p>
      <w:r>
        <w:t>Accession Number: c6e69f3b99dc6ccd4556a6e169bd5be1c319218ffe6b6c3590237af5d65168f3</w:t>
      </w:r>
    </w:p>
    <w:p>
      <w:r>
        <w:t>Updated Date Time: 31/1/2015 7:13</w:t>
      </w:r>
    </w:p>
    <w:p>
      <w:pPr>
        <w:pStyle w:val="Heading2"/>
      </w:pPr>
      <w:r>
        <w:t>Layman Explanation</w:t>
      </w:r>
    </w:p>
    <w:p>
      <w:r>
        <w:t>The images show fluid buildup in both the lower parts of the lungs. The fluid buildup on the right side is new, while the fluid on the left side hasn't gotten much better. There is also some inflammation present in both lower lungs.  The doctor may need to do more tests or take further action.</w:t>
      </w:r>
    </w:p>
    <w:p>
      <w:pPr>
        <w:pStyle w:val="Heading2"/>
      </w:pPr>
      <w:r>
        <w:t>Summary</w:t>
      </w:r>
    </w:p>
    <w:p>
      <w:r>
        <w:t>The text is extracted from a **chest X-ray report**.</w:t>
        <w:br/>
        <w:br/>
        <w:t>**1. Disease(s):**</w:t>
        <w:br/>
        <w:t>- **Sepsis:** This is mentioned in the patient history.</w:t>
        <w:br/>
        <w:t xml:space="preserve">- **Congestive change:** This is mentioned as being present in the lungs. </w:t>
        <w:br/>
        <w:t>- **Right basal effusion:** This is a new finding compared to the previous chest X-ray.</w:t>
        <w:br/>
        <w:t>- **Left basal effusion:** This is not significantly improved from the previous chest X-ray.</w:t>
        <w:br/>
        <w:t>- **Bibasal consolidation:** This is also mentioned as being present in the lungs.</w:t>
        <w:br/>
        <w:br/>
        <w:t>**2. Organ(s):**</w:t>
        <w:br/>
        <w:t>- **Heart:** The right and left cardiac borders are partially obscured.</w:t>
        <w:br/>
        <w:t xml:space="preserve">- **Lungs:**  </w:t>
        <w:br/>
        <w:t xml:space="preserve">    - Right basal effusion present.</w:t>
        <w:br/>
        <w:t xml:space="preserve">    - Left basal effusion not significantly improved.</w:t>
        <w:br/>
        <w:t xml:space="preserve">    - Bibasal consolidation present.</w:t>
        <w:br/>
        <w:t xml:space="preserve">    - Some underlying congestive change present.</w:t>
        <w:br/>
        <w:br/>
        <w:t>**3. Symptoms or phenomenon that would cause attention:**</w:t>
        <w:br/>
        <w:t>- **Right basal effusion:** This is a new finding compared to the previous chest X-ray, suggesting worsening of the patient's condition.</w:t>
        <w:br/>
        <w:t>- **Left basal effusion:** The lack of significant improvement in the left basal effusion is also a concerning finding.</w:t>
        <w:br/>
        <w:t xml:space="preserve">- **Bibasal consolidation:** This indicates areas of lung tissue that are filled with fluid or inflammatory cells, which can be a sign of infection or other lung problems. </w:t>
        <w:br/>
        <w:t>- **Congestive change:** This suggests the presence of fluid in the lungs, which can be a sign of heart failure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