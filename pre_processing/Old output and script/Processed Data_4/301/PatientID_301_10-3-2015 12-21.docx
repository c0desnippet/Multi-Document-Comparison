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10/3/2015 12:21</w:t>
      </w:r>
    </w:p>
    <w:p>
      <w:pPr>
        <w:pStyle w:val="Heading2"/>
      </w:pPr>
      <w:r>
        <w:t>Raw Radiology Report Extracted</w:t>
      </w:r>
    </w:p>
    <w:p>
      <w:r>
        <w:t>Visit Number: df2a5b964615f6e384872c96cd55362cfd44aeb995e63e441f023a23a0b5e59f</w:t>
      </w:r>
    </w:p>
    <w:p>
      <w:r>
        <w:t>Masked_PatientID: 301</w:t>
      </w:r>
    </w:p>
    <w:p>
      <w:r>
        <w:t>Order ID: 2bef3f17f67574922a152b876d5b69bb96fe07cefec19313844cf8e03e2dcaa6</w:t>
      </w:r>
    </w:p>
    <w:p>
      <w:r>
        <w:t>Order Name: CT Chest, Abdomen and Pelvis</w:t>
      </w:r>
    </w:p>
    <w:p>
      <w:r>
        <w:t>Result Item Code: CTCHEABDP</w:t>
      </w:r>
    </w:p>
    <w:p>
      <w:r>
        <w:t>Performed Date Time: 10/3/2015 12:21</w:t>
      </w:r>
    </w:p>
    <w:p>
      <w:r>
        <w:t>Line Num: 1</w:t>
      </w:r>
    </w:p>
    <w:p>
      <w:r>
        <w:t>Text:       HISTORY Pancreatic Ca s/p whipple surgery complicated with ascites and PE for evaluation of disease KIV start chemotherapy TECHNIQUE Scans acquired as per department protocol. Intravenous contrast: Optiray 350 - Volume (ml): 70 Positive Rectal Contrast - Volume (ml): FINDINGS Comparison was done with the previous studies dated 5 February 2015 and 16 October  2014. The emboli in the left upper lobe pulmonary arteries have resolved.  The bilateral  pleural effusions are significantly smaller.  There are thin slivers of residual  bilateral pleural effusions. No enlarged axillary, mediastinal or hilar lymph node.  No suspicious pulmonary nodule  in both lungs.  Minor dependent changes are visualised in the lower lobes. There is extensive ascites in the abdomen and pelvis.  The intrahepatic ducts are  not dilated.  The remnant pancreas is atrophied.  The pancreatic duct stent is noted.   The gastrojejunostomy anastomosis is unremarkable. There are multiple small lymph nodes in the para-aortic, aortocaval and retrocaval  region which are largely stable.  There also small volume portacaval and periportal  lymph nodes.  The visualised bowel loops are of normal calibre.  The uterus, adnexa  and urinary bladder are grossly unremarkable.  No overt bony destruction. CONCLUSION  Resolution of pulmonary emboli.  Decreasing size of bilateral pleural effusions.   No suspicious pulmonary nodule to suggest metastasis. Extensive ascites in the abdomen and pelvis.  The surgical bed shows expected changes  of postsurgical sequelae.  There are multiple small volume para-aortic, aortocaval  and retrocaval lymph nodes, indeterminate.   May need further action Finalised by: &lt;DOCTOR&gt;</w:t>
      </w:r>
    </w:p>
    <w:p>
      <w:r>
        <w:t>Accession Number: 6566a63208876259fa3cdc56271ba2bef93f9c944086730d10f78332aa2decdd</w:t>
      </w:r>
    </w:p>
    <w:p>
      <w:r>
        <w:t>Updated Date Time: 10/3/2015 14:22</w:t>
      </w:r>
    </w:p>
    <w:p>
      <w:pPr>
        <w:pStyle w:val="Heading2"/>
      </w:pPr>
      <w:r>
        <w:t>Layman Explanation</w:t>
      </w:r>
    </w:p>
    <w:p>
      <w:r>
        <w:t>The scan shows that the blood clots in your lungs have gone away. The fluid in your lungs has also decreased a lot. There are no signs of cancer spreading to your lungs. There is a lot of fluid in your belly and pelvic area. The area where your pancreas was removed looks normal for someone who has had surgery. There are some small lymph nodes in your abdomen, but it's unclear what they are. You may need further tests.</w:t>
      </w:r>
    </w:p>
    <w:p>
      <w:pPr>
        <w:pStyle w:val="Heading2"/>
      </w:pPr>
      <w:r>
        <w:t>Summary</w:t>
      </w:r>
    </w:p>
    <w:p>
      <w:r>
        <w:t>The text is extracted from a **CT scan report**.</w:t>
        <w:br/>
        <w:br/>
        <w:t>**1. Diseases mentioned:**</w:t>
        <w:br/>
        <w:br/>
        <w:t>* **Pancreatic Ca:** The patient has a history of pancreatic cancer, which has been treated with a Whipple procedure.</w:t>
        <w:br/>
        <w:t xml:space="preserve">* **Ascites:** The patient has ascites, which is an accumulation of fluid in the abdominal cavity. </w:t>
        <w:br/>
        <w:t>* **Pulmonary Embolism (PE):** The patient previously had a pulmonary embolism, which has now resolved.</w:t>
        <w:br/>
        <w:br/>
        <w:t>**2. Organs mentioned:**</w:t>
        <w:br/>
        <w:br/>
        <w:t>* **Lungs:** There is resolution of emboli in the left upper lobe pulmonary arteries. The bilateral pleural effusions are significantly smaller, with only thin slivers remaining. No suspicious nodules are seen.</w:t>
        <w:br/>
        <w:t xml:space="preserve">* **Lymph nodes:** There are multiple small lymph nodes in the para-aortic, aortocaval and retrocaval regions, which are largely stable. There are also small volume portacaval and periportal lymph nodes. </w:t>
        <w:br/>
        <w:t xml:space="preserve">* **Abdomen and Pelvis:** Extensive ascites is present. </w:t>
        <w:br/>
        <w:t xml:space="preserve">* **Liver:**  The intrahepatic ducts are not dilated. </w:t>
        <w:br/>
        <w:t>* **Pancreas:** The remnant pancreas is atrophied, and a pancreatic duct stent is noted.</w:t>
        <w:br/>
        <w:t xml:space="preserve">* **Gastrointestinal tract:** The gastrojejunostomy anastomosis is unremarkable. The visualised bowel loops are of normal calibre. </w:t>
        <w:br/>
        <w:t xml:space="preserve">* **Uterus, adnexa and urinary bladder:** These are grossly unremarkable. </w:t>
        <w:br/>
        <w:t>* **Bones:** No overt bony destruction is seen.</w:t>
        <w:br/>
        <w:br/>
        <w:t>**3. Symptoms or phenomenon that would cause attention:**</w:t>
        <w:br/>
        <w:br/>
        <w:t xml:space="preserve">* **Multiple small lymph nodes in the para-aortic, aortocaval and retrocaval region, as well as portacaval and periportal lymph nodes:** These nodes are described as "indeterminate," suggesting that further investigation may be needed to determine if they are benign or malignant. </w:t>
        <w:br/>
        <w:t>* **Extensive ascites:** This could be a sign of ongoing disease or complications.</w:t>
        <w:br/>
        <w:t>* **Atrophy of the remnant pancreas:** This is an expected finding after a Whipple procedure.</w:t>
        <w:br/>
        <w:t>* **Residual pleural effusions:** Although significantly smaller, this could be a sign of ongoing inflammation or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