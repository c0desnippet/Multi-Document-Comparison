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24/1/2016 10:31</w:t>
      </w:r>
    </w:p>
    <w:p>
      <w:pPr>
        <w:pStyle w:val="Heading2"/>
      </w:pPr>
      <w:r>
        <w:t>Raw Radiology Report Extracted</w:t>
      </w:r>
    </w:p>
    <w:p>
      <w:r>
        <w:t>Visit Number: 3e9532a4905cd7fce69037100c2a5973f25bcf32e1c70b527dea83d7b1fdeef4</w:t>
      </w:r>
    </w:p>
    <w:p>
      <w:r>
        <w:t>Masked_PatientID: 123</w:t>
      </w:r>
    </w:p>
    <w:p>
      <w:r>
        <w:t>Order ID: 14d8f48b4f43221b363c087bb55e64f58ff1350be9f182cd0b424509b6e46dda</w:t>
      </w:r>
    </w:p>
    <w:p>
      <w:r>
        <w:t>Order Name: Chest X-ray</w:t>
      </w:r>
    </w:p>
    <w:p>
      <w:r>
        <w:t>Result Item Code: CHE-NOV</w:t>
      </w:r>
    </w:p>
    <w:p>
      <w:r>
        <w:t>Performed Date Time: 24/1/2016 10:31</w:t>
      </w:r>
    </w:p>
    <w:p>
      <w:r>
        <w:t>Line Num: 1</w:t>
      </w:r>
    </w:p>
    <w:p>
      <w:r>
        <w:t>Text:       HISTORY post cabg REPORT  Sternotomy sutures and mediastinal surgical clips are seen.  Tip of the central  venous catheter is in satisfactory position.  Bilateral moderate pleural effusions  with adjacent atelectasis show mild interval improvement as compared to prior radiograph  done on 22 January 2016.  Cardiac size cannot be accurately assessed.   May need further action Finalised by: &lt;DOCTOR&gt;</w:t>
      </w:r>
    </w:p>
    <w:p>
      <w:r>
        <w:t>Accession Number: d0a3e8b5e229ebca142f364e59e2dfe13020f3e0bad52b08d926a93a1983b99e</w:t>
      </w:r>
    </w:p>
    <w:p>
      <w:r>
        <w:t>Updated Date Time: 25/1/2016 12:24</w:t>
      </w:r>
    </w:p>
    <w:p>
      <w:pPr>
        <w:pStyle w:val="Heading2"/>
      </w:pPr>
      <w:r>
        <w:t>Layman Explanation</w:t>
      </w:r>
    </w:p>
    <w:p>
      <w:r>
        <w:t>The images show surgical clips and stitches from the heart bypass surgery. The central line (tube inserted into a vein) is in the right place. There is still some fluid around the lungs, but it's slightly better than it was on January 22nd. It's hard to see the size of the heart clearly.</w:t>
      </w:r>
    </w:p>
    <w:p>
      <w:pPr>
        <w:pStyle w:val="Heading2"/>
      </w:pPr>
      <w:r>
        <w:t>Summary</w:t>
      </w:r>
    </w:p>
    <w:p>
      <w:r>
        <w:t>## Radiology Report Summary</w:t>
        <w:br/>
        <w:br/>
        <w:t>**Image Type:** Chest X-ray</w:t>
        <w:br/>
        <w:br/>
        <w:t>**1. Diseases:**</w:t>
        <w:br/>
        <w:br/>
        <w:t xml:space="preserve">* **Pleural effusion:** Bilateral moderate pleural effusions with adjacent atelectasis are present.  </w:t>
        <w:br/>
        <w:t xml:space="preserve">* **Atelectasis:**  Present adjacent to the pleural effusions. </w:t>
        <w:br/>
        <w:br/>
        <w:t>**2. Organs:**</w:t>
        <w:br/>
        <w:br/>
        <w:t xml:space="preserve">* **Heart:**  Cardiac size cannot be accurately assessed. </w:t>
        <w:br/>
        <w:t xml:space="preserve">* **Lungs:**  Bilateral pleural effusions and atelectasis are present. </w:t>
        <w:br/>
        <w:t xml:space="preserve">* **Mediastinum:** Surgical clips are seen. </w:t>
        <w:br/>
        <w:t xml:space="preserve">* **Central Venous Catheter:** Tip is in satisfactory position. </w:t>
        <w:br/>
        <w:br/>
        <w:t>**3. Symptoms or Phenomena:**</w:t>
        <w:br/>
        <w:br/>
        <w:t xml:space="preserve">* **Interval improvement:**  The pleural effusions and atelectasis have shown mild improvement compared to a previous chest x-ray from January 22, 2016. </w:t>
        <w:br/>
        <w:t>* **Post CABG:** The patient has a history of coronary artery bypass grafting (CABG).</w:t>
        <w:br/>
        <w:t>* **Sternotomy Sutures:**  Visible on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