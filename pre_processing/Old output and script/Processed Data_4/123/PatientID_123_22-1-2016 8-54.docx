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22/1/2016 8:54</w:t>
      </w:r>
    </w:p>
    <w:p>
      <w:pPr>
        <w:pStyle w:val="Heading2"/>
      </w:pPr>
      <w:r>
        <w:t>Raw Radiology Report Extracted</w:t>
      </w:r>
    </w:p>
    <w:p>
      <w:r>
        <w:t>Visit Number: 3e9532a4905cd7fce69037100c2a5973f25bcf32e1c70b527dea83d7b1fdeef4</w:t>
      </w:r>
    </w:p>
    <w:p>
      <w:r>
        <w:t>Masked_PatientID: 123</w:t>
      </w:r>
    </w:p>
    <w:p>
      <w:r>
        <w:t>Order ID: 29fc30baf23258a3db496ffa10c375805644601f27c6589df9078e23302aa052</w:t>
      </w:r>
    </w:p>
    <w:p>
      <w:r>
        <w:t>Order Name: Chest X-ray</w:t>
      </w:r>
    </w:p>
    <w:p>
      <w:r>
        <w:t>Result Item Code: CHE-NOV</w:t>
      </w:r>
    </w:p>
    <w:p>
      <w:r>
        <w:t>Performed Date Time: 22/1/2016 8:54</w:t>
      </w:r>
    </w:p>
    <w:p>
      <w:r>
        <w:t>Line Num: 1</w:t>
      </w:r>
    </w:p>
    <w:p>
      <w:r>
        <w:t>Text:       HISTORY high TWC post cabg REPORT Comparison made to Chest X-ray: 13/01/2016. There is a left-sided dialysis catheter, with distal tip in the right atrium, stable.   No pneumothorax is noted. The patient is status post median sternotomy and CABG.  There are moderate bilateral  pleural effusions with associated compressive atelectasis, increased compared to  prior.   May need further action Finalised by: &lt;DOCTOR&gt;</w:t>
      </w:r>
    </w:p>
    <w:p>
      <w:r>
        <w:t>Accession Number: f5e053af2460cbffc9365cacaedf505d67a23db2b364ed25188e31761f5fcd76</w:t>
      </w:r>
    </w:p>
    <w:p>
      <w:r>
        <w:t>Updated Date Time: 22/1/2016 16:45</w:t>
      </w:r>
    </w:p>
    <w:p>
      <w:pPr>
        <w:pStyle w:val="Heading2"/>
      </w:pPr>
      <w:r>
        <w:t>Layman Explanation</w:t>
      </w:r>
    </w:p>
    <w:p>
      <w:r>
        <w:t>The images show a tube in your left side, connected to your heart. This tube is in the same place as before. There is no collapsed lung. The images also show some fluid buildup in both lungs, which is more than before. This fluid buildup may require further treatment.</w:t>
      </w:r>
    </w:p>
    <w:p>
      <w:pPr>
        <w:pStyle w:val="Heading2"/>
      </w:pPr>
      <w:r>
        <w:t>Summary</w:t>
      </w:r>
    </w:p>
    <w:p>
      <w:r>
        <w:t>## Radiology Report Summary</w:t>
        <w:br/>
        <w:br/>
        <w:t>**Image Type:** Chest X-ray</w:t>
        <w:br/>
        <w:br/>
        <w:t>**1. Diseases Mentioned:**</w:t>
        <w:br/>
        <w:br/>
        <w:t xml:space="preserve">* **Pneumothorax:** Not noted. </w:t>
        <w:br/>
        <w:t xml:space="preserve">* **Pleural Effusions:** Moderate bilateral pleural effusions with associated compressive atelectasis, increased compared to prior. </w:t>
        <w:br/>
        <w:t>* **CABG (Coronary Artery Bypass Grafting):** Patient is status post median sternotomy and CABG.</w:t>
        <w:br/>
        <w:br/>
        <w:t>**2. Organs Mentioned:**</w:t>
        <w:br/>
        <w:br/>
        <w:t>* **Right Atrium:**  Left-sided dialysis catheter with distal tip in the right atrium.</w:t>
        <w:br/>
        <w:t>* **Lungs:** Moderate bilateral pleural effusions with associated compressive atelectasis.</w:t>
        <w:br/>
        <w:br/>
        <w:t>**3. Symptoms/Phenomenon of Concern:**</w:t>
        <w:br/>
        <w:br/>
        <w:t>* **Increased Pleural Effusions:**  Moderate bilateral pleural effusions with associated compressive atelectasis, increased compared to prior. This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