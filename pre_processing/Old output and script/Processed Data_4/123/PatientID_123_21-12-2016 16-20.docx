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21/12/2016 16:20</w:t>
      </w:r>
    </w:p>
    <w:p>
      <w:pPr>
        <w:pStyle w:val="Heading2"/>
      </w:pPr>
      <w:r>
        <w:t>Raw Radiology Report Extracted</w:t>
      </w:r>
    </w:p>
    <w:p>
      <w:r>
        <w:t>Visit Number: 89076d717f612079a3613208463401cc84d0104e7dc164a7ab298115fdc4ff05</w:t>
      </w:r>
    </w:p>
    <w:p>
      <w:r>
        <w:t>Masked_PatientID: 123</w:t>
      </w:r>
    </w:p>
    <w:p>
      <w:r>
        <w:t>Order ID: 81c52c47a520c59a1403f9a8c854fbaa61dbfbdac77ce398d584b15e999bfc8c</w:t>
      </w:r>
    </w:p>
    <w:p>
      <w:r>
        <w:t>Order Name: Chest X-ray</w:t>
      </w:r>
    </w:p>
    <w:p>
      <w:r>
        <w:t>Result Item Code: CHE-NOV</w:t>
      </w:r>
    </w:p>
    <w:p>
      <w:r>
        <w:t>Performed Date Time: 21/12/2016 16:20</w:t>
      </w:r>
    </w:p>
    <w:p>
      <w:r>
        <w:t>Line Num: 1</w:t>
      </w:r>
    </w:p>
    <w:p>
      <w:r>
        <w:t>Text:       HISTORY Pre-op CXR, previous chronic effusion and trapped lung REPORT  Comparison study:  01/12/2016 Portable AP sitting: The heart size cannot be accurately assessed.  There is perihilar haziness and moderate  sized right and a small left pleural effusion.  This appears slightly improved compared  to the prior radiograph. Tip of the central venous line is in the superior vena cava.  Sternotomy wires and  vascular clips are noted.   Known / Minor  Finalised by: &lt;DOCTOR&gt;</w:t>
      </w:r>
    </w:p>
    <w:p>
      <w:r>
        <w:t>Accession Number: fb698e17c19debac8ed5faa071c87d0057eec0e0d7dece4d1bc83697a2b3cd00</w:t>
      </w:r>
    </w:p>
    <w:p>
      <w:r>
        <w:t>Updated Date Time: 22/12/2016 9:42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