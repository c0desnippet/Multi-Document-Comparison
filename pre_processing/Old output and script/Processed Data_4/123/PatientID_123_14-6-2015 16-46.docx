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14/6/2015 16:46</w:t>
      </w:r>
    </w:p>
    <w:p>
      <w:pPr>
        <w:pStyle w:val="Heading2"/>
      </w:pPr>
      <w:r>
        <w:t>Raw Radiology Report Extracted</w:t>
      </w:r>
    </w:p>
    <w:p>
      <w:r>
        <w:t>Visit Number: 7fab12fd2214c6b5a567ae24dd377ec02f103406da8600bef2bb3981cd061469</w:t>
      </w:r>
    </w:p>
    <w:p>
      <w:r>
        <w:t>Masked_PatientID: 123</w:t>
      </w:r>
    </w:p>
    <w:p>
      <w:r>
        <w:t>Order ID: ede6441b662e9f7377c4274fb89d442e6c75f065bca16676f621d98c254a121f</w:t>
      </w:r>
    </w:p>
    <w:p>
      <w:r>
        <w:t>Order Name: Chest X-ray</w:t>
      </w:r>
    </w:p>
    <w:p>
      <w:r>
        <w:t>Result Item Code: CHE-NOV</w:t>
      </w:r>
    </w:p>
    <w:p>
      <w:r>
        <w:t>Performed Date Time: 14/6/2015 16:46</w:t>
      </w:r>
    </w:p>
    <w:p>
      <w:r>
        <w:t>Line Num: 1</w:t>
      </w:r>
    </w:p>
    <w:p>
      <w:r>
        <w:t>Text:       HISTORY bilat effusions REPORT &lt;Name&gt;     There is suboptimal inspiratory effort. It is difficult to assess the heart size and lung bases. There are small bilateral pleural effusions - stable since last radiograph Scarring seen in the lung bases bilaterally.  A left central venous catheter is observed  in situ with the tip in the right atrium.   Known / Minor  Finalised by: &lt;DOCTOR&gt;</w:t>
      </w:r>
    </w:p>
    <w:p>
      <w:r>
        <w:t>Accession Number: df1fc2ba5a7bf0af58fc347df077e676bee3562af4ec6bd5af9fb87ce199f15c</w:t>
      </w:r>
    </w:p>
    <w:p>
      <w:r>
        <w:t>Updated Date Time: 15/6/2015 18:24</w:t>
      </w:r>
    </w:p>
    <w:p>
      <w:pPr>
        <w:pStyle w:val="Heading2"/>
      </w:pPr>
      <w:r>
        <w:t>Layman Explanation</w:t>
      </w:r>
    </w:p>
    <w:p>
      <w:r>
        <w:t>The images show some fluid in both lungs, which is similar to what was seen in the previous images. The fluid is small. The doctor wasn't able to fully see the heart or the bottom of the lungs because the patient didn't take a deep enough breath.  The images also show some scarring in the lungs. There's a tube in the left side of the neck with the tip in the heart.</w:t>
      </w:r>
    </w:p>
    <w:p>
      <w:pPr>
        <w:pStyle w:val="Heading2"/>
      </w:pPr>
      <w:r>
        <w:t>Summary</w:t>
      </w:r>
    </w:p>
    <w:p>
      <w:r>
        <w:t>**Image Type:** Chest X-ray</w:t>
        <w:br/>
        <w:br/>
        <w:t>**Summary:**</w:t>
        <w:br/>
        <w:br/>
        <w:t>1. **Disease(s):**</w:t>
        <w:br/>
        <w:t xml:space="preserve">    * **Pleural effusions:** Small bilateral pleural effusions are present and have remained stable since the last radiograph.</w:t>
        <w:br/>
        <w:t xml:space="preserve">    * **Scarring:** Scarring is observed in the lung bases bilaterally.</w:t>
        <w:br/>
        <w:br/>
        <w:t>2. **Organ(s):**</w:t>
        <w:br/>
        <w:t xml:space="preserve">    * **Lungs:** There is scarring in the lung bases bilaterally. Small bilateral pleural effusions are present.</w:t>
        <w:br/>
        <w:t xml:space="preserve">    * **Heart:** It is difficult to assess the heart size due to suboptimal inspiratory effort.</w:t>
        <w:br/>
        <w:t xml:space="preserve">    * **Right Atrium:** A left central venous catheter is observed in situ with the tip in the right atrium.</w:t>
        <w:br/>
        <w:br/>
        <w:t>3. **Symptoms or Phenomena:**</w:t>
        <w:br/>
        <w:t xml:space="preserve">    * **Suboptimal inspiratory effort:** This makes it difficult to assess the heart size and lung bases.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