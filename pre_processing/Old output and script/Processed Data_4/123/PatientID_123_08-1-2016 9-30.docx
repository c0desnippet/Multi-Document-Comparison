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08/1/2016 9:30</w:t>
      </w:r>
    </w:p>
    <w:p>
      <w:pPr>
        <w:pStyle w:val="Heading2"/>
      </w:pPr>
      <w:r>
        <w:t>Raw Radiology Report Extracted</w:t>
      </w:r>
    </w:p>
    <w:p>
      <w:r>
        <w:t>Visit Number: 3e9532a4905cd7fce69037100c2a5973f25bcf32e1c70b527dea83d7b1fdeef4</w:t>
      </w:r>
    </w:p>
    <w:p>
      <w:r>
        <w:t>Masked_PatientID: 123</w:t>
      </w:r>
    </w:p>
    <w:p>
      <w:r>
        <w:t>Order ID: d1b38cc9c22190742842b4768e720cba945b86789a5b61e67d62674ddda824c6</w:t>
      </w:r>
    </w:p>
    <w:p>
      <w:r>
        <w:t>Order Name: Chest X-ray</w:t>
      </w:r>
    </w:p>
    <w:p>
      <w:r>
        <w:t>Result Item Code: CHE-NOV</w:t>
      </w:r>
    </w:p>
    <w:p>
      <w:r>
        <w:t>Performed Date Time: 08/1/2016 9:30</w:t>
      </w:r>
    </w:p>
    <w:p>
      <w:r>
        <w:t>Line Num: 1</w:t>
      </w:r>
    </w:p>
    <w:p>
      <w:r>
        <w:t>Text:       HISTORY TVD ESRF REPORT Note is made of prior chest radiograph of 7 January 2016. It is difficult to assess the size of the left pneumothorax given the differences  in projection (AP versus supine) and in inspiratory effort. Small bilateral pleural  effusions with bibasal airspace/atelectatic changes. Heart size cannot be accurately assessed on this AP projection. Prior CABG.  Stable positions of the right internal jugular line and Hickman’s line.  The endotracheal and feeding tubes have been removed.   May need further action Finalised by: &lt;DOCTOR&gt;</w:t>
      </w:r>
    </w:p>
    <w:p>
      <w:r>
        <w:t>Accession Number: 6091da6c7461a5ee57081ed7ccdce6f3e7a5f4dfdccb14b327a5713fcf122e30</w:t>
      </w:r>
    </w:p>
    <w:p>
      <w:r>
        <w:t>Updated Date Time: 08/1/2016 20:32</w:t>
      </w:r>
    </w:p>
    <w:p>
      <w:pPr>
        <w:pStyle w:val="Heading2"/>
      </w:pPr>
      <w:r>
        <w:t>Layman Explanation</w:t>
      </w:r>
    </w:p>
    <w:p>
      <w:r>
        <w:t>Error generating summary.</w:t>
      </w:r>
    </w:p>
    <w:p>
      <w:pPr>
        <w:pStyle w:val="Heading2"/>
      </w:pPr>
      <w:r>
        <w:t>Summary</w:t>
      </w:r>
    </w:p>
    <w:p>
      <w:r>
        <w:t>The text is extracted from a **chest radiograph**.</w:t>
        <w:br/>
        <w:br/>
        <w:t>**1. Diseases mentioned:**</w:t>
        <w:br/>
        <w:br/>
        <w:t>* **Pneumothorax:** The report mentions a left pneumothorax, but its size is difficult to assess due to projection and inspiratory effort differences.</w:t>
        <w:br/>
        <w:t>* **Pleural Effusions:** Small bilateral pleural effusions are present.</w:t>
        <w:br/>
        <w:t>* **Airspace/Atelectatic changes:** Bibasal airspace/atelectatic changes are noted.</w:t>
        <w:br/>
        <w:br/>
        <w:t>**2. Organs mentioned:**</w:t>
        <w:br/>
        <w:br/>
        <w:t>* **Lungs:** The report mentions pneumothorax, pleural effusions, and airspace/atelectatic changes in the lungs.</w:t>
        <w:br/>
        <w:t xml:space="preserve">* **Heart:** Heart size cannot be accurately assessed due to the projection. </w:t>
        <w:br/>
        <w:t>* **Pleura:** The report mentions pleural effusions.</w:t>
        <w:br/>
        <w:br/>
        <w:t>**3. Symptoms or phenomenon causing attention:**</w:t>
        <w:br/>
        <w:br/>
        <w:t xml:space="preserve">* **Pneumothorax:** The presence of a pneumothorax, even if its size is difficult to assess, is a concerning finding. </w:t>
        <w:br/>
        <w:t>* **Pleural Effusions:** The presence of bilateral pleural effusions may indicate an underlying condition.</w:t>
        <w:br/>
        <w:t xml:space="preserve">* **Airspace/Atelectatic changes:**  These changes can be caused by various conditions and require further investigation. </w:t>
        <w:br/>
        <w:t>* **Prior CABG:** The mention of prior coronary artery bypass graft (CABG) suggests a history of heart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