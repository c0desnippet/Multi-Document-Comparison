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06/10/2016 12:09</w:t>
      </w:r>
    </w:p>
    <w:p>
      <w:pPr>
        <w:pStyle w:val="Heading2"/>
      </w:pPr>
      <w:r>
        <w:t>Raw Radiology Report Extracted</w:t>
      </w:r>
    </w:p>
    <w:p>
      <w:r>
        <w:t>Visit Number: 89076d717f612079a3613208463401cc84d0104e7dc164a7ab298115fdc4ff05</w:t>
      </w:r>
    </w:p>
    <w:p>
      <w:r>
        <w:t>Masked_PatientID: 123</w:t>
      </w:r>
    </w:p>
    <w:p>
      <w:r>
        <w:t>Order ID: 63ac1ec745aa3d2644f2c41eefb9dd687b0fecbacb35f2a3b2fe3b14ae738f1b</w:t>
      </w:r>
    </w:p>
    <w:p>
      <w:r>
        <w:t>Order Name: Chest X-ray</w:t>
      </w:r>
    </w:p>
    <w:p>
      <w:r>
        <w:t>Result Item Code: CHE-NOV</w:t>
      </w:r>
    </w:p>
    <w:p>
      <w:r>
        <w:t>Performed Date Time: 06/10/2016 12:09</w:t>
      </w:r>
    </w:p>
    <w:p>
      <w:r>
        <w:t>Line Num: 1</w:t>
      </w:r>
    </w:p>
    <w:p>
      <w:r>
        <w:t>Text:       HISTORY preprocedure REPORT  Compared with a study dated 16 September 2016  The right central venous line is in situ with its tip projected in satisfactory  position.  Median sternotomy wires are intact. Mild interval worsening of bilateral pleural effusions and underlying bi-basal consolidation  and atelectasis.  The heart size cannot be accurately assessed but appears slightly  prominent.    May need further action Finalised by: &lt;DOCTOR&gt;</w:t>
      </w:r>
    </w:p>
    <w:p>
      <w:r>
        <w:t>Accession Number: 632d2674b08ac2bf17397221acb88aed75c8b75dc1d3b2369765327dfda43892</w:t>
      </w:r>
    </w:p>
    <w:p>
      <w:r>
        <w:t>Updated Date Time: 06/10/2016 18:26</w:t>
      </w:r>
    </w:p>
    <w:p>
      <w:pPr>
        <w:pStyle w:val="Heading2"/>
      </w:pPr>
      <w:r>
        <w:t>Layman Explanation</w:t>
      </w:r>
    </w:p>
    <w:p>
      <w:r>
        <w:t>The images show that the central line in the right side of your chest is in the correct position. The wires from your heart surgery are still in place. There is a slight increase in fluid build-up around your lungs and some areas of collapsed lung tissue. The size of your heart can't be clearly seen, but it might be a little larger than usual.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