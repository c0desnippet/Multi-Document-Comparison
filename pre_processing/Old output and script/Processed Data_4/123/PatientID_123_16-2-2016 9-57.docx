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123, Performed Date: 16/2/2016 9:57</w:t>
      </w:r>
    </w:p>
    <w:p>
      <w:pPr>
        <w:pStyle w:val="Heading2"/>
      </w:pPr>
      <w:r>
        <w:t>Raw Radiology Report Extracted</w:t>
      </w:r>
    </w:p>
    <w:p>
      <w:r>
        <w:t>Visit Number: 3e9532a4905cd7fce69037100c2a5973f25bcf32e1c70b527dea83d7b1fdeef4</w:t>
      </w:r>
    </w:p>
    <w:p>
      <w:r>
        <w:t>Masked_PatientID: 123</w:t>
      </w:r>
    </w:p>
    <w:p>
      <w:r>
        <w:t>Order ID: 971039182deded82c346095cd26850e5bba21a9483a6a6601670b5f200600e45</w:t>
      </w:r>
    </w:p>
    <w:p>
      <w:r>
        <w:t>Order Name: Chest X-ray</w:t>
      </w:r>
    </w:p>
    <w:p>
      <w:r>
        <w:t>Result Item Code: CHE-NOV</w:t>
      </w:r>
    </w:p>
    <w:p>
      <w:r>
        <w:t>Performed Date Time: 16/2/2016 9:57</w:t>
      </w:r>
    </w:p>
    <w:p>
      <w:r>
        <w:t>Line Num: 1</w:t>
      </w:r>
    </w:p>
    <w:p>
      <w:r>
        <w:t>Text:             HISTORY S/P cabg FINDINGS   The heart size is normal.  Atelectasis is present at the lower zones.  The appearances  have improved since 4 February 2016. The bilateral pleural effusions are unchanged. The central line has its tip in the region of the right atrium. Sternotomy wires are present and intact.      Known / Minor  Finalised by: &lt;DOCTOR&gt;</w:t>
      </w:r>
    </w:p>
    <w:p>
      <w:r>
        <w:t>Accession Number: 54292a10537e9fd48bb38e9304d28473b600d0f13f7adf3fa9fa1aea1d8ead5e</w:t>
      </w:r>
    </w:p>
    <w:p>
      <w:r>
        <w:t>Updated Date Time: 16/2/2016 14:19</w:t>
      </w:r>
    </w:p>
    <w:p>
      <w:pPr>
        <w:pStyle w:val="Heading2"/>
      </w:pPr>
      <w:r>
        <w:t>Layman Explanation</w:t>
      </w:r>
    </w:p>
    <w:p>
      <w:r>
        <w:t>The size of the heart looks normal. There is some collapse of the lung tissue in the lower parts of both lungs, but this has improved since February 4th, 2016.  The fluid around the lungs remains the same. The tube in the chest has its tip in the right side of the heart. The wires from the chest surgery are still in place and look good.</w:t>
      </w:r>
    </w:p>
    <w:p>
      <w:pPr>
        <w:pStyle w:val="Heading2"/>
      </w:pPr>
      <w:r>
        <w:t>Summary</w:t>
      </w:r>
    </w:p>
    <w:p>
      <w:r>
        <w:t>The text is extracted from a **chest X-ray** report.</w:t>
        <w:br/>
        <w:br/>
        <w:t>**1. Diseases mentioned:**</w:t>
        <w:br/>
        <w:br/>
        <w:t>* **Atelectasis:** Present at the lower zones.  The appearances have improved since 4 February 2016.</w:t>
        <w:br/>
        <w:t>* **Bilateral pleural effusions:** Unchanged.</w:t>
        <w:br/>
        <w:br/>
        <w:t>**2. Organs mentioned:**</w:t>
        <w:br/>
        <w:br/>
        <w:t xml:space="preserve">* **Heart:** Size is normal. </w:t>
        <w:br/>
        <w:t>* **Lungs:** Atelectasis present at the lower zones.</w:t>
        <w:br/>
        <w:t xml:space="preserve">* **Pleura:** Bilateral pleural effusions present. </w:t>
        <w:br/>
        <w:t>* **Right atrium:** Central line tip located in this region.</w:t>
        <w:br/>
        <w:br/>
        <w:t>**3. Symptoms or phenomenon of concern:**</w:t>
        <w:br/>
        <w:br/>
        <w:t>* **Atelectasis:**  A condition where a lung or part of a lung collapses. While the report notes improvement since a previous imaging date, it remains present.</w:t>
        <w:br/>
        <w:t>* **Bilateral pleural effusions:**  This refers to the presence of fluid in the space between the lung and the chest wall.  The report notes these effusions are unchanged.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