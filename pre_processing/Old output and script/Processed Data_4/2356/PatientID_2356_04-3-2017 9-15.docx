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04/3/2017 9:15</w:t>
      </w:r>
    </w:p>
    <w:p>
      <w:pPr>
        <w:pStyle w:val="Heading2"/>
      </w:pPr>
      <w:r>
        <w:t>Raw Radiology Report Extracted</w:t>
      </w:r>
    </w:p>
    <w:p>
      <w:r>
        <w:t>Visit Number: be5099d1fec19fd861e5accb1415b0c654665da209bd2c8321ab0b14a4d20e40</w:t>
      </w:r>
    </w:p>
    <w:p>
      <w:r>
        <w:t>Masked_PatientID: 2356</w:t>
      </w:r>
    </w:p>
    <w:p>
      <w:r>
        <w:t>Order ID: 12644252d3e9310e9b62e19a19f7fa194b5555cbc934ebe6fedd0ef716176b8e</w:t>
      </w:r>
    </w:p>
    <w:p>
      <w:r>
        <w:t>Order Name: Chest X-ray</w:t>
      </w:r>
    </w:p>
    <w:p>
      <w:r>
        <w:t>Result Item Code: CHE-NOV</w:t>
      </w:r>
    </w:p>
    <w:p>
      <w:r>
        <w:t>Performed Date Time: 04/3/2017 9:15</w:t>
      </w:r>
    </w:p>
    <w:p>
      <w:r>
        <w:t>Line Num: 1</w:t>
      </w:r>
    </w:p>
    <w:p>
      <w:r>
        <w:t>Text:       HISTORY poor ef cabg REPORT  Sternotomy wires and surgical staples are noted. The heart size is enlarged and the lung fields are slightly congested. Airspace shadows are seen in the left lower zone associated with a small left pleural  effusion. The ETT and CVP line are satisfactory in position.   May need further action Finalised by: &lt;DOCTOR&gt;</w:t>
      </w:r>
    </w:p>
    <w:p>
      <w:r>
        <w:t>Accession Number: e3a4411e8f09f33112573a9bd427216ced970bb7c8fee2460b75ca70bc0aeef0</w:t>
      </w:r>
    </w:p>
    <w:p>
      <w:r>
        <w:t>Updated Date Time: 05/3/2017 12:29</w:t>
      </w:r>
    </w:p>
    <w:p>
      <w:pPr>
        <w:pStyle w:val="Heading2"/>
      </w:pPr>
      <w:r>
        <w:t>Layman Explanation</w:t>
      </w:r>
    </w:p>
    <w:p>
      <w:r>
        <w:t>The images show that the heart is bigger than normal. There is some fluid build-up in the left lower lung. The breathing tube and a line in a vein in the neck are in the correct positions.</w:t>
      </w:r>
    </w:p>
    <w:p>
      <w:pPr>
        <w:pStyle w:val="Heading2"/>
      </w:pPr>
      <w:r>
        <w:t>Summary</w:t>
      </w:r>
    </w:p>
    <w:p>
      <w:r>
        <w:t>The text was extracted from a **Chest X-Ray report**.</w:t>
        <w:br/>
        <w:br/>
        <w:t>**1. Diseases Mentioned:**</w:t>
        <w:br/>
        <w:t>- **Congestion:** The lung fields are slightly congested.</w:t>
        <w:br/>
        <w:t>- **Pleural effusion:** A small left pleural effusion is present.</w:t>
        <w:br/>
        <w:br/>
        <w:t>**2. Organs Mentioned:**</w:t>
        <w:br/>
        <w:t>- **Heart:** The heart size is enlarged.</w:t>
        <w:br/>
        <w:t>- **Lungs:** The lung fields are slightly congested. Airspace shadows are seen in the left lower zone.</w:t>
        <w:br/>
        <w:t>- **Pleura:** A small left pleural effusion is present.</w:t>
        <w:br/>
        <w:br/>
        <w:t>**3. Symptoms or Phenomenon:**</w:t>
        <w:br/>
        <w:t>- **Airspace shadows:** Seen in the left lower zone, likely associated with the pleural effusion.</w:t>
        <w:br/>
        <w:t xml:space="preserve">- **Congestion:** Suggests fluid build-up in the lungs. </w:t>
        <w:br/>
        <w:t xml:space="preserve">- **Enlarged heart:** May indicate underlying cardiac issues. </w:t>
        <w:br/>
        <w:t>- **Pleural effusion:**  Indicates fluid accumulation in the space between the lung and chest wall.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