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2356, Performed Date: 03/3/2017 15:04</w:t>
      </w:r>
    </w:p>
    <w:p>
      <w:pPr>
        <w:pStyle w:val="Heading2"/>
      </w:pPr>
      <w:r>
        <w:t>Raw Radiology Report Extracted</w:t>
      </w:r>
    </w:p>
    <w:p>
      <w:r>
        <w:t>Visit Number: be5099d1fec19fd861e5accb1415b0c654665da209bd2c8321ab0b14a4d20e40</w:t>
      </w:r>
    </w:p>
    <w:p>
      <w:r>
        <w:t>Masked_PatientID: 2356</w:t>
      </w:r>
    </w:p>
    <w:p>
      <w:r>
        <w:t>Order ID: e2cb6d90faac9b3879504844c5c3a6be284db3ec8cf236fe4e5a5655a0ca42c0</w:t>
      </w:r>
    </w:p>
    <w:p>
      <w:r>
        <w:t>Order Name: Chest X-ray</w:t>
      </w:r>
    </w:p>
    <w:p>
      <w:r>
        <w:t>Result Item Code: CHE-NOV</w:t>
      </w:r>
    </w:p>
    <w:p>
      <w:r>
        <w:t>Performed Date Time: 03/3/2017 15:04</w:t>
      </w:r>
    </w:p>
    <w:p>
      <w:r>
        <w:t>Line Num: 1</w:t>
      </w:r>
    </w:p>
    <w:p>
      <w:r>
        <w:t>Text:       HISTORY post CABG REPORT  Sternotomy wires, ETT, nasogastric tube , pacing wires and right central venous  line are noted in situ.  The heart is enlarged. There is pulmonary venous congestion.  Ground-glass and alveolar shadowing is seen  in the left lower zone.  Infection cannot be excluded.  Clinical correlation is necessary.    Known / Minor  Finalised by: &lt;DOCTOR&gt;</w:t>
      </w:r>
    </w:p>
    <w:p>
      <w:r>
        <w:t>Accession Number: f3d08acbbdfd4e4d33dd40c398dc0073d4b34358279a10164d6804f98aae33cd</w:t>
      </w:r>
    </w:p>
    <w:p>
      <w:r>
        <w:t>Updated Date Time: 04/3/2017 17:15</w:t>
      </w:r>
    </w:p>
    <w:p>
      <w:pPr>
        <w:pStyle w:val="Heading2"/>
      </w:pPr>
      <w:r>
        <w:t>Layman Explanation</w:t>
      </w:r>
    </w:p>
    <w:p>
      <w:r>
        <w:t>The images show that the heart is larger than normal. There is fluid buildup in the lungs. There are also signs of possible infection in the left lower lung area.  More information is needed from your doctor to understand these findings.</w:t>
      </w:r>
    </w:p>
    <w:p>
      <w:pPr>
        <w:pStyle w:val="Heading2"/>
      </w:pPr>
      <w:r>
        <w:t>Summary</w:t>
      </w:r>
    </w:p>
    <w:p>
      <w:r>
        <w:t>**Image Type:** Chest X-ray</w:t>
        <w:br/>
        <w:br/>
        <w:t>**Summary:**</w:t>
        <w:br/>
        <w:br/>
        <w:t xml:space="preserve">1. **Disease(s):**  Infection cannot be excluded. </w:t>
        <w:br/>
        <w:t xml:space="preserve">2. **Organ(s):** </w:t>
        <w:br/>
        <w:t xml:space="preserve">    * **Heart:** Enlarged.</w:t>
        <w:br/>
        <w:t xml:space="preserve">    * **Lungs:** Pulmonary venous congestion, ground-glass and alveolar shadowing in the left lower zone. </w:t>
        <w:br/>
        <w:t xml:space="preserve">3. **Symptoms/Phenomenon:** </w:t>
        <w:br/>
        <w:t xml:space="preserve">    * **Pulmonary venous congestion:** This suggests fluid buildup in the lungs, often related to heart problems.</w:t>
        <w:br/>
        <w:t xml:space="preserve">    * **Ground-glass and alveolar shadowing in the left lower zone:** This indicates an abnormal appearance of the lung tissue in the left lower lobe. This can be a sign of inflammation, infection, or fluid accumulation. </w:t>
        <w:br/>
        <w:t xml:space="preserve">    * **Infection cannot be excluded:**  This means that infection is a possible cause of the findings but further evaluation is needed to confirm.</w:t>
        <w:br/>
        <w:br/>
        <w:t>**Note:** The report mentions various medical devices in place, but these are not considered diseases, organs, or symptoms. They are simply noted for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