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1556, Performed Date: 31/7/2018 0:02</w:t>
      </w:r>
    </w:p>
    <w:p>
      <w:pPr>
        <w:pStyle w:val="Heading2"/>
      </w:pPr>
      <w:r>
        <w:t>Raw Radiology Report Extracted</w:t>
      </w:r>
    </w:p>
    <w:p>
      <w:r>
        <w:t>Visit Number: 58e36f30dd2e7a8b53bd9111da8ea0d54fdc866acc9bff2f73ba50d8c92b238f</w:t>
      </w:r>
    </w:p>
    <w:p>
      <w:r>
        <w:t>Masked_PatientID: 1556</w:t>
      </w:r>
    </w:p>
    <w:p>
      <w:r>
        <w:t>Order ID: 77e9bc078113e164b8037f058008d899bfb13d181b5692af3c211d86571d9ad2</w:t>
      </w:r>
    </w:p>
    <w:p>
      <w:r>
        <w:t>Order Name: Chest X-ray</w:t>
      </w:r>
    </w:p>
    <w:p>
      <w:r>
        <w:t>Result Item Code: CHE-NOV</w:t>
      </w:r>
    </w:p>
    <w:p>
      <w:r>
        <w:t>Performed Date Time: 31/7/2018 0:02</w:t>
      </w:r>
    </w:p>
    <w:p>
      <w:r>
        <w:t>Line Num: 1</w:t>
      </w:r>
    </w:p>
    <w:p>
      <w:r>
        <w:t>Text:       HISTORY Cough. REPORT Chest radiograph, AP sitting Comparison is made with the prior chest radiograph dated 27 July 2018. The heart size is likely enlarged despite magnification by the AP projection.  Curvilinear calcification projected over the left retrocardiac region, which may  represent valvular calcification is unchanged from before.  Evidence of pulmonary venous congestion is largely unchanged from before.  There is an apparent left retrocardiac opacity with obliteration of the left hemidiaphragm,  suggestive of consolidation of an infective aetiology in the given clinical context.  Follow-up radiograph after a course of treatment to document resolution is suggested.  Atherosclerotic calcification of the unfolded thoracic aorta is again noted.  Degenerative changes are seen in the visualised thoracolumbar spine.   Further action or early intervention required Reported by: &lt;DOCTOR&gt;</w:t>
      </w:r>
    </w:p>
    <w:p>
      <w:r>
        <w:t>Accession Number: c479bf03685efcd7421163e1d9060941e223c5216c2257c000b0d454329802f7</w:t>
      </w:r>
    </w:p>
    <w:p>
      <w:r>
        <w:t>Updated Date Time: 31/7/2018 10:10</w:t>
      </w:r>
    </w:p>
    <w:p>
      <w:pPr>
        <w:pStyle w:val="Heading2"/>
      </w:pPr>
      <w:r>
        <w:t>Layman Explanation</w:t>
      </w:r>
    </w:p>
    <w:p>
      <w:r>
        <w:t>The x-ray shows that your heart appears larger than before. There are some calcium deposits near your heart, which are unchanged since your last x-ray. The x-ray also shows signs of fluid buildup in your lungs, which is similar to your last x-ray. There is a new area of increased density in your lungs, which could be due to an infection.  The doctor recommends another x-ray after you complete your treatment to see if this area of increased density has gone away.  The x-ray also shows some calcification in your aorta and some age-related changes in your spine.</w:t>
      </w:r>
    </w:p>
    <w:p>
      <w:pPr>
        <w:pStyle w:val="Heading2"/>
      </w:pPr>
      <w:r>
        <w:t>Summary</w:t>
      </w:r>
    </w:p>
    <w:p>
      <w:r>
        <w:t xml:space="preserve">**Image Type:** Chest radiograph, AP sitting </w:t>
        <w:br/>
        <w:br/>
        <w:t>**Summary:**</w:t>
        <w:br/>
        <w:br/>
        <w:t>**1. Diseases Mentioned:**</w:t>
        <w:br/>
        <w:br/>
        <w:t>* **Infective aetiology:** The report suggests a possible infective cause for the observed consolidation in the left retrocardiac region.</w:t>
        <w:br/>
        <w:t>* **Atherosclerotic calcification:**  Calcification of the thoracic aorta is noted, indicating atherosclerosis.</w:t>
        <w:br/>
        <w:t>* **Degenerative changes:** Degenerative changes are observed in the thoracolumbar spine.</w:t>
        <w:br/>
        <w:br/>
        <w:t>**2. Organs Mentioned:**</w:t>
        <w:br/>
        <w:br/>
        <w:t>* **Heart:** The heart size appears enlarged.</w:t>
        <w:br/>
        <w:t>* **Lungs:** Evidence of pulmonary venous congestion is present.</w:t>
        <w:br/>
        <w:t>* **Left Hemidiaphragm:** The left hemidiaphragm is obscured by an opacity, suggestive of consolidation.</w:t>
        <w:br/>
        <w:t>* **Thoracic Aorta:**  Atherosclerotic calcification is noted in the thoracic aorta.</w:t>
        <w:br/>
        <w:t>* **Thoracolumbar Spine:** Degenerative changes are seen in the visualized thoracolumbar spine.</w:t>
        <w:br/>
        <w:br/>
        <w:t>**3. Symptoms or Phenomena of Concern:**</w:t>
        <w:br/>
        <w:br/>
        <w:t>* **Cough:** This symptom is mentioned in the patient history.</w:t>
        <w:br/>
        <w:t>* **Left retrocardiac opacity:**  An opacity in the left retrocardiac region, suggestive of consolidation, is a significant finding.</w:t>
        <w:br/>
        <w:t>* **Obliteration of the left hemidiaphragm:** This suggests potential involvement of the lung and/or pleura.</w:t>
        <w:br/>
        <w:t>* **Pulmonary venous congestion:** This finding may indicate heart failure or other conditions affecting the circulatory system.</w:t>
        <w:br/>
        <w:t xml:space="preserve">* **Atherosclerotic calcification:** Calcification of the aorta is a marker of cardiovascular disease. </w:t>
        <w:br/>
        <w:t>* **Degenerative changes in the spine:** This is a common finding, but could be related to other symptoms.</w:t>
        <w:br/>
        <w:br/>
        <w:t>**Recommendations:**</w:t>
        <w:br/>
        <w:br/>
        <w:t>* **Follow-up radiograph:** A follow-up radiograph is recommended after a course of treatment to monitor the resolution of the consolidation.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