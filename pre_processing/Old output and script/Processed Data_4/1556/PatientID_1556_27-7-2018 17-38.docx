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1556, Performed Date: 27/7/2018 17:38</w:t>
      </w:r>
    </w:p>
    <w:p>
      <w:pPr>
        <w:pStyle w:val="Heading2"/>
      </w:pPr>
      <w:r>
        <w:t>Raw Radiology Report Extracted</w:t>
      </w:r>
    </w:p>
    <w:p>
      <w:r>
        <w:t>Visit Number: e3c8a6b79eadace557313754b4b131e44875ba012c386f7a1c8cc4c070813f48</w:t>
      </w:r>
    </w:p>
    <w:p>
      <w:r>
        <w:t>Masked_PatientID: 1556</w:t>
      </w:r>
    </w:p>
    <w:p>
      <w:r>
        <w:t>Order ID: 7f200e36f6c06d764214fe6366979812e205f1261c36e5a1c0229cce0195c3ce</w:t>
      </w:r>
    </w:p>
    <w:p>
      <w:r>
        <w:t>Order Name: Chest X-ray</w:t>
      </w:r>
    </w:p>
    <w:p>
      <w:r>
        <w:t>Result Item Code: CHE-NOV</w:t>
      </w:r>
    </w:p>
    <w:p>
      <w:r>
        <w:t>Performed Date Time: 27/7/2018 17:38</w:t>
      </w:r>
    </w:p>
    <w:p>
      <w:r>
        <w:t>Line Num: 1</w:t>
      </w:r>
    </w:p>
    <w:p>
      <w:r>
        <w:t>Text:       HISTORY AF, NSTEMI REPORT AP SITTING Prior radiograph of 20 January 2018 was reviewed. Heart size is not well assessed in AP projection but appears enlarged. Curvilinear calcific density projected over the left retrosternal region may represent  valvular calcification. Thoracic aorta is unfolded with mural calcification. There is pulmonary vascular congestion.  No focal consolidation or large pleural  effusion is seen.   Known / Minor Finalised by: &lt;DOCTOR&gt;</w:t>
      </w:r>
    </w:p>
    <w:p>
      <w:r>
        <w:t>Accession Number: 9c2577ccef8ad237ac8c1b94ae16a999d3538dd1b7830aa94ccd3846017e05e5</w:t>
      </w:r>
    </w:p>
    <w:p>
      <w:r>
        <w:t>Updated Date Time: 28/7/2018 9:53</w:t>
      </w:r>
    </w:p>
    <w:p>
      <w:pPr>
        <w:pStyle w:val="Heading2"/>
      </w:pPr>
      <w:r>
        <w:t>Layman Explanation</w:t>
      </w:r>
    </w:p>
    <w:p>
      <w:r>
        <w:t>The images show that your heart appears larger than normal. There are signs of calcium buildup in the heart valves and in the main blood vessel that carries blood from your heart to the rest of your body (aorta). Your lungs also show signs of congestion, which means there is too much blood in them. There were no signs of infection or fluid buildup in the lungs.</w:t>
      </w:r>
    </w:p>
    <w:p>
      <w:pPr>
        <w:pStyle w:val="Heading2"/>
      </w:pPr>
      <w:r>
        <w:t>Summary</w:t>
      </w:r>
    </w:p>
    <w:p>
      <w:r>
        <w:t>## Radiology Report Summary</w:t>
        <w:br/>
        <w:br/>
        <w:t>**Image Type:** Chest X-ray (AP projection)</w:t>
        <w:br/>
        <w:br/>
        <w:t>**1. Disease(s):**</w:t>
        <w:br/>
        <w:br/>
        <w:t>* **NSTEMI:**  The patient's history includes Non-ST-segment elevation myocardial infarction (NSTEMI).</w:t>
        <w:br/>
        <w:t>* **Pulmonary vascular congestion:** This suggests potential heart failure.</w:t>
        <w:br/>
        <w:br/>
        <w:t>**2. Organ(s):**</w:t>
        <w:br/>
        <w:br/>
        <w:t xml:space="preserve">* **Heart:** Appears enlarged in AP projection. </w:t>
        <w:br/>
        <w:t>* **Thoracic aorta:** Unfolded with mural calcification.</w:t>
        <w:br/>
        <w:t xml:space="preserve">* **Lungs:** Pulmonary vascular congestion is present. No focal consolidation or large pleural effusion is seen. </w:t>
        <w:br/>
        <w:br/>
        <w:t>**3. Symptoms/Phenomena of Concern:**</w:t>
        <w:br/>
        <w:br/>
        <w:t>* **Curvilinear calcific density projected over the left retrosternal region:** This may represent valvular calcification.</w:t>
        <w:br/>
        <w:t xml:space="preserve">* **Thoracic aorta with mural calcification:** This is a finding that warrants attention. </w:t>
        <w:br/>
        <w:t>* **Pulmonary vascular congestion:** Suggests potential heart failure.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