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2959, Performed Date: 29/7/2016 7:10</w:t>
      </w:r>
    </w:p>
    <w:p>
      <w:pPr>
        <w:pStyle w:val="Heading2"/>
      </w:pPr>
      <w:r>
        <w:t>Raw Radiology Report Extracted</w:t>
      </w:r>
    </w:p>
    <w:p>
      <w:r>
        <w:t>Visit Number: 7d353c3729f3b5b93523a28cccede61cc870300f0422782eb97e77d8086d17b3</w:t>
      </w:r>
    </w:p>
    <w:p>
      <w:r>
        <w:t>Masked_PatientID: 2959</w:t>
      </w:r>
    </w:p>
    <w:p>
      <w:r>
        <w:t>Order ID: 14eaa4cda529d858335db32884fecae7cedc3bcc84d77457b2980d50f06e5f51</w:t>
      </w:r>
    </w:p>
    <w:p>
      <w:r>
        <w:t>Order Name: Chest X-ray</w:t>
      </w:r>
    </w:p>
    <w:p>
      <w:r>
        <w:t>Result Item Code: CHE-NOV</w:t>
      </w:r>
    </w:p>
    <w:p>
      <w:r>
        <w:t>Performed Date Time: 29/7/2016 7:10</w:t>
      </w:r>
    </w:p>
    <w:p>
      <w:r>
        <w:t>Line Num: 1</w:t>
      </w:r>
    </w:p>
    <w:p>
      <w:r>
        <w:t>Text:       HISTORY tro fluid overload esrf REPORT  The heart size is at the upper limit of normal.  The aorta shows mild unfolding. The lungs are clear.   Known / Minor  Finalised by: &lt;DOCTOR&gt;</w:t>
      </w:r>
    </w:p>
    <w:p>
      <w:r>
        <w:t>Accession Number: 56c85e7c4901c1cd9418c1f1c0e0d878763dd053c661be58c65838d4dc2ca09e</w:t>
      </w:r>
    </w:p>
    <w:p>
      <w:r>
        <w:t>Updated Date Time: 29/7/2016 15:37</w:t>
      </w:r>
    </w:p>
    <w:p>
      <w:pPr>
        <w:pStyle w:val="Heading2"/>
      </w:pPr>
      <w:r>
        <w:t>Layman Explanation</w:t>
      </w:r>
    </w:p>
    <w:p>
      <w:r>
        <w:t>The heart is slightly larger than normal. The aorta, a major blood vessel, has a slight bulge. The lungs look normal.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 xml:space="preserve">**1. Diseases:** </w:t>
        <w:br/>
        <w:t xml:space="preserve">* **ESRF (End-Stage Renal Failure):**  This is mentioned in the history, indicating a pre-existing condition. </w:t>
        <w:br/>
        <w:t>* **Fluid overload:** This is also mentioned in the history, suggesting a possible complication of ESRF.</w:t>
        <w:br/>
        <w:br/>
        <w:t>**2. Organs:**</w:t>
        <w:br/>
        <w:t>* **Heart:**  The size is at the upper limit of normal.</w:t>
        <w:br/>
        <w:t xml:space="preserve">* **Aorta:**  Shows mild unfolding. </w:t>
        <w:br/>
        <w:t>* **Lungs:**  Appear clear.</w:t>
        <w:br/>
        <w:br/>
        <w:t>**3. Symptoms or Phenomena:**</w:t>
        <w:br/>
        <w:t>* **Mild unfolding of the aorta:** This finding could be a sign of an aortic aneurysm or other aortic abnormalities. However, without further context, it is difficult to determine the significance.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