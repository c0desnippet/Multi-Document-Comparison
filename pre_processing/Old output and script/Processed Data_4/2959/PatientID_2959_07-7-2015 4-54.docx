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07/7/2015 4:54</w:t>
      </w:r>
    </w:p>
    <w:p>
      <w:pPr>
        <w:pStyle w:val="Heading2"/>
      </w:pPr>
      <w:r>
        <w:t>Raw Radiology Report Extracted</w:t>
      </w:r>
    </w:p>
    <w:p>
      <w:r>
        <w:t>Visit Number: d0f91d696957720071bffa133681f85eb58630e0dc5f4c3fd33c8cc93a2dac78</w:t>
      </w:r>
    </w:p>
    <w:p>
      <w:r>
        <w:t>Masked_PatientID: 2959</w:t>
      </w:r>
    </w:p>
    <w:p>
      <w:r>
        <w:t>Order ID: 5a34dd745ea49280e2248e02ec069e130901f4fee7d1177298ad2f2560dc56b8</w:t>
      </w:r>
    </w:p>
    <w:p>
      <w:r>
        <w:t>Order Name: Chest X-ray, Erect</w:t>
      </w:r>
    </w:p>
    <w:p>
      <w:r>
        <w:t>Result Item Code: CHE-ER</w:t>
      </w:r>
    </w:p>
    <w:p>
      <w:r>
        <w:t>Performed Date Time: 07/7/2015 4:54</w:t>
      </w:r>
    </w:p>
    <w:p>
      <w:r>
        <w:t>Line Num: 1</w:t>
      </w:r>
    </w:p>
    <w:p>
      <w:r>
        <w:t>Text:       HISTORY SOB FROM MIDNIGHT  IMP: APO REPORT CHEST AP SITTING Previous radiograph dated 27 February 2015 was reviewed. The heart size cannot be accurately assessed due to magnification in this projection.  There is intimal calcification in the aortic knuckle. Prominence of the hilar markings, upper lobe vascular diversion and a small right  pleural effusion are consistent with pulmonary venous congestion. There is bilateral  perihilar shadowing compatible with a bat’swings appearance, in keeping with alveolar  oedema. Degenerative changes are demonstrated in the visualised spine.    Further action or early intervention required Finalised by: &lt;DOCTOR&gt;</w:t>
      </w:r>
    </w:p>
    <w:p>
      <w:r>
        <w:t>Accession Number: 110a1788f351d18a4df1e638e62fc9d361b4a6c9b62c9e6d55586fab04759ef2</w:t>
      </w:r>
    </w:p>
    <w:p>
      <w:r>
        <w:t>Updated Date Time: 07/7/2015 15:27</w:t>
      </w:r>
    </w:p>
    <w:p>
      <w:pPr>
        <w:pStyle w:val="Heading2"/>
      </w:pPr>
      <w:r>
        <w:t>Layman Explanation</w:t>
      </w:r>
    </w:p>
    <w:p>
      <w:r>
        <w:t>The x-ray shows signs of fluid build-up in the lungs, which is likely due to the heart not pumping blood properly. This can also cause blood to back up in the lungs, making it harder to breathe. The x-ray also shows some changes in the spine due to age.</w:t>
      </w:r>
    </w:p>
    <w:p>
      <w:pPr>
        <w:pStyle w:val="Heading2"/>
      </w:pPr>
      <w:r>
        <w:t>Summary</w:t>
      </w:r>
    </w:p>
    <w:p>
      <w:r>
        <w:t>## Radiology Report Summary</w:t>
        <w:br/>
        <w:br/>
        <w:t>**Image Type:** Chest X-ray (AP projection, sitting position)</w:t>
        <w:br/>
        <w:br/>
        <w:t>**1. Diseases Mentioned:**</w:t>
        <w:br/>
        <w:br/>
        <w:t xml:space="preserve">* **Pulmonary venous congestion:**  Prominent hilar markings, upper lobe vascular diversion, and a small right pleural effusion are consistent with this condition. </w:t>
        <w:br/>
        <w:t>* **Alveolar edema:** Bilateral perihilar shadowing, exhibiting a bat's wings appearance, supports this diagnosis.</w:t>
        <w:br/>
        <w:t xml:space="preserve">* **Degenerative changes:**  Demonstrated in the visualized spine. </w:t>
        <w:br/>
        <w:br/>
        <w:t>**2. Organs Mentioned:**</w:t>
        <w:br/>
        <w:br/>
        <w:t>* **Heart:** Size cannot be accurately assessed due to magnification in the AP projection.</w:t>
        <w:br/>
        <w:t>* **Aorta:** Intimal calcification is present in the aortic knuckle.</w:t>
        <w:br/>
        <w:t>* **Lungs:**  Prominent hilar markings, upper lobe vascular diversion, small right pleural effusion, bilateral perihilar shadowing, and a bat's wings appearance are all related to the lungs.</w:t>
        <w:br/>
        <w:t xml:space="preserve">* **Spine:** Degenerative changes are present. </w:t>
        <w:br/>
        <w:br/>
        <w:t>**3. Symptoms or Phenomena:**</w:t>
        <w:br/>
        <w:br/>
        <w:t xml:space="preserve">* **SOB (Shortness of breath):**  Patient presented with shortness of breath starting at midnight. </w:t>
        <w:br/>
        <w:t xml:space="preserve">* **Bat's wings appearance:**  This finding is suggestive of alveolar edema. </w:t>
        <w:br/>
        <w:t>* **Pleural effusion:**  A small right pleural effusion is present, indicating fluid accumulation in the pleural space.</w:t>
        <w:br/>
        <w:br/>
        <w:t>**Further Action/Early Intervention:**  The report states that further action or early intervention is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