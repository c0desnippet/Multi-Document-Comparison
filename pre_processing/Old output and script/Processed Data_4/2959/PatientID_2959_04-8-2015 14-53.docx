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2959, Performed Date: 04/8/2015 14:53</w:t>
      </w:r>
    </w:p>
    <w:p>
      <w:pPr>
        <w:pStyle w:val="Heading2"/>
      </w:pPr>
      <w:r>
        <w:t>Raw Radiology Report Extracted</w:t>
      </w:r>
    </w:p>
    <w:p>
      <w:r>
        <w:t>Visit Number: d637568cfbada1d95050fbc1aeaf22b25f774b38f6897ed3c68f09b113d11a09</w:t>
      </w:r>
    </w:p>
    <w:p>
      <w:r>
        <w:t>Masked_PatientID: 2959</w:t>
      </w:r>
    </w:p>
    <w:p>
      <w:r>
        <w:t>Order ID: b2758dd80e65dcea17f8cadcb69d49076380b8ff7b0b2dfd8154331890528458</w:t>
      </w:r>
    </w:p>
    <w:p>
      <w:r>
        <w:t>Order Name: Chest X-ray, Erect</w:t>
      </w:r>
    </w:p>
    <w:p>
      <w:r>
        <w:t>Result Item Code: CHE-ER</w:t>
      </w:r>
    </w:p>
    <w:p>
      <w:r>
        <w:t>Performed Date Time: 04/8/2015 14:53</w:t>
      </w:r>
    </w:p>
    <w:p>
      <w:r>
        <w:t>Line Num: 1</w:t>
      </w:r>
    </w:p>
    <w:p>
      <w:r>
        <w:t>Text:       HISTORY sob REPORT CHEST PA ERECT There is patchy bilateral perihilar and lower zone air space opacities with upper  lobe diversion and interstitial thickening in the lower zones (Kerley B lines) compatible  with fluid overload.There are small bilateral pleural effusion more significant  on the right. The heart size is not enlarged.   May need further action Finalised by: &lt;DOCTOR&gt;</w:t>
      </w:r>
    </w:p>
    <w:p>
      <w:r>
        <w:t>Accession Number: f38045c4919cf0440ef9e04c115240fdd1d4bc32c928f77afd1a87d4ca7e33c0</w:t>
      </w:r>
    </w:p>
    <w:p>
      <w:r>
        <w:t>Updated Date Time: 05/8/2015 12:17</w:t>
      </w:r>
    </w:p>
    <w:p>
      <w:pPr>
        <w:pStyle w:val="Heading2"/>
      </w:pPr>
      <w:r>
        <w:t>Layman Explanation</w:t>
      </w:r>
    </w:p>
    <w:p>
      <w:r>
        <w:t>The x-ray shows some areas of cloudiness in both lungs, particularly around the center and lower parts. There is also some thickening in the lower parts of the lungs, which suggests fluid buildup. There is a small amount of fluid in the space between the lungs and the chest wall, more on the right side. The heart appears to be normal size.</w:t>
      </w:r>
    </w:p>
    <w:p>
      <w:pPr>
        <w:pStyle w:val="Heading2"/>
      </w:pPr>
      <w:r>
        <w:t>Summary</w:t>
      </w:r>
    </w:p>
    <w:p>
      <w:r>
        <w:t>## Radiology Report Summary</w:t>
        <w:br/>
        <w:br/>
        <w:t>**Image Type:** Chest X-ray (PA Erect)</w:t>
        <w:br/>
        <w:br/>
        <w:t>**1. Diseases:**</w:t>
        <w:br/>
        <w:br/>
        <w:t xml:space="preserve">* **Fluid Overload:** The report mentions "patchy bilateral perihilar and lower zone air space opacities with upper lobe diversion and interstitial thickening in the lower zones (Kerley B lines) compatible with fluid overload." </w:t>
        <w:br/>
        <w:br/>
        <w:t>**2. Organs:**</w:t>
        <w:br/>
        <w:br/>
        <w:t>* **Lungs:**  The report describes findings in the lungs, including:</w:t>
        <w:br/>
        <w:t xml:space="preserve">    * "Patchy bilateral perihilar and lower zone air space opacities"</w:t>
        <w:br/>
        <w:t xml:space="preserve">    * "Upper lobe diversion"</w:t>
        <w:br/>
        <w:t xml:space="preserve">    * "Interstitial thickening in the lower zones (Kerley B lines)"</w:t>
        <w:br/>
        <w:t xml:space="preserve">    * "Small bilateral pleural effusion more significant on the right" </w:t>
        <w:br/>
        <w:t>* **Heart:** The report states "The heart size is not enlarged."</w:t>
        <w:br/>
        <w:br/>
        <w:t>**3. Symptoms or Phenomena:**</w:t>
        <w:br/>
        <w:br/>
        <w:t xml:space="preserve">* **Kerley B lines:** These are fine, linear densities seen on chest x-rays, usually in the lower lung zones,  and are often associated with fluid overload. </w:t>
        <w:br/>
        <w:t xml:space="preserve">* **Pleural effusion:**  This refers to fluid accumulation in the space between the lungs and the chest wall, which is more significant on the right side in this case. </w:t>
        <w:br/>
        <w:t>* **"May need further action":** This statement indicates that the findings may require further investigation or treatment.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