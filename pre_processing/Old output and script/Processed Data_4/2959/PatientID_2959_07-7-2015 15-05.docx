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07/7/2015 15:05</w:t>
      </w:r>
    </w:p>
    <w:p>
      <w:pPr>
        <w:pStyle w:val="Heading2"/>
      </w:pPr>
      <w:r>
        <w:t>Raw Radiology Report Extracted</w:t>
      </w:r>
    </w:p>
    <w:p>
      <w:r>
        <w:t>Visit Number: a2482f0b78ef5f97ef5db275c593500daed6e5b8b4caf35c73f457c8459671b8</w:t>
      </w:r>
    </w:p>
    <w:p>
      <w:r>
        <w:t>Masked_PatientID: 2959</w:t>
      </w:r>
    </w:p>
    <w:p>
      <w:r>
        <w:t>Order ID: c9d283e93a598660c69a87e6d5f069e1ad9df78e39f9e7bde234d849cbcedb1a</w:t>
      </w:r>
    </w:p>
    <w:p>
      <w:r>
        <w:t>Order Name: Chest X-ray, Erect</w:t>
      </w:r>
    </w:p>
    <w:p>
      <w:r>
        <w:t>Result Item Code: CHE-ER</w:t>
      </w:r>
    </w:p>
    <w:p>
      <w:r>
        <w:t>Performed Date Time: 07/7/2015 15:05</w:t>
      </w:r>
    </w:p>
    <w:p>
      <w:r>
        <w:t>Line Num: 1</w:t>
      </w:r>
    </w:p>
    <w:p>
      <w:r>
        <w:t>Text:       HISTORY ESRF REPORT Compared with the chest radiograph taken 12 hours earlier. No interval change in cardiac size or outline.  The cardiac size remains within normal  limits on this projection.  Mediastinal and aortic outlinesare unremarkable.   The earlier demonstrated mild pulmonary venous congestion shows some interval improvement.   As before, no pleural effusion is seen.  Known / Minor  Finalised by: &lt;DOCTOR&gt;</w:t>
      </w:r>
    </w:p>
    <w:p>
      <w:r>
        <w:t>Accession Number: 8c7115c494040a8bde05d96cb9c5725089d259eecf47eab72367ac3c7cf2532f</w:t>
      </w:r>
    </w:p>
    <w:p>
      <w:r>
        <w:t>Updated Date Time: 08/7/2015 14:34</w:t>
      </w:r>
    </w:p>
    <w:p>
      <w:pPr>
        <w:pStyle w:val="Heading2"/>
      </w:pPr>
      <w:r>
        <w:t>Layman Explanation</w:t>
      </w:r>
    </w:p>
    <w:p>
      <w:r>
        <w:t>The images taken today show that the size and shape of your heart are normal. There are no signs of any problems with your chest area or the major blood vessel leading from your heart. The congestion in your lungs has improved since the last images taken 12 hours ago.  There is no fluid build-up in your lungs.</w:t>
      </w:r>
    </w:p>
    <w:p>
      <w:pPr>
        <w:pStyle w:val="Heading2"/>
      </w:pPr>
      <w:r>
        <w:t>Summary</w:t>
      </w:r>
    </w:p>
    <w:p>
      <w:r>
        <w:t>## Radiology Report Summary:</w:t>
        <w:br/>
        <w:br/>
        <w:t>**Image Type:** Chest Radiograph</w:t>
        <w:br/>
        <w:br/>
        <w:t>**1. Diseases:**</w:t>
        <w:br/>
        <w:br/>
        <w:t xml:space="preserve">* **Mild Pulmonary Venous Congestion:**  This was present in the previous radiograph taken 12 hours earlier, and has shown some improvement in the current image. </w:t>
        <w:br/>
        <w:br/>
        <w:t>**2. Organs:**</w:t>
        <w:br/>
        <w:br/>
        <w:t>* **Heart:** Size and outline remain within normal limits. No interval change from previous radiograph.</w:t>
        <w:br/>
        <w:t>* **Mediastinum:** Outlines are unremarkable.</w:t>
        <w:br/>
        <w:t>* **Aorta:** Outlines are unremarkable.</w:t>
        <w:br/>
        <w:t xml:space="preserve">* **Lungs:** Mild pulmonary venous congestion noted, but showing some improvement. No pleural effusion. </w:t>
        <w:br/>
        <w:br/>
        <w:t>**3. Symptoms or Phenomenon:**</w:t>
        <w:br/>
        <w:br/>
        <w:t>* **Mild Pulmonary Venous Congestion:** This is the only symptom/phenomenon noted in the report, and it has shown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