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2680, Performed Date: 09/9/2019 5:55</w:t>
      </w:r>
    </w:p>
    <w:p>
      <w:pPr>
        <w:pStyle w:val="Heading2"/>
      </w:pPr>
      <w:r>
        <w:t>Raw Radiology Report Extracted</w:t>
      </w:r>
    </w:p>
    <w:p>
      <w:r>
        <w:t>Visit Number: 1d2196df682bd6eb12259028d8c5d61423bed4773298415df81a86493fa68b60</w:t>
      </w:r>
    </w:p>
    <w:p>
      <w:r>
        <w:t>Masked_PatientID: 2680</w:t>
      </w:r>
    </w:p>
    <w:p>
      <w:r>
        <w:t>Order ID: cf65c1bf76d49d0488757f8205c11a1ece8e7f194d4916d00d0f847d74589f1d</w:t>
      </w:r>
    </w:p>
    <w:p>
      <w:r>
        <w:t>Order Name: Chest X-ray, Erect</w:t>
      </w:r>
    </w:p>
    <w:p>
      <w:r>
        <w:t>Result Item Code: CHE-ER</w:t>
      </w:r>
    </w:p>
    <w:p>
      <w:r>
        <w:t>Performed Date Time: 09/9/2019 5:55</w:t>
      </w:r>
    </w:p>
    <w:p>
      <w:r>
        <w:t>Line Num: 1</w:t>
      </w:r>
    </w:p>
    <w:p>
      <w:r>
        <w:t>Text: HISTORY  jaundice REPORT The previous chest radiograph dated 29 August 2018 was reviewed. The heart size is normal. No consolidation or pleural effusion is seen. Stable scarring is noted in the right  upper zone with right apical pleural thickening. Report Indicator: Known / Minor Finalised by: &lt;DOCTOR&gt;</w:t>
      </w:r>
    </w:p>
    <w:p>
      <w:r>
        <w:t>Accession Number: 0d6785645210dd2d34f133d0d4992fc76233ecafbda0d38cf8664ff6a086233b</w:t>
      </w:r>
    </w:p>
    <w:p>
      <w:r>
        <w:t>Updated Date Time: 09/9/2019 16:07</w:t>
      </w:r>
    </w:p>
    <w:p>
      <w:pPr>
        <w:pStyle w:val="Heading2"/>
      </w:pPr>
      <w:r>
        <w:t>Layman Explanation</w:t>
      </w:r>
    </w:p>
    <w:p>
      <w:r>
        <w:t>Error generating summary.</w:t>
      </w:r>
    </w:p>
    <w:p>
      <w:pPr>
        <w:pStyle w:val="Heading2"/>
      </w:pPr>
      <w:r>
        <w:t>Summary</w:t>
      </w:r>
    </w:p>
    <w:p>
      <w:r>
        <w:t>**Image Type:** Chest X-ray</w:t>
        <w:br/>
        <w:br/>
        <w:t>**Summary:**</w:t>
        <w:br/>
        <w:br/>
        <w:t>1. **Disease:** No specific diseases are mentioned in the report. However, the patient's history of jaundice is noted.</w:t>
        <w:br/>
        <w:t xml:space="preserve">2. **Organs:** </w:t>
        <w:br/>
        <w:t xml:space="preserve">    * **Heart:**  Heart size is normal.</w:t>
        <w:br/>
        <w:t xml:space="preserve">    * **Lungs:** No consolidation or pleural effusion is seen. Stable scarring is noted in the right upper zone with right apical pleural thickening.</w:t>
        <w:br/>
        <w:t xml:space="preserve">3. **Symptoms/Phenomenon:**  The report mentions stable scarring in the right upper zone with right apical pleural thickening. This finding suggests a history of lung disease.  </w:t>
        <w:br/>
        <w:br/>
        <w:t>**Note:** The report does not provide information about the cause of the patient's jaundice or any further details regarding the scarring and pleural thickening.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