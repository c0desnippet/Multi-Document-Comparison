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2680, Performed Date: 18/9/2019 18:17</w:t>
      </w:r>
    </w:p>
    <w:p>
      <w:pPr>
        <w:pStyle w:val="Heading2"/>
      </w:pPr>
      <w:r>
        <w:t>Raw Radiology Report Extracted</w:t>
      </w:r>
    </w:p>
    <w:p>
      <w:r>
        <w:t>Visit Number: c4813b13d769f3f67da4bb8f13153543f0f4ee8e71fa6dd0efcec0520976197b</w:t>
      </w:r>
    </w:p>
    <w:p>
      <w:r>
        <w:t>Masked_PatientID: 2680</w:t>
      </w:r>
    </w:p>
    <w:p>
      <w:r>
        <w:t>Order ID: a448d57c76ca42d811aeaf069933e26dcca4e3c3637df581ddaeb0c490e3b8b8</w:t>
      </w:r>
    </w:p>
    <w:p>
      <w:r>
        <w:t>Order Name: Chest X-ray</w:t>
      </w:r>
    </w:p>
    <w:p>
      <w:r>
        <w:t>Result Item Code: CHE-NOV</w:t>
      </w:r>
    </w:p>
    <w:p>
      <w:r>
        <w:t>Performed Date Time: 18/9/2019 18:17</w:t>
      </w:r>
    </w:p>
    <w:p>
      <w:r>
        <w:t>Line Num: 1</w:t>
      </w:r>
    </w:p>
    <w:p>
      <w:r>
        <w:t>Text: HISTORY  New onset fever REPORT AP sitting chest radiograph Comparison is made to previous radiograph dated 09/09/2019. Suboptimal inspiration. The heart size cannot be accurately assessed on this AP projection.  The patient is post right upper lobe resection. Apparent increased tracheal deviation  to the right could be related to patient rotation. Follow up on well-centred the  chest radiograph suggested. No confluent consolidation or sizable pleural effusion seen. Report Indicator: May need further action Reported by: &lt;DOCTOR&gt;</w:t>
      </w:r>
    </w:p>
    <w:p>
      <w:r>
        <w:t>Accession Number: 423dca05cad9aeada2d2c1b515727ea576444f9b3ae11833dc47dca9f04fdc80</w:t>
      </w:r>
    </w:p>
    <w:p>
      <w:r>
        <w:t>Updated Date Time: 19/9/2019 15:35</w:t>
      </w:r>
    </w:p>
    <w:p>
      <w:pPr>
        <w:pStyle w:val="Heading2"/>
      </w:pPr>
      <w:r>
        <w:t>Layman Explanation</w:t>
      </w:r>
    </w:p>
    <w:p>
      <w:r>
        <w:t>Error generating summary.</w:t>
      </w:r>
    </w:p>
    <w:p>
      <w:pPr>
        <w:pStyle w:val="Heading2"/>
      </w:pPr>
      <w:r>
        <w:t>Summary</w:t>
      </w:r>
    </w:p>
    <w:p>
      <w:r>
        <w:t>The text is extracted from a **chest radiograph**.</w:t>
        <w:br/>
        <w:br/>
        <w:t>**1. Diseases mentioned:**</w:t>
        <w:br/>
        <w:t xml:space="preserve">* **Right upper lobe resection:** This is a surgical procedure where a portion of the right lung is removed. </w:t>
        <w:br/>
        <w:br/>
        <w:t>**2. Organs mentioned:**</w:t>
        <w:br/>
        <w:t>* **Heart:** The size cannot be accurately assessed due to the suboptimal inspiration and AP projection.</w:t>
        <w:br/>
        <w:t>* **Trachea:** There is apparent increased deviation to the right, possibly due to patient rotation.</w:t>
        <w:br/>
        <w:t>* **Lungs:** No confluent consolidation or sizable pleural effusion is seen.</w:t>
        <w:br/>
        <w:br/>
        <w:t>**3. Symptoms or phenomenon causing attention:**</w:t>
        <w:br/>
        <w:t xml:space="preserve">* **New onset fever:** This is a concerning symptom that may warrant further investigation. </w:t>
        <w:br/>
        <w:t>* **Suboptimal inspiration:**  The image quality is compromised, hindering accurate assessment.</w:t>
        <w:br/>
        <w:t xml:space="preserve">* **Apparent increased tracheal deviation:**  This could be related to patient rotation, but needs further evaluation. </w:t>
        <w:br/>
        <w:t>* **Follow up on well-centred the chest radiograph suggested:** This suggests the need for a repeat radiograph with better positioning for accurate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