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4287, Performed Date: 07/8/2019 19:13</w:t>
      </w:r>
    </w:p>
    <w:p>
      <w:pPr>
        <w:pStyle w:val="Heading2"/>
      </w:pPr>
      <w:r>
        <w:t>Raw Radiology Report Extracted</w:t>
      </w:r>
    </w:p>
    <w:p>
      <w:r>
        <w:t>Visit Number: 6c6ed2e1e21e6289be70b4b520e3abbb0c6c8401ce9e86e4784400430dfdbe0a</w:t>
      </w:r>
    </w:p>
    <w:p>
      <w:r>
        <w:t>Masked_PatientID: 4287</w:t>
      </w:r>
    </w:p>
    <w:p>
      <w:r>
        <w:t>Order ID: ea3cac491a145def3cab723ab716027f91e7ffafd3a83cecd1e5772631a9e673</w:t>
      </w:r>
    </w:p>
    <w:p>
      <w:r>
        <w:t>Order Name: Chest X-ray, Erect</w:t>
      </w:r>
    </w:p>
    <w:p>
      <w:r>
        <w:t>Result Item Code: CHE-ER</w:t>
      </w:r>
    </w:p>
    <w:p>
      <w:r>
        <w:t>Performed Date Time: 07/8/2019 19:13</w:t>
      </w:r>
    </w:p>
    <w:p>
      <w:r>
        <w:t>Line Num: 1</w:t>
      </w:r>
    </w:p>
    <w:p>
      <w:r>
        <w:t>Text: HISTORY  sob/. leg swelling ?overload; B3 REPORT Prior chest radiograph of 29/11/2018 was reviewed. The heart size is in upper limit of normal. There is calcification in the left ventricle  apex. Mural calcifications are seen in the aorta. Small right sided pleural effusion is detected. There is mild pulmonary venous congestion.  No focal consolidation or pneumothorax is seen. Report Indicator: May need further action Reported by: &lt;DOCTOR&gt;</w:t>
      </w:r>
    </w:p>
    <w:p>
      <w:r>
        <w:t>Accession Number: eb6dfe10af4bf5e86ce492840091a350220d8c0d9fd321d61513ec973c243296</w:t>
      </w:r>
    </w:p>
    <w:p>
      <w:r>
        <w:t>Updated Date Time: 08/8/2019 11:01</w:t>
      </w:r>
    </w:p>
    <w:p>
      <w:pPr>
        <w:pStyle w:val="Heading2"/>
      </w:pPr>
      <w:r>
        <w:t>Layman Explanation</w:t>
      </w:r>
    </w:p>
    <w:p>
      <w:r>
        <w:t>The images of your chest were reviewed. Your heart is slightly larger than normal. There are some calcium deposits in the heart and the main blood vessel (aorta). There is a small amount of fluid around the right lung. The blood vessels in your lungs show some signs of congestion.  There is no evidence of pneumonia or collapsed lung.</w:t>
      </w:r>
    </w:p>
    <w:p>
      <w:pPr>
        <w:pStyle w:val="Heading2"/>
      </w:pPr>
      <w:r>
        <w:t>Summary</w:t>
      </w:r>
    </w:p>
    <w:p>
      <w:r>
        <w:t>## Radiology Report Summary</w:t>
        <w:br/>
        <w:br/>
        <w:t>**Image Type:** Chest radiograph</w:t>
        <w:br/>
        <w:br/>
        <w:t>**1. Diseases Mentioned:**</w:t>
        <w:br/>
        <w:br/>
        <w:t>* **Pulmonary venous congestion:** This indicates a buildup of blood in the veins that carry blood from the lungs to the heart. This can be a sign of heart failure or other conditions.</w:t>
        <w:br/>
        <w:t>* **Pleural effusion:** This refers to the buildup of fluid in the space between the lungs and the chest wall. It can be caused by a variety of conditions, including pneumonia, heart failure, and cancer.</w:t>
        <w:br/>
        <w:br/>
        <w:t>**2. Organs Mentioned:**</w:t>
        <w:br/>
        <w:br/>
        <w:t xml:space="preserve">* **Heart:** The heart size is at the upper limit of normal. There is calcification in the left ventricle apex, which is the lower tip of the left ventricle. </w:t>
        <w:br/>
        <w:t>* **Aorta:** Mural calcifications are seen in the aorta, which is the main artery that carries blood away from the heart.</w:t>
        <w:br/>
        <w:t>* **Lungs:** Small right sided pleural effusion is detected. Mild pulmonary venous congestion is present. No focal consolidation or pneumothorax is seen.</w:t>
        <w:br/>
        <w:br/>
        <w:t>**3. Symptoms or Phenomena of Concern:**</w:t>
        <w:br/>
        <w:br/>
        <w:t xml:space="preserve">* **Leg swelling:** This could be a symptom of heart failure, which can lead to fluid buildup in the legs. </w:t>
        <w:br/>
        <w:t>* **Calcification in the left ventricle apex and aorta:** Calcification can indicate hardening of the arteries, which is a risk factor for heart disease.</w:t>
        <w:br/>
        <w:t>* **Pulmonary venous congestion and pleural effusion:** These are signs of fluid buildup in the lungs, which can be a sign of heart failure or other conditions.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