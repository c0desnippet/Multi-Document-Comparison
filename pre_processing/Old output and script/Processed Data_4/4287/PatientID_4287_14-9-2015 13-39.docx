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4287, Performed Date: 14/9/2015 13:39</w:t>
      </w:r>
    </w:p>
    <w:p>
      <w:pPr>
        <w:pStyle w:val="Heading2"/>
      </w:pPr>
      <w:r>
        <w:t>Raw Radiology Report Extracted</w:t>
      </w:r>
    </w:p>
    <w:p>
      <w:r>
        <w:t>Visit Number: dcaa1825bcffdc2e4a220e4afe70431768426702ea8617700aacd05a0135b296</w:t>
      </w:r>
    </w:p>
    <w:p>
      <w:r>
        <w:t>Masked_PatientID: 4287</w:t>
      </w:r>
    </w:p>
    <w:p>
      <w:r>
        <w:t>Order ID: 47231befd7c6824152fec39f187aac49c0765e1a086f36f29219575fec317da9</w:t>
      </w:r>
    </w:p>
    <w:p>
      <w:r>
        <w:t>Order Name: Chest X-ray</w:t>
      </w:r>
    </w:p>
    <w:p>
      <w:r>
        <w:t>Result Item Code: CHE-NOV</w:t>
      </w:r>
    </w:p>
    <w:p>
      <w:r>
        <w:t>Performed Date Time: 14/9/2015 13:39</w:t>
      </w:r>
    </w:p>
    <w:p>
      <w:r>
        <w:t>Line Num: 1</w:t>
      </w:r>
    </w:p>
    <w:p>
      <w:r>
        <w:t>Text:       HISTORY malena giddiness REPORT The previous chest radiograph dated 31 January 2013 was reviewed. The heart size is normal. There is mild unfolding of the thoracic aorta with mural  calcification of the aortic arch. There is no consolidation, collapse or pleural effusion.   Known / Minor  Finalised by: &lt;DOCTOR&gt;</w:t>
      </w:r>
    </w:p>
    <w:p>
      <w:r>
        <w:t>Accession Number: bacbaad0f0b231195b3511cc0f7f6301959799e8945a5bd3e93257c9db46d75b</w:t>
      </w:r>
    </w:p>
    <w:p>
      <w:r>
        <w:t>Updated Date Time: 14/9/2015 19:04</w:t>
      </w:r>
    </w:p>
    <w:p>
      <w:pPr>
        <w:pStyle w:val="Heading2"/>
      </w:pPr>
      <w:r>
        <w:t>Layman Explanation</w:t>
      </w:r>
    </w:p>
    <w:p>
      <w:r>
        <w:t>The x-ray images of your chest from January 31, 2013, were reviewed. Your heart looks normal in size.  There is a slight change in the shape of the major blood vessel in your chest (aorta) and some calcium deposits along its wall.  There are no signs of pneumonia, lung collapse, or fluid buildup in your lungs.</w:t>
      </w:r>
    </w:p>
    <w:p>
      <w:pPr>
        <w:pStyle w:val="Heading2"/>
      </w:pPr>
      <w:r>
        <w:t>Summary</w:t>
      </w:r>
    </w:p>
    <w:p>
      <w:r>
        <w:t>## Radiology Report Summary:</w:t>
        <w:br/>
        <w:br/>
        <w:t>**Image Type:** Chest radiograph</w:t>
        <w:br/>
        <w:br/>
        <w:t>**1. Diseases:**</w:t>
        <w:br/>
        <w:br/>
        <w:t>* **Mural calcification of the aortic arch:** This indicates the presence of calcium deposits in the wall of the aortic arch.</w:t>
        <w:br/>
        <w:br/>
        <w:t>**2. Organs:**</w:t>
        <w:br/>
        <w:br/>
        <w:t>* **Heart:** The heart size is reported as normal.</w:t>
        <w:br/>
        <w:t>* **Thoracic aorta:** The report mentions mild unfolding of the thoracic aorta and mural calcification of the aortic arch.</w:t>
        <w:br/>
        <w:t>* **Lungs:** No consolidation, collapse or pleural effusion is observed.</w:t>
        <w:br/>
        <w:br/>
        <w:t>**3. Symptoms/Phenomenon:**</w:t>
        <w:br/>
        <w:br/>
        <w:t xml:space="preserve">* **Malena:** This is a term for blood in the stool, but it's not explicitly mentioned as a symptom in the report. </w:t>
        <w:br/>
        <w:t xml:space="preserve">* **Giddiness:** This symptom is mentioned in the patient history, but it is not further elaborated on in the report. </w:t>
        <w:br/>
        <w:br/>
        <w:t>**Note:** The report does not provide any information linking the patient's symptoms to the observed findings. It simply describes the observed findings in the chest radiograph.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