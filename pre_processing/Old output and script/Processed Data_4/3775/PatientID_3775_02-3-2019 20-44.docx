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3775, Performed Date: 02/3/2019 20:44</w:t>
      </w:r>
    </w:p>
    <w:p>
      <w:pPr>
        <w:pStyle w:val="Heading2"/>
      </w:pPr>
      <w:r>
        <w:t>Raw Radiology Report Extracted</w:t>
      </w:r>
    </w:p>
    <w:p>
      <w:r>
        <w:t>Visit Number: fa8e83c2814abd0ff3a6a6284ec24ce752e84f0429f4b22c3e377a5072aed7af</w:t>
      </w:r>
    </w:p>
    <w:p>
      <w:r>
        <w:t>Masked_PatientID: 3775</w:t>
      </w:r>
    </w:p>
    <w:p>
      <w:r>
        <w:t>Order ID: 5b4e0d2f5b96df19df548bc90fd6534cd3c0c2fa7dc9510bfef63db8b527f493</w:t>
      </w:r>
    </w:p>
    <w:p>
      <w:r>
        <w:t>Order Name: Chest X-ray, Erect</w:t>
      </w:r>
    </w:p>
    <w:p>
      <w:r>
        <w:t>Result Item Code: CHE-ER</w:t>
      </w:r>
    </w:p>
    <w:p>
      <w:r>
        <w:t>Performed Date Time: 02/3/2019 20:44</w:t>
      </w:r>
    </w:p>
    <w:p>
      <w:r>
        <w:t>Line Num: 1</w:t>
      </w:r>
    </w:p>
    <w:p>
      <w:r>
        <w:t>Text: HISTORY  cough-1 week REPORT CHEST, PA Comparison radiograph- 4 Feb 2019 No focal consolidation or sizeable pleural effusion is seen. Report Indicator: Normal Finalised by: &lt;DOCTOR&gt;</w:t>
      </w:r>
    </w:p>
    <w:p>
      <w:r>
        <w:t>Accession Number: 0a2db2e38331df991795fa65635b7ebd6a9e9afd4f6b979a9b52fc54512f4e80</w:t>
      </w:r>
    </w:p>
    <w:p>
      <w:r>
        <w:t>Updated Date Time: 03/3/2019 14:49</w:t>
      </w:r>
    </w:p>
    <w:p>
      <w:pPr>
        <w:pStyle w:val="Heading2"/>
      </w:pPr>
      <w:r>
        <w:t>Layman Explanation</w:t>
      </w:r>
    </w:p>
    <w:p>
      <w:r>
        <w:t>The chest x-ray shows no signs of pneumonia or significant fluid buildup in the lungs.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X-ray (PA view)</w:t>
        <w:br/>
        <w:br/>
        <w:t xml:space="preserve">**1. Diseases:** No diseases are mentioned in the report. </w:t>
        <w:br/>
        <w:br/>
        <w:t xml:space="preserve">**2. Organs:** </w:t>
        <w:br/>
        <w:t xml:space="preserve">* **Lungs:** No focal consolidation (areas of dense tissue) or sizeable pleural effusion (fluid buildup in the space between the lung and chest wall) are seen. </w:t>
        <w:br/>
        <w:br/>
        <w:t>**3. Symptoms or Concerns:** The patient is experiencing a cough for one week. However, the report indicates that the chest x-ray is normal.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