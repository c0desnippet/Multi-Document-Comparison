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3775, Performed Date: 19/2/2018 15:45</w:t>
      </w:r>
    </w:p>
    <w:p>
      <w:pPr>
        <w:pStyle w:val="Heading2"/>
      </w:pPr>
      <w:r>
        <w:t>Raw Radiology Report Extracted</w:t>
      </w:r>
    </w:p>
    <w:p>
      <w:r>
        <w:t>Visit Number: 7a04439f789e51b8c68c6b1415346c0c497847a20356e30d18b314b66a159ece</w:t>
      </w:r>
    </w:p>
    <w:p>
      <w:r>
        <w:t>Masked_PatientID: 3775</w:t>
      </w:r>
    </w:p>
    <w:p>
      <w:r>
        <w:t>Order ID: 28f4a719887d7d5f6aaf7dca21620f2a77e8f7d90c65f421e97dbde4ef406f21</w:t>
      </w:r>
    </w:p>
    <w:p>
      <w:r>
        <w:t>Order Name: Chest X-ray</w:t>
      </w:r>
    </w:p>
    <w:p>
      <w:r>
        <w:t>Result Item Code: CHE-NOV</w:t>
      </w:r>
    </w:p>
    <w:p>
      <w:r>
        <w:t>Performed Date Time: 19/2/2018 15:45</w:t>
      </w:r>
    </w:p>
    <w:p>
      <w:r>
        <w:t>Line Num: 1</w:t>
      </w:r>
    </w:p>
    <w:p>
      <w:r>
        <w:t>Text:       HISTORY routine screening for transplant REPORT Chest radiograph of 5 February 2018 was reviewed. The tip of the right PICC is likely projected over the upper superior vena cava.   The heart size cannot be accurately assessed onAP projection. No focal consolidation  or pleural effusion is evident.   Known / Minor  Finalised by: &lt;DOCTOR&gt;</w:t>
      </w:r>
    </w:p>
    <w:p>
      <w:r>
        <w:t>Accession Number: e65921bae5798b7148694a074d60ecbb55cd01b32fc16c664ed93e7e29a6a387</w:t>
      </w:r>
    </w:p>
    <w:p>
      <w:r>
        <w:t>Updated Date Time: 20/2/2018 12:20</w:t>
      </w:r>
    </w:p>
    <w:p>
      <w:pPr>
        <w:pStyle w:val="Heading2"/>
      </w:pPr>
      <w:r>
        <w:t>Layman Explanation</w:t>
      </w:r>
    </w:p>
    <w:p>
      <w:r>
        <w:t>The X-ray of your chest from February 5th, 2018 was reviewed. The line in your vein (PICC line) appears to be in the correct position. The size of your heart is difficult to tell from this view. There is no sign of pneumonia or fluid around your lungs.</w:t>
      </w:r>
    </w:p>
    <w:p>
      <w:pPr>
        <w:pStyle w:val="Heading2"/>
      </w:pPr>
      <w:r>
        <w:t>Summary</w:t>
      </w:r>
    </w:p>
    <w:p>
      <w:r>
        <w:t>## Radiology Report Summary</w:t>
        <w:br/>
        <w:br/>
        <w:t>**Image Type:** Chest Radiograph</w:t>
        <w:br/>
        <w:br/>
        <w:t xml:space="preserve">**1. Diseases:** No diseases are mentioned in the report. </w:t>
        <w:br/>
        <w:br/>
        <w:t>**2. Organs:**</w:t>
        <w:br/>
        <w:br/>
        <w:t>* **Heart:** The size of the heart cannot be accurately assessed on the AP projection.</w:t>
        <w:br/>
        <w:t>* **Superior Vena Cava:** The tip of the right PICC (Peripherally Inserted Central Catheter) is likely projected over the upper superior vena cava.</w:t>
        <w:br/>
        <w:br/>
        <w:t>**3. Symptoms/Concerns:**</w:t>
        <w:br/>
        <w:br/>
        <w:t>* **No focal consolidation or pleural effusion is evident.** This indicates the absence of pneumonia or fluid build-up in the lungs.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