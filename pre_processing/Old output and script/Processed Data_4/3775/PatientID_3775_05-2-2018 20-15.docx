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05/2/2018 20:15</w:t>
      </w:r>
    </w:p>
    <w:p>
      <w:pPr>
        <w:pStyle w:val="Heading2"/>
      </w:pPr>
      <w:r>
        <w:t>Raw Radiology Report Extracted</w:t>
      </w:r>
    </w:p>
    <w:p>
      <w:r>
        <w:t>Visit Number: 7a04439f789e51b8c68c6b1415346c0c497847a20356e30d18b314b66a159ece</w:t>
      </w:r>
    </w:p>
    <w:p>
      <w:r>
        <w:t>Masked_PatientID: 3775</w:t>
      </w:r>
    </w:p>
    <w:p>
      <w:r>
        <w:t>Order ID: 9ca4217f28442fe673a6de4546ffd8df42d7e4e6e5e9a929439b4132bc1346ad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05/2/2018 20:15</w:t>
      </w:r>
    </w:p>
    <w:p>
      <w:r>
        <w:t>Line Num: 1</w:t>
      </w:r>
    </w:p>
    <w:p>
      <w:r>
        <w:t>Text:          [ The heart, lungs and mediastinum are unremarkable.  The tip of the right PICC is  in the upper third of the SVC.    Known / Minor  Finalised by: &lt;DOCTOR&gt;</w:t>
      </w:r>
    </w:p>
    <w:p>
      <w:r>
        <w:t>Accession Number: 9e2bcb41730fb954b807561d7f78189389c2250b1cd63836d1257ed3c2ab0cbd</w:t>
      </w:r>
    </w:p>
    <w:p>
      <w:r>
        <w:t>Updated Date Time: 06/2/2018 11:08</w:t>
      </w:r>
    </w:p>
    <w:p>
      <w:pPr>
        <w:pStyle w:val="Heading2"/>
      </w:pPr>
      <w:r>
        <w:t>Layman Explanation</w:t>
      </w:r>
    </w:p>
    <w:p>
      <w:r>
        <w:t>The scan of your heart, lungs and the area between your lungs looks normal. The tip of the tube in your vein (PICC line) is in the correct position.</w:t>
      </w:r>
    </w:p>
    <w:p>
      <w:pPr>
        <w:pStyle w:val="Heading2"/>
      </w:pPr>
      <w:r>
        <w:t>Summary</w:t>
      </w:r>
    </w:p>
    <w:p>
      <w:r>
        <w:t>**Image Type:**  Chest X-ray</w:t>
        <w:br/>
        <w:br/>
        <w:t>**Summary:**</w:t>
        <w:br/>
        <w:br/>
        <w:t>1. **Disease(s):** None mentioned.</w:t>
        <w:br/>
        <w:t>2. **Organ(s):**</w:t>
        <w:br/>
        <w:t xml:space="preserve">    * **Heart:** Unremarkable</w:t>
        <w:br/>
        <w:t xml:space="preserve">    * **Lungs:** Unremarkable</w:t>
        <w:br/>
        <w:t xml:space="preserve">    * **Mediastinum:** Unremarkable</w:t>
        <w:br/>
        <w:t xml:space="preserve">    * **Superior Vena Cava (SVC):** The tip of the right PICC (Peripherally Inserted Central Catheter) is located in the upper third of the SVC. </w:t>
        <w:br/>
        <w:t>3. **Symptoms or Phenomenon:** None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