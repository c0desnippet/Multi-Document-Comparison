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877, Performed Date: 13/9/2018 12:11</w:t>
      </w:r>
    </w:p>
    <w:p>
      <w:pPr>
        <w:pStyle w:val="Heading2"/>
      </w:pPr>
      <w:r>
        <w:t>Raw Radiology Report Extracted</w:t>
      </w:r>
    </w:p>
    <w:p>
      <w:r>
        <w:t>Visit Number: 113e6f4d373c3016b0d7e7d9cafa727eb7028532174beb0c1864b095f9a2feb1</w:t>
      </w:r>
    </w:p>
    <w:p>
      <w:r>
        <w:t>Masked_PatientID: 877</w:t>
      </w:r>
    </w:p>
    <w:p>
      <w:r>
        <w:t>Order ID: 0324987e85bd126d8411fc8d2739b446de564c0d90cebea665dfe6adc8386891</w:t>
      </w:r>
    </w:p>
    <w:p>
      <w:r>
        <w:t>Order Name: Chest X-ray</w:t>
      </w:r>
    </w:p>
    <w:p>
      <w:r>
        <w:t>Result Item Code: CHE-NOV</w:t>
      </w:r>
    </w:p>
    <w:p>
      <w:r>
        <w:t>Performed Date Time: 13/9/2018 12:11</w:t>
      </w:r>
    </w:p>
    <w:p>
      <w:r>
        <w:t>Line Num: 1</w:t>
      </w:r>
    </w:p>
    <w:p>
      <w:r>
        <w:t>Text:       HISTORY had a pneumonia, now better REPORT  The heart size is normal.  The aorta is slightly tortuous.  There is resolution  of the airspace shadowing in the right lower zone with residual atelectasis noted.  Calcified gallstones are noted.   Known / Minor Finalised by: &lt;DOCTOR&gt;</w:t>
      </w:r>
    </w:p>
    <w:p>
      <w:r>
        <w:t>Accession Number: a86ea93a6b06ef1a146e237eecc1ece621dcedb6126ea3a24ec600708ee202e3</w:t>
      </w:r>
    </w:p>
    <w:p>
      <w:r>
        <w:t>Updated Date Time: 13/9/2018 12:26</w:t>
      </w:r>
    </w:p>
    <w:p>
      <w:pPr>
        <w:pStyle w:val="Heading2"/>
      </w:pPr>
      <w:r>
        <w:t>Layman Explanation</w:t>
      </w:r>
    </w:p>
    <w:p>
      <w:r>
        <w:t>The patient had pneumonia before, but it's getting better now.  The heart is normal size.  There's a slight twist in the aorta (a major blood vessel). The lung issue on the right side is improving, but there is still some collapsed lung tissue. There are also some calcium deposits in the gallbladder.</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