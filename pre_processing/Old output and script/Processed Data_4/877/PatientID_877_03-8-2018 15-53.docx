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877, Performed Date: 03/8/2018 15:53</w:t>
      </w:r>
    </w:p>
    <w:p>
      <w:pPr>
        <w:pStyle w:val="Heading2"/>
      </w:pPr>
      <w:r>
        <w:t>Raw Radiology Report Extracted</w:t>
      </w:r>
    </w:p>
    <w:p>
      <w:r>
        <w:t>Visit Number: 9c91de51e59d0ad2cc80d2ff3669b1fcba4a513faa91b68d5c088d1e90182ede</w:t>
      </w:r>
    </w:p>
    <w:p>
      <w:r>
        <w:t>Masked_PatientID: 877</w:t>
      </w:r>
    </w:p>
    <w:p>
      <w:r>
        <w:t>Order ID: aee3df1ed1b32d94194d7ec7031ae58bc99a5ad31eb5b88e4e8b7c18b1a28eab</w:t>
      </w:r>
    </w:p>
    <w:p>
      <w:r>
        <w:t>Order Name: Chest X-ray, Erect</w:t>
      </w:r>
    </w:p>
    <w:p>
      <w:r>
        <w:t>Result Item Code: CHE-ER</w:t>
      </w:r>
    </w:p>
    <w:p>
      <w:r>
        <w:t>Performed Date Time: 03/8/2018 15:53</w:t>
      </w:r>
    </w:p>
    <w:p>
      <w:r>
        <w:t>Line Num: 1</w:t>
      </w:r>
    </w:p>
    <w:p>
      <w:r>
        <w:t>Text:       HISTORY recent pneumonia REPORT The heart size and mediastinal configuration are normal. No airspace shadowing is  seen.  Increased markings are noted in the retrocardiac left lower zone and left  costophrenic angle.  Known / Minor Finalised by: &lt;DOCTOR&gt;</w:t>
      </w:r>
    </w:p>
    <w:p>
      <w:r>
        <w:t>Accession Number: 99e9ff5353a9dddeb1567f53a1c00074646f3d027ad00c7b404e9ef45bd5952a</w:t>
      </w:r>
    </w:p>
    <w:p>
      <w:r>
        <w:t>Updated Date Time: 03/8/2018 16:56</w:t>
      </w:r>
    </w:p>
    <w:p>
      <w:pPr>
        <w:pStyle w:val="Heading2"/>
      </w:pPr>
      <w:r>
        <w:t>Layman Explanation</w:t>
      </w:r>
    </w:p>
    <w:p>
      <w:r>
        <w:t>The size and shape of the heart look normal. There is no sign of pneumonia in the lungs.  There are increased markings in the lower left part of the lungs near the back of the heart and in the area where the ribs meet the lungs.</w:t>
      </w:r>
    </w:p>
    <w:p>
      <w:pPr>
        <w:pStyle w:val="Heading2"/>
      </w:pPr>
      <w:r>
        <w:t>Summary</w:t>
      </w:r>
    </w:p>
    <w:p>
      <w:r>
        <w:t>**Image Type:** Chest X-ray</w:t>
        <w:br/>
        <w:br/>
        <w:t>**Summary:**</w:t>
        <w:br/>
        <w:br/>
        <w:t>1. **Disease:**  Pneumonia is mentioned in the history section. The report does not describe any findings related to pneumonia on the current chest X-ray.</w:t>
        <w:br/>
        <w:br/>
        <w:t xml:space="preserve">2. **Organs:** The report mentions the heart, mediastinum, and lungs. The heart size and mediastinal configuration are reported as normal. No airspace shadowing (indicating pneumonia) is seen in the lungs. </w:t>
        <w:br/>
        <w:br/>
        <w:t>3. **Symptoms/Concerns:** Increased markings are noted in the retrocardiac left lower zone and left costophrenic angle. This could indicate inflammation or fluid buildup in these areas.  Further evaluation may be needed to determine the cause of these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