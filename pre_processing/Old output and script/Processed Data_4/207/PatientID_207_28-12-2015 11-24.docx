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207, Performed Date: 28/12/2015 11:24</w:t>
      </w:r>
    </w:p>
    <w:p>
      <w:pPr>
        <w:pStyle w:val="Heading2"/>
      </w:pPr>
      <w:r>
        <w:t>Raw Radiology Report Extracted</w:t>
      </w:r>
    </w:p>
    <w:p>
      <w:r>
        <w:t>Visit Number: 71187d218042939c33cb65f207996f506b3c79c1ad8c80e2b0627c36254e4460</w:t>
      </w:r>
    </w:p>
    <w:p>
      <w:r>
        <w:t>Masked_PatientID: 207</w:t>
      </w:r>
    </w:p>
    <w:p>
      <w:r>
        <w:t>Order ID: 8be24e476e95a95f771db6456657e2fed9e322f6530ef5530f30512bcfc25888</w:t>
      </w:r>
    </w:p>
    <w:p>
      <w:r>
        <w:t>Order Name: Chest X-ray</w:t>
      </w:r>
    </w:p>
    <w:p>
      <w:r>
        <w:t>Result Item Code: CHE-NOV</w:t>
      </w:r>
    </w:p>
    <w:p>
      <w:r>
        <w:t>Performed Date Time: 28/12/2015 11:24</w:t>
      </w:r>
    </w:p>
    <w:p>
      <w:r>
        <w:t>Line Num: 1</w:t>
      </w:r>
    </w:p>
    <w:p>
      <w:r>
        <w:t>Text:       HISTORY esrd, sob REPORT  Sternotomy wires and surgical staples are noted. The heart size is enlarged and the lung fields congested. Airspace shadows are seen in both mid and lower zones with bilateral pleural effusions  noted. May need further action Finalised by: &lt;DOCTOR&gt;</w:t>
      </w:r>
    </w:p>
    <w:p>
      <w:r>
        <w:t>Accession Number: 8fc0bd93590339569130474405bd22ac9f84e1fbd0acac08207a630b14b45572</w:t>
      </w:r>
    </w:p>
    <w:p>
      <w:r>
        <w:t>Updated Date Time: 28/12/2015 18:47</w:t>
      </w:r>
    </w:p>
    <w:p>
      <w:pPr>
        <w:pStyle w:val="Heading2"/>
      </w:pPr>
      <w:r>
        <w:t>Layman Explanation</w:t>
      </w:r>
    </w:p>
    <w:p>
      <w:r>
        <w:t>Error generating summary.</w:t>
      </w:r>
    </w:p>
    <w:p>
      <w:pPr>
        <w:pStyle w:val="Heading2"/>
      </w:pPr>
      <w:r>
        <w:t>Summary</w:t>
      </w:r>
    </w:p>
    <w:p>
      <w:r>
        <w:t>**Image Type:** Chest X-ray</w:t>
        <w:br/>
        <w:br/>
        <w:t>**Summary:**</w:t>
        <w:br/>
        <w:br/>
        <w:t>**1. Diseases:**</w:t>
        <w:br/>
        <w:br/>
        <w:t xml:space="preserve">* **ESRD (End-Stage Renal Disease):**  This is mentioned in the patient's history and likely contributes to the observed findings. </w:t>
        <w:br/>
        <w:t>* **Congestion:** This is a sign of fluid buildup, possibly related to heart failure or other conditions.</w:t>
        <w:br/>
        <w:br/>
        <w:t>**2. Organs:**</w:t>
        <w:br/>
        <w:br/>
        <w:t>* **Heart:** Enlarged.</w:t>
        <w:br/>
        <w:t xml:space="preserve">* **Lungs:** Congested, with airspace shadows in the mid and lower zones, indicating fluid buildup. </w:t>
        <w:br/>
        <w:t>* **Pleura:** Bilateral pleural effusions (fluid buildup in the space between the lungs and the chest wall) are present.</w:t>
        <w:br/>
        <w:br/>
        <w:t>**3. Symptoms/Phenomena:**</w:t>
        <w:br/>
        <w:br/>
        <w:t>* **SOB (Shortness of Breath):** This symptom is mentioned in the patient's history and is likely related to the observed lung congestion.</w:t>
        <w:br/>
        <w:t>* **Airspace shadows and pleural effusions:** These findings indicate fluid buildup in the lungs and chest cavity, raising concerns about possible complications. The report suggests "further action may be needed," indicating the potential for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