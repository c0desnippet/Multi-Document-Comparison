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3107, Performed Date: 21/6/2015 6:22</w:t>
      </w:r>
    </w:p>
    <w:p>
      <w:pPr>
        <w:pStyle w:val="Heading2"/>
      </w:pPr>
      <w:r>
        <w:t>Raw Radiology Report Extracted</w:t>
      </w:r>
    </w:p>
    <w:p>
      <w:r>
        <w:t>Visit Number: 2299f008490815b47acec6fbe1a87df4a2ff7af3043d7c7178b48280a709f5ff</w:t>
      </w:r>
    </w:p>
    <w:p>
      <w:r>
        <w:t>Masked_PatientID: 3107</w:t>
      </w:r>
    </w:p>
    <w:p>
      <w:r>
        <w:t>Order ID: d0bf00e188bfea227e685cb554535dc97c6e368422a23a2b0ecb75c853a8bd23</w:t>
      </w:r>
    </w:p>
    <w:p>
      <w:r>
        <w:t>Order Name: Chest X-ray</w:t>
      </w:r>
    </w:p>
    <w:p>
      <w:r>
        <w:t>Result Item Code: CHE-NOV</w:t>
      </w:r>
    </w:p>
    <w:p>
      <w:r>
        <w:t>Performed Date Time: 21/6/2015 6:22</w:t>
      </w:r>
    </w:p>
    <w:p>
      <w:r>
        <w:t>Line Num: 1</w:t>
      </w:r>
    </w:p>
    <w:p>
      <w:r>
        <w:t>Text:       HISTORY Fever with productive cough REPORT Even though the patient is not in full inspiration, the cardiac shadow appears enlarged  on this PA view. No active lung lesion.    Known / Minor  Finalised by: &lt;DOCTOR&gt;</w:t>
      </w:r>
    </w:p>
    <w:p>
      <w:r>
        <w:t>Accession Number: 75ab4a5638e3e896fd12e8ea3a825dbb0315b5db8396ce0b0a591ceac4bc8afe</w:t>
      </w:r>
    </w:p>
    <w:p>
      <w:r>
        <w:t>Updated Date Time: 22/6/2015 14:35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