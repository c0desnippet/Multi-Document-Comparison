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3715, Performed Date: 24/11/2015 15:17</w:t>
      </w:r>
    </w:p>
    <w:p>
      <w:pPr>
        <w:pStyle w:val="Heading2"/>
      </w:pPr>
      <w:r>
        <w:t>Raw Radiology Report Extracted</w:t>
      </w:r>
    </w:p>
    <w:p>
      <w:r>
        <w:t>Visit Number: b2e07c0c096a3f1fb3face543c26e239cfe30d47dfff1f880013b2f4d208f033</w:t>
      </w:r>
    </w:p>
    <w:p>
      <w:r>
        <w:t>Masked_PatientID: 3715</w:t>
      </w:r>
    </w:p>
    <w:p>
      <w:r>
        <w:t>Order ID: 876dc93a6c50c851d6117b3314e1b76e1c48cfd50b3d1187ccb477112281cc78</w:t>
      </w:r>
    </w:p>
    <w:p>
      <w:r>
        <w:t>Order Name: Chest X-ray, Erect</w:t>
      </w:r>
    </w:p>
    <w:p>
      <w:r>
        <w:t>Result Item Code: CHE-ER</w:t>
      </w:r>
    </w:p>
    <w:p>
      <w:r>
        <w:t>Performed Date Time: 24/11/2015 15:17</w:t>
      </w:r>
    </w:p>
    <w:p>
      <w:r>
        <w:t>Line Num: 1</w:t>
      </w:r>
    </w:p>
    <w:p>
      <w:r>
        <w:t>Text:       HISTORY Bronchiectasis REPORT Mild right apical scarring is seen. A calcified nodule in the left upper zone is likely a calcified granuloma. No focal consolidation or sizable pleural effusion is detected. Bronchiectasis in the middle lobe and lingula segment are better seen on the previous  CT study dated 20 January 2014. Cardiac silhouette is unremarkable.    Known / Minor  Finalised by: &lt;DOCTOR&gt;</w:t>
      </w:r>
    </w:p>
    <w:p>
      <w:r>
        <w:t>Accession Number: 84d46b52b065cb593f387675025d90fc03532955ee42eb590528edba83ef9ffd</w:t>
      </w:r>
    </w:p>
    <w:p>
      <w:r>
        <w:t>Updated Date Time: 24/11/2015 15:42</w:t>
      </w:r>
    </w:p>
    <w:p>
      <w:pPr>
        <w:pStyle w:val="Heading2"/>
      </w:pPr>
      <w:r>
        <w:t>Layman Explanation</w:t>
      </w:r>
    </w:p>
    <w:p>
      <w:r>
        <w:t>The scan shows some minor scarring in the right upper lung. There is a small, hardened spot in the left upper lung, which is likely from a past infection. There is no sign of pneumonia or fluid buildup in the lungs. The widening of the airways in the middle lobe of the lung is better seen on a previous scan. The heart looks normal.</w:t>
      </w:r>
    </w:p>
    <w:p>
      <w:pPr>
        <w:pStyle w:val="Heading2"/>
      </w:pPr>
      <w:r>
        <w:t>Summary</w:t>
      </w:r>
    </w:p>
    <w:p>
      <w:r>
        <w:t>The text was extracted from a **chest CT scan**.</w:t>
        <w:br/>
        <w:br/>
        <w:t>**1. Disease(s):**</w:t>
        <w:br/>
        <w:t>- **Bronchiectasis:**  Present in the middle lobe and lingula segment. Better visualized on a previous CT study dated 20 January 2014.</w:t>
        <w:br/>
        <w:t>- **Calcified granuloma:** Located in the left upper zone.</w:t>
        <w:br/>
        <w:br/>
        <w:t>**2. Organ(s):**</w:t>
        <w:br/>
        <w:t xml:space="preserve">- **Lungs:**  Right apical scarring, calcified nodule in the left upper zone, bronchiectasis in the middle lobe and lingula segment. No focal consolidation or sizable pleural effusion. </w:t>
        <w:br/>
        <w:t xml:space="preserve">- **Heart:** Cardiac silhouette is unremarkable. </w:t>
        <w:br/>
        <w:br/>
        <w:t>**3. Symptoms or phenomenon that would cause attention:**</w:t>
        <w:br/>
        <w:t>- **Mild right apical scarring**</w:t>
        <w:br/>
        <w:t xml:space="preserve">- **Calcified nodule in the left upper zone** </w:t>
        <w:br/>
        <w:t>- **Bronchiectasis in the middle lobe and lingula segment**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