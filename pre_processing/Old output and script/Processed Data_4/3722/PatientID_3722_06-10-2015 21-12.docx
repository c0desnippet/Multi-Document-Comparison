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3722, Performed Date: 06/10/2015 21:12</w:t>
      </w:r>
    </w:p>
    <w:p>
      <w:pPr>
        <w:pStyle w:val="Heading2"/>
      </w:pPr>
      <w:r>
        <w:t>Raw Radiology Report Extracted</w:t>
      </w:r>
    </w:p>
    <w:p>
      <w:r>
        <w:t>Visit Number: 9fddc9783bc935e82d49868787975e78df81f61ae27c3d7b3e0c3c3c50e29926</w:t>
      </w:r>
    </w:p>
    <w:p>
      <w:r>
        <w:t>Masked_PatientID: 3722</w:t>
      </w:r>
    </w:p>
    <w:p>
      <w:r>
        <w:t>Order ID: 8c9ba8a48f9b3f5fe322510779584a600fcf9ec5da1bbf1a5dd52a5abd3d38de</w:t>
      </w:r>
    </w:p>
    <w:p>
      <w:r>
        <w:t>Order Name: Chest X-ray, Erect</w:t>
      </w:r>
    </w:p>
    <w:p>
      <w:r>
        <w:t>Result Item Code: CHE-ER</w:t>
      </w:r>
    </w:p>
    <w:p>
      <w:r>
        <w:t>Performed Date Time: 06/10/2015 21:12</w:t>
      </w:r>
    </w:p>
    <w:p>
      <w:r>
        <w:t>Line Num: 1</w:t>
      </w:r>
    </w:p>
    <w:p>
      <w:r>
        <w:t>Text:       HISTORY RT SIDED CHEST PAIN REPORT Note is made of prior chest radiograph of 1 October 2015. Suboptimal inspiration, limiting assessment of heart size and lung bases. Heart size cannot be accurately assessed on this AP projection.  The aorta is unfolded  and calcified. No pneumothorax is seen.  Prominent bronchovascular markings are seen in both lungs.  Haziness is seen in the left retrocardiac/lower zone; suggest clinical correlation.  Degenerative changes are seen in the imaged spine and both shoulder joints. A dual-lead left-sided cardiac pacemaker is stable in position.   May need further action Finalised by: &lt;DOCTOR&gt;</w:t>
      </w:r>
    </w:p>
    <w:p>
      <w:r>
        <w:t>Accession Number: ce21b0f2d725165a13a6e67a45f2a8573e9ce0085f7ad30114b15e7c465f55bd</w:t>
      </w:r>
    </w:p>
    <w:p>
      <w:r>
        <w:t>Updated Date Time: 07/10/2015 8:50</w:t>
      </w:r>
    </w:p>
    <w:p>
      <w:pPr>
        <w:pStyle w:val="Heading2"/>
      </w:pPr>
      <w:r>
        <w:t>Layman Explanation</w:t>
      </w:r>
    </w:p>
    <w:p>
      <w:r>
        <w:t xml:space="preserve">This report looks at a chest x-ray taken to see if there is anything wrong with your right side chest pain. </w:t>
        <w:br/>
        <w:br/>
        <w:t xml:space="preserve">The x-ray shows that your heart size cannot be clearly seen.  The main blood vessel in your chest, called the aorta, is visible and shows signs of hardening. There's no sign of collapsed lung. </w:t>
        <w:br/>
        <w:br/>
        <w:t xml:space="preserve">The x-ray shows some areas of increased density in both lungs, which might be related to the blood vessels.  One area on the left side of the chest looks hazy and needs to be checked further by your doctor. </w:t>
        <w:br/>
        <w:br/>
        <w:t>The x-ray also shows some signs of wear and tear in your spine and shoulders.  Your heart pacemaker is in place and working well.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