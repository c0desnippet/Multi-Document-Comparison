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1611, Performed Date: 12/2/2015 8:53</w:t>
      </w:r>
    </w:p>
    <w:p>
      <w:pPr>
        <w:pStyle w:val="Heading2"/>
      </w:pPr>
      <w:r>
        <w:t>Raw Radiology Report Extracted</w:t>
      </w:r>
    </w:p>
    <w:p>
      <w:r>
        <w:t>Visit Number: 08147aef81819095fb18af967a24fadf2062250c033d5a648c13ed981d80fd60</w:t>
      </w:r>
    </w:p>
    <w:p>
      <w:r>
        <w:t>Masked_PatientID: 1611</w:t>
      </w:r>
    </w:p>
    <w:p>
      <w:r>
        <w:t>Order ID: 48ea61d5db13e296d183b9d39a380b93c52c5c6208b33ee8f3c2c3b841666157</w:t>
      </w:r>
    </w:p>
    <w:p>
      <w:r>
        <w:t>Order Name: Chest X-ray</w:t>
      </w:r>
    </w:p>
    <w:p>
      <w:r>
        <w:t>Result Item Code: CHE-NOV</w:t>
      </w:r>
    </w:p>
    <w:p>
      <w:r>
        <w:t>Performed Date Time: 12/2/2015 8:53</w:t>
      </w:r>
    </w:p>
    <w:p>
      <w:r>
        <w:t>Line Num: 1</w:t>
      </w:r>
    </w:p>
    <w:p>
      <w:r>
        <w:t>Text:       HISTORY temperature spike REPORT CHEST Heart size is normal. No active lung lesion. The tip of the CVP line is projected  over the distal superior vena cava.   Known / Minor  Finalised by: &lt;DOCTOR&gt;</w:t>
      </w:r>
    </w:p>
    <w:p>
      <w:r>
        <w:t>Accession Number: 38e2f02550c976bf7c126b3ee5bab35cb4929c37288491562e330a67f69c6be5</w:t>
      </w:r>
    </w:p>
    <w:p>
      <w:r>
        <w:t>Updated Date Time: 14/2/2015 8:31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