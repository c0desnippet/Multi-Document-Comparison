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16/1/2015 19:50</w:t>
      </w:r>
    </w:p>
    <w:p>
      <w:pPr>
        <w:pStyle w:val="Heading2"/>
      </w:pPr>
      <w:r>
        <w:t>Raw Radiology Report Extracted</w:t>
      </w:r>
    </w:p>
    <w:p>
      <w:r>
        <w:t>Visit Number: 6fecf624be62151f602d5ae73eadc31b0caf706519949862749bdf0a9c1b135c</w:t>
      </w:r>
    </w:p>
    <w:p>
      <w:r>
        <w:t>Masked_PatientID: 1611</w:t>
      </w:r>
    </w:p>
    <w:p>
      <w:r>
        <w:t>Order ID: ec58e99de3f74ff1c66688fe79a352d41aa23a89b12c6852bba2f298f14c1682</w:t>
      </w:r>
    </w:p>
    <w:p>
      <w:r>
        <w:t>Order Name: Chest X-ray</w:t>
      </w:r>
    </w:p>
    <w:p>
      <w:r>
        <w:t>Result Item Code: CHE-NOV</w:t>
      </w:r>
    </w:p>
    <w:p>
      <w:r>
        <w:t>Performed Date Time: 16/1/2015 19:50</w:t>
      </w:r>
    </w:p>
    <w:p>
      <w:r>
        <w:t>Line Num: 1</w:t>
      </w:r>
    </w:p>
    <w:p>
      <w:r>
        <w:t>Text:       HISTORY neutropenic fever. REPORT It is difficult to accurately assess the cardiac size as this is an AP projection.  Some ill-defined shadowing is note din the right lung base likely due to an early  infective process. Left lung field unremarkable. The tip of the CVP line is projected  over the distal superior vena cava.   May need further action Finalised by: &lt;DOCTOR&gt;</w:t>
      </w:r>
    </w:p>
    <w:p>
      <w:r>
        <w:t>Accession Number: 820c3604d68d20c72420d7daccb432b865775f9ce92c555a533057088a51a5bb</w:t>
      </w:r>
    </w:p>
    <w:p>
      <w:r>
        <w:t>Updated Date Time: 17/1/2015 9:23</w:t>
      </w:r>
    </w:p>
    <w:p>
      <w:pPr>
        <w:pStyle w:val="Heading2"/>
      </w:pPr>
      <w:r>
        <w:t>Layman Explanation</w:t>
      </w:r>
    </w:p>
    <w:p>
      <w:r>
        <w:t>Error generating summary.</w:t>
      </w:r>
    </w:p>
    <w:p>
      <w:pPr>
        <w:pStyle w:val="Heading2"/>
      </w:pPr>
      <w:r>
        <w:t>Summary</w:t>
      </w:r>
    </w:p>
    <w:p>
      <w:r>
        <w:t xml:space="preserve">The image is a chest X-ray. </w:t>
        <w:br/>
        <w:br/>
        <w:t>**1. Disease(s):**</w:t>
        <w:br/>
        <w:t xml:space="preserve">*  **Infective process:** An early infective process is suspected in the right lung base. </w:t>
        <w:br/>
        <w:br/>
        <w:t>**2. Organ(s):**</w:t>
        <w:br/>
        <w:t>* **Heart:** Difficult to accurately assess due to the AP projection.</w:t>
        <w:br/>
        <w:t xml:space="preserve">* **Right lung:** Shows ill-defined shadowing in the base, possibly due to an early infective process. </w:t>
        <w:br/>
        <w:t>* **Left lung:** Unremarkable.</w:t>
        <w:br/>
        <w:t xml:space="preserve">* **Superior vena cava:** The tip of the CVP line is projected over the distal portion. </w:t>
        <w:br/>
        <w:br/>
        <w:t>**3. Symptoms or Phenomenon:**</w:t>
        <w:br/>
        <w:t xml:space="preserve">* **Neutropenic fever:** This is the patient's presenting symptom, suggesting a weakened immune system. </w:t>
        <w:br/>
        <w:t xml:space="preserve">* **Ill-defined shadowing in the right lung base:** This finding is suggestive of an early infective process. </w:t>
        <w:br/>
        <w:t>* **CVP line placement:**  The tip of the CVP line is positioned over the distal superior vena cava.  The report indicates that further action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