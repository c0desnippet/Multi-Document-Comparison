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3271, Performed Date: 20/7/2016 11:30</w:t>
      </w:r>
    </w:p>
    <w:p>
      <w:pPr>
        <w:pStyle w:val="Heading2"/>
      </w:pPr>
      <w:r>
        <w:t>Raw Radiology Report Extracted</w:t>
      </w:r>
    </w:p>
    <w:p>
      <w:r>
        <w:t>Visit Number: 17264b4ccfca897986117b8e8312460c966043028af37e7c6cdbd70ec8c6c2c1</w:t>
      </w:r>
    </w:p>
    <w:p>
      <w:r>
        <w:t>Masked_PatientID: 3271</w:t>
      </w:r>
    </w:p>
    <w:p>
      <w:r>
        <w:t>Order ID: c21679baa0181be367b670aed4bcb997e74e0bd673e0e1ba1857ecbc41463d1f</w:t>
      </w:r>
    </w:p>
    <w:p>
      <w:r>
        <w:t>Order Name: Chest X-ray</w:t>
      </w:r>
    </w:p>
    <w:p>
      <w:r>
        <w:t>Result Item Code: CHE-NOV</w:t>
      </w:r>
    </w:p>
    <w:p>
      <w:r>
        <w:t>Performed Date Time: 20/7/2016 11:30</w:t>
      </w:r>
    </w:p>
    <w:p>
      <w:r>
        <w:t>Line Num: 1</w:t>
      </w:r>
    </w:p>
    <w:p>
      <w:r>
        <w:t>Text:       HISTORY cough with sputum, bleeding from stoma. Hx of lymphoma and rectal CA. TRO pneumonia REPORT CHEST Even though this is an AP film, the cardiac shadow appears enlarged.  Compared to the previous film dated 10/3/15, there isnow a large patch of consolidation  seen in the left lung base. There is scoliosis with concavity to the left.   May need further action Finalised by: &lt;DOCTOR&gt;</w:t>
      </w:r>
    </w:p>
    <w:p>
      <w:r>
        <w:t>Accession Number: 85bcee4890a091a7d0f011977903222fd8e0005b55e5ff63fe4e34ba821b8451</w:t>
      </w:r>
    </w:p>
    <w:p>
      <w:r>
        <w:t>Updated Date Time: 21/7/2016 6:23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