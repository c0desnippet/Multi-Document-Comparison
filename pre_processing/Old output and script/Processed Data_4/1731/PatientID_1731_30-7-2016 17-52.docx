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1731, Performed Date: 30/7/2016 17:52</w:t>
      </w:r>
    </w:p>
    <w:p>
      <w:pPr>
        <w:pStyle w:val="Heading2"/>
      </w:pPr>
      <w:r>
        <w:t>Raw Radiology Report Extracted</w:t>
      </w:r>
    </w:p>
    <w:p>
      <w:r>
        <w:t>Visit Number: 6f023d7db7d15d56ee9a20d72d7cac51f92d2f65f7a4f7780ab26f5e2d5a793c</w:t>
      </w:r>
    </w:p>
    <w:p>
      <w:r>
        <w:t>Masked_PatientID: 1731</w:t>
      </w:r>
    </w:p>
    <w:p>
      <w:r>
        <w:t>Order ID: 30ac85236ebf91b41e1b26499edeff958cd11a8526df5e93265b760ced868006</w:t>
      </w:r>
    </w:p>
    <w:p>
      <w:r>
        <w:t>Order Name: Chest X-ray</w:t>
      </w:r>
    </w:p>
    <w:p>
      <w:r>
        <w:t>Result Item Code: CHE-NOV</w:t>
      </w:r>
    </w:p>
    <w:p>
      <w:r>
        <w:t>Performed Date Time: 30/7/2016 17:52</w:t>
      </w:r>
    </w:p>
    <w:p>
      <w:r>
        <w:t>Line Num: 1</w:t>
      </w:r>
    </w:p>
    <w:p>
      <w:r>
        <w:t>Text:       HISTORY . post ppm insertion. REPORT CHEST (AP SITTING MOBILE) TOTAL OF ONE IMAGE The previous chest radiograph of 20 July 2016 at 05:49 a.m. was reviewed with the  report. In the current chest radiograph is compared to the previous radiograph as cited above,  the following are noted: 1. There has been insertion of a single chamber AICD / pacemaker with the generator  over the left chest wall.  The tip of the pacing electrode is over the right ventricular  area.The temporary pacing wire has been removed. 2. Perihilar vascular congestion has developed. 3. There is increase in size of the bilateral basal pleural effusions, especially  on the right side. 4. The opacification in the right perihilar and middle zone area is unchanged.   May need further action Finalised by: &lt;DOCTOR&gt;</w:t>
      </w:r>
    </w:p>
    <w:p>
      <w:r>
        <w:t>Accession Number: 60827eb7b04f5952fc90271156a8aaf4e5cea52c0c2e075020d02a6b9bc71116</w:t>
      </w:r>
    </w:p>
    <w:p>
      <w:r>
        <w:t>Updated Date Time: 03/8/2016 12:56</w:t>
      </w:r>
    </w:p>
    <w:p>
      <w:pPr>
        <w:pStyle w:val="Heading2"/>
      </w:pPr>
      <w:r>
        <w:t>Layman Explanation</w:t>
      </w:r>
    </w:p>
    <w:p>
      <w:r>
        <w:t>The x-ray shows that a device called a pacemaker has been placed in your chest. The pacemaker wires are in the right side of your heart. The temporary wires have been removed. There is fluid buildup in your lungs, which is worse on the right side.  The x-ray also shows a shadow in your right lung that has not changed.</w:t>
      </w:r>
    </w:p>
    <w:p>
      <w:pPr>
        <w:pStyle w:val="Heading2"/>
      </w:pPr>
      <w:r>
        <w:t>Summary</w:t>
      </w:r>
    </w:p>
    <w:p>
      <w:r>
        <w:t>## Radiology Report Summary</w:t>
        <w:br/>
        <w:br/>
        <w:t>**Image Type:** Chest X-ray (AP sitting mobile)</w:t>
        <w:br/>
        <w:br/>
        <w:t>**1. Diseases Mentioned:**</w:t>
        <w:br/>
        <w:br/>
        <w:t>* **Perihilar vascular congestion:**  This is a finding indicating congestion of blood vessels around the hilum of the lung.</w:t>
        <w:br/>
        <w:t>* **Bilateral basal pleural effusions:** This refers to fluid buildup in the pleural space (the space between the lung and the chest wall) at the base of both lungs, with greater accumulation on the right side.</w:t>
        <w:br/>
        <w:t>* **Opacification in the right perihilar and middle zone area:** This finding indicates an area of increased density in the right lung, which could be caused by a variety of factors and requires further investigation.</w:t>
        <w:br/>
        <w:br/>
        <w:t>**2. Organs Mentioned:**</w:t>
        <w:br/>
        <w:br/>
        <w:t>* **Lungs:** The report mentions findings related to the lungs, including pleural effusions, perihilar vascular congestion, and opacification in the right lung.</w:t>
        <w:br/>
        <w:t xml:space="preserve">* **Heart:** The report mentions the insertion of an AICD/pacemaker, with the generator over the left chest wall and the pacing electrode tip over the right ventricle. </w:t>
        <w:br/>
        <w:br/>
        <w:t>**3. Symptoms/Phenomenon of Concern:**</w:t>
        <w:br/>
        <w:br/>
        <w:t>* **Perihilar vascular congestion:** This finding suggests possible heart failure or other conditions that impair the heart's ability to effectively pump blood.</w:t>
        <w:br/>
        <w:t>* **Bilateral basal pleural effusions:**  This finding could indicate a variety of conditions, including heart failure, pneumonia, or other lung diseases. The increase in size of the effusions may warrant further investigation.</w:t>
        <w:br/>
        <w:t>* **Opacification in the right perihilar and middle zone area:**  This finding may be related to an underlying infection, tumor, or other pathology, and requires further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