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2689, Performed Date: 27/4/2015 17:10</w:t>
      </w:r>
    </w:p>
    <w:p>
      <w:pPr>
        <w:pStyle w:val="Heading2"/>
      </w:pPr>
      <w:r>
        <w:t>Raw Radiology Report Extracted</w:t>
      </w:r>
    </w:p>
    <w:p>
      <w:r>
        <w:t>Visit Number: 0583f0d26e91574f21a2c814c15705c515bc8bdfe994f28165717ac38e22450b</w:t>
      </w:r>
    </w:p>
    <w:p>
      <w:r>
        <w:t>Masked_PatientID: 2689</w:t>
      </w:r>
    </w:p>
    <w:p>
      <w:r>
        <w:t>Order ID: 417b521a7e3f7e14075ec729ff9bdd9f0ea86725c1f654009282bfa7f15c623b</w:t>
      </w:r>
    </w:p>
    <w:p>
      <w:r>
        <w:t>Order Name: Chest X-ray</w:t>
      </w:r>
    </w:p>
    <w:p>
      <w:r>
        <w:t>Result Item Code: CHE-NOV</w:t>
      </w:r>
    </w:p>
    <w:p>
      <w:r>
        <w:t>Performed Date Time: 27/4/2015 17:10</w:t>
      </w:r>
    </w:p>
    <w:p>
      <w:r>
        <w:t>Line Num: 1</w:t>
      </w:r>
    </w:p>
    <w:p>
      <w:r>
        <w:t>Text:       HISTORY post pleural aspirate REPORT There is suboptimal inspiratory effort. It is difficult to assess the heart size and lung bases. There is a large left pleural effusion - less than in the previous radiograph.   Airspace shadowing seen in the left middle and lower zones  The heart appears enlarged.  There is pulmonary venous congestion    Known / Minor  Finalised by: &lt;DOCTOR&gt;</w:t>
      </w:r>
    </w:p>
    <w:p>
      <w:r>
        <w:t>Accession Number: 495d817db03f480d76bb2a722913ea521e07fba8b117e7e941fae391ced9274d</w:t>
      </w:r>
    </w:p>
    <w:p>
      <w:r>
        <w:t>Updated Date Time: 28/4/2015 18:12</w:t>
      </w:r>
    </w:p>
    <w:p>
      <w:pPr>
        <w:pStyle w:val="Heading2"/>
      </w:pPr>
      <w:r>
        <w:t>Layman Explanation</w:t>
      </w:r>
    </w:p>
    <w:p>
      <w:r>
        <w:t>The X-ray shows that the patient didn't take a full deep breath, making it hard to see the heart and the bottom parts of the lungs.  There is still fluid in the left side of the chest, but it's less than before.  The left lung has some areas of shadowing. The heart looks bigger than normal.  The blood vessels in the lungs appear congested.</w:t>
      </w:r>
    </w:p>
    <w:p>
      <w:pPr>
        <w:pStyle w:val="Heading2"/>
      </w:pPr>
      <w:r>
        <w:t>Summary</w:t>
      </w:r>
    </w:p>
    <w:p>
      <w:r>
        <w:t>## Summary of Radiology Report:</w:t>
        <w:br/>
        <w:br/>
        <w:t>**Image Type:** Chest X-ray</w:t>
        <w:br/>
        <w:br/>
        <w:t>**1. Diseases Mentioned:**</w:t>
        <w:br/>
        <w:br/>
        <w:t>* **Pleural effusion:** A large left pleural effusion is noted, though smaller than in the previous radiograph.</w:t>
        <w:br/>
        <w:t>* **Pulmonary venous congestion:** This is mentioned, suggesting possible heart failure or other conditions leading to congestion.</w:t>
        <w:br/>
        <w:br/>
        <w:t>**2. Organs Mentioned:**</w:t>
        <w:br/>
        <w:br/>
        <w:t>* **Heart:**  Appears enlarged.</w:t>
        <w:br/>
        <w:t xml:space="preserve">* **Lungs:**  </w:t>
        <w:br/>
        <w:t xml:space="preserve">    * Suboptimal inspiratory effort makes full assessment difficult.</w:t>
        <w:br/>
        <w:t xml:space="preserve">    * Airspace shadowing seen in the left middle and lower zones.</w:t>
        <w:br/>
        <w:t xml:space="preserve">    * Left pleural effusion present.</w:t>
        <w:br/>
        <w:t>* **Pleura:**  Left pleural effusion.</w:t>
        <w:br/>
        <w:br/>
        <w:t>**3. Symptoms/Phenomena of Concern:**</w:t>
        <w:br/>
        <w:br/>
        <w:t>* **Suboptimal inspiratory effort:** This indicates difficulty taking a deep breath, potentially due to pain or other factors.</w:t>
        <w:br/>
        <w:t>* **Airspace shadowing in the left middle and lower zones:** This suggests possible pneumonia or other lung pathology.</w:t>
        <w:br/>
        <w:t>* **Heart enlargement:**  May indicate a variety of conditions such as heart failure or cardiomyopathy.</w:t>
        <w:br/>
        <w:t>* **Pulmonary venous congestion:** Suggests a potential issue with the heart's ability to pump blood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