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2689, Performed Date: 06/5/2015 20:25</w:t>
      </w:r>
    </w:p>
    <w:p>
      <w:pPr>
        <w:pStyle w:val="Heading2"/>
      </w:pPr>
      <w:r>
        <w:t>Raw Radiology Report Extracted</w:t>
      </w:r>
    </w:p>
    <w:p>
      <w:r>
        <w:t>Visit Number: 99a889270e08a2cc2f01a4c9af5d20558382e67f75c0dc01f8292110ab2a8053</w:t>
      </w:r>
    </w:p>
    <w:p>
      <w:r>
        <w:t>Masked_PatientID: 2689</w:t>
      </w:r>
    </w:p>
    <w:p>
      <w:r>
        <w:t>Order ID: 25be40b760d559a2d67eb9443e4c558eeb8b3649efc3554da48c8971937b77aa</w:t>
      </w:r>
    </w:p>
    <w:p>
      <w:r>
        <w:t>Order Name: Chest X-ray</w:t>
      </w:r>
    </w:p>
    <w:p>
      <w:r>
        <w:t>Result Item Code: CHE-NOV</w:t>
      </w:r>
    </w:p>
    <w:p>
      <w:r>
        <w:t>Performed Date Time: 06/5/2015 20:25</w:t>
      </w:r>
    </w:p>
    <w:p>
      <w:r>
        <w:t>Line Num: 1</w:t>
      </w:r>
    </w:p>
    <w:p>
      <w:r>
        <w:t>Text:       HISTORY left side pleural effusion post pleural tap REPORT  Compared with previous film done on same day at an earlier hour.  The left effusion  shows interval decrease but residual sizeable effusion is still present with some  contralateral mediastinal shift.  No obvious pneumothorax.  Heart appears enlarged.   May need further action Finalised by: &lt;DOCTOR&gt;</w:t>
      </w:r>
    </w:p>
    <w:p>
      <w:r>
        <w:t>Accession Number: 664c91837b0b8bc70029dc03cb09b31737ae75965e46e09f2f6634098c6cebdd</w:t>
      </w:r>
    </w:p>
    <w:p>
      <w:r>
        <w:t>Updated Date Time: 07/5/2015 16:04</w:t>
      </w:r>
    </w:p>
    <w:p>
      <w:pPr>
        <w:pStyle w:val="Heading2"/>
      </w:pPr>
      <w:r>
        <w:t>Layman Explanation</w:t>
      </w:r>
    </w:p>
    <w:p>
      <w:r>
        <w:t>The images show that the fluid buildup on the left side of your chest has decreased since the previous images taken earlier today, but there's still a significant amount of fluid left. The fluid is pushing the middle part of your chest (mediastinum) to the right side. There's no sign of collapsed lung. Your heart appears larger than normal.</w:t>
      </w:r>
    </w:p>
    <w:p>
      <w:pPr>
        <w:pStyle w:val="Heading2"/>
      </w:pPr>
      <w:r>
        <w:t>Summary</w:t>
      </w:r>
    </w:p>
    <w:p>
      <w:r>
        <w:t>The text is extracted from a **chest x-ray** report.</w:t>
        <w:br/>
        <w:br/>
        <w:t xml:space="preserve">**1. Diseases:** </w:t>
        <w:br/>
        <w:t xml:space="preserve">- **Left pleural effusion:**  The report notes a decrease in the effusion since a previous x-ray, but a "residual sizeable effusion" remains. </w:t>
        <w:br/>
        <w:t>- **Possible pneumothorax:** The report states "No obvious pneumothorax," suggesting a concern for this condition, but it is not confirmed.</w:t>
        <w:br/>
        <w:br/>
        <w:t>**2. Organs:**</w:t>
        <w:br/>
        <w:t>- **Left pleura:** The report focuses on the left pleural space, noting the presence of effusion and its decrease over time.</w:t>
        <w:br/>
        <w:t>- **Mediastinum:** The report notes "contralateral mediastinal shift," indicating a displacement of the mediastinum (the space in the chest containing the heart, major blood vessels, and other structures).</w:t>
        <w:br/>
        <w:t>- **Heart:** The report states the "heart appears enlarged."</w:t>
        <w:br/>
        <w:br/>
        <w:t>**3. Symptoms/Phenomena:**</w:t>
        <w:br/>
        <w:t>- **Residual pleural effusion:**  The report highlights the persistence of a significant amount of fluid in the left pleural space.</w:t>
        <w:br/>
        <w:t>- **Mediastinal shift:** The shift of the mediastinum suggests pressure from the left pleural effusion.</w:t>
        <w:br/>
        <w:t>- **Enlarged heart:**  The report notes the heart appears enlarged, which could be related to the effusion or other underlying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