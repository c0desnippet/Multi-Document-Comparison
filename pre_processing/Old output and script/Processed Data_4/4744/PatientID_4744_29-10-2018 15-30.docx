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4744, Performed Date: 29/10/2018 15:30</w:t>
      </w:r>
    </w:p>
    <w:p>
      <w:pPr>
        <w:pStyle w:val="Heading2"/>
      </w:pPr>
      <w:r>
        <w:t>Raw Radiology Report Extracted</w:t>
      </w:r>
    </w:p>
    <w:p>
      <w:r>
        <w:t>Visit Number: 19c754006b0ee860bce5aec951818da4ad12c546b0d130b37ffc6625c056aaca</w:t>
      </w:r>
    </w:p>
    <w:p>
      <w:r>
        <w:t>Masked_PatientID: 4744</w:t>
      </w:r>
    </w:p>
    <w:p>
      <w:r>
        <w:t>Order ID: 4b426ad3be9f96e8411d922c8e50fd309a67fbbb5946594c04e8e42803556fe8</w:t>
      </w:r>
    </w:p>
    <w:p>
      <w:r>
        <w:t>Order Name: Chest X-ray, Erect</w:t>
      </w:r>
    </w:p>
    <w:p>
      <w:r>
        <w:t>Result Item Code: CHE-ER</w:t>
      </w:r>
    </w:p>
    <w:p>
      <w:r>
        <w:t>Performed Date Time: 29/10/2018 15:30</w:t>
      </w:r>
    </w:p>
    <w:p>
      <w:r>
        <w:t>Line Num: 1</w:t>
      </w:r>
    </w:p>
    <w:p>
      <w:r>
        <w:t>Text:          [ Right apical CT is visualised with no discernible pneumothorax; there is segmental  LLL consolidation (see air bronchogram) May need further action Finalised by: &lt;DOCTOR&gt;</w:t>
      </w:r>
    </w:p>
    <w:p>
      <w:r>
        <w:t>Accession Number: 1bee7fb96aee28b58e2ef218e4e007511f7eccefbddfba768fcf49b966d5ec65</w:t>
      </w:r>
    </w:p>
    <w:p>
      <w:r>
        <w:t>Updated Date Time: 30/10/2018 5:48</w:t>
      </w:r>
    </w:p>
    <w:p>
      <w:pPr>
        <w:pStyle w:val="Heading2"/>
      </w:pPr>
      <w:r>
        <w:t>Layman Explanation</w:t>
      </w:r>
    </w:p>
    <w:p>
      <w:r>
        <w:t>The scan of your right lung shows no collapsed lung (pneumothorax).  There is a thickened area in the lower left part of your lung (LLL consolidation) that suggests infection.  You may need further testing.</w:t>
      </w:r>
    </w:p>
    <w:p>
      <w:pPr>
        <w:pStyle w:val="Heading2"/>
      </w:pPr>
      <w:r>
        <w:t>Summary</w:t>
      </w:r>
    </w:p>
    <w:p>
      <w:r>
        <w:t>**Image type:** Chest CT scan</w:t>
        <w:br/>
        <w:br/>
        <w:t>**Summary:**</w:t>
        <w:br/>
        <w:br/>
        <w:t xml:space="preserve">1. **Disease:**  The report mentions "consolidation" in the left lower lobe (LLL). This indicates an area of the lung that is filled with fluid or other material, obscuring the normal air spaces. The presence of an "air bronchogram" suggests that the consolidation is likely due to pneumonia. </w:t>
        <w:br/>
        <w:t>2. **Organs:** The report refers to the right apical CT (presumably a region of the right lung) and the left lower lobe (LLL).</w:t>
        <w:br/>
        <w:t>3. **Symptoms or phenomenon:** The presence of consolidation in the LLL is a significant finding that may require further investigation or action. The phrase "May need further action" suggests that the radiologist believes additional medical evaluation or treatment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