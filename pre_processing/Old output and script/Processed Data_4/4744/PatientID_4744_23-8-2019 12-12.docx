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23/8/2019 12:12</w:t>
      </w:r>
    </w:p>
    <w:p>
      <w:pPr>
        <w:pStyle w:val="Heading2"/>
      </w:pPr>
      <w:r>
        <w:t>Raw Radiology Report Extracted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a66ed0ba74da5682505739f122fe0eb645c98ad461771a0fecf95896eb057f93</w:t>
      </w:r>
    </w:p>
    <w:p>
      <w:r>
        <w:t>Order Name: Chest X-ray</w:t>
      </w:r>
    </w:p>
    <w:p>
      <w:r>
        <w:t>Result Item Code: CHE-NOV</w:t>
      </w:r>
    </w:p>
    <w:p>
      <w:r>
        <w:t>Performed Date Time: 23/8/2019 12:12</w:t>
      </w:r>
    </w:p>
    <w:p>
      <w:r>
        <w:t>Line Num: 1</w:t>
      </w:r>
    </w:p>
    <w:p>
      <w:r>
        <w:t>Text: Right CT is unchanged with basal consolidation and pleural fluid.  There is no pneumothorax. Report Indicator: Known / Minor Finalised by: &lt;DOCTOR&gt;</w:t>
      </w:r>
    </w:p>
    <w:p>
      <w:r>
        <w:t>Accession Number: 0f6a00c82942c470479765363a2d328d88057a1ed20ec41f1590104a7df1b236</w:t>
      </w:r>
    </w:p>
    <w:p>
      <w:r>
        <w:t>Updated Date Time: 24/8/2019 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