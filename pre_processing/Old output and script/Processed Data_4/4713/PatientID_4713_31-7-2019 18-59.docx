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31/7/2019 18:59</w:t>
      </w:r>
    </w:p>
    <w:p>
      <w:pPr>
        <w:pStyle w:val="Heading2"/>
      </w:pPr>
      <w:r>
        <w:t>Raw Radiology Report Extracted</w:t>
      </w:r>
    </w:p>
    <w:p>
      <w:r>
        <w:t>Visit Number: 0a0e0182baccd2283dc09617fba350d7fa6938406eb49f19c7c05f536989e987</w:t>
      </w:r>
    </w:p>
    <w:p>
      <w:r>
        <w:t>Masked_PatientID: 4713</w:t>
      </w:r>
    </w:p>
    <w:p>
      <w:r>
        <w:t>Order ID: e842c01aa046ed9556f1f89777e1f22159f8fda516ed9dd057f4f7bf9b63ccda</w:t>
      </w:r>
    </w:p>
    <w:p>
      <w:r>
        <w:t>Order Name: Chest X-ray, Erect</w:t>
      </w:r>
    </w:p>
    <w:p>
      <w:r>
        <w:t>Result Item Code: CHE-ER</w:t>
      </w:r>
    </w:p>
    <w:p>
      <w:r>
        <w:t>Performed Date Time: 31/7/2019 18:59</w:t>
      </w:r>
    </w:p>
    <w:p>
      <w:r>
        <w:t>Line Num: 1</w:t>
      </w:r>
    </w:p>
    <w:p>
      <w:r>
        <w:t>Text: HISTORY  fluid overload b/g liver cirrhosis REPORT AP SITTING chest radiograph Comparison is made to the previous chest radiograph dated 6 July 2019.  Midline sternotomy wires are noted, in keeping with prior CABG.  There is suboptimal inspiration. The heart size appears enlarged. Mural calcification is seen in the unfolded thoracic  aorta.  No consolidation is seen. The left costophrenic angle appears blunted, suggestive  of a small left pleural effusion.  Mild congestion of thepulmonary vasculature is noted.   Report Indicator: May need further action Reported by: &lt;DOCTOR&gt;</w:t>
      </w:r>
    </w:p>
    <w:p>
      <w:r>
        <w:t>Accession Number: 2f572a293531d9d350a392c576db3788994aaca8855aae5ee48e6243f38ae754</w:t>
      </w:r>
    </w:p>
    <w:p>
      <w:r>
        <w:t>Updated Date Time: 01/8/2019 12:29</w:t>
      </w:r>
    </w:p>
    <w:p>
      <w:pPr>
        <w:pStyle w:val="Heading2"/>
      </w:pPr>
      <w:r>
        <w:t>Layman Explanation</w:t>
      </w:r>
    </w:p>
    <w:p>
      <w:r>
        <w:t>The X-ray shows that your heart appears larger than normal. There is some fluid buildup in your left lung.  The blood vessels in your lungs look a bit congested. The report suggests that you might need further testing or treatment.</w:t>
      </w:r>
    </w:p>
    <w:p>
      <w:pPr>
        <w:pStyle w:val="Heading2"/>
      </w:pPr>
      <w:r>
        <w:t>Summary</w:t>
      </w:r>
    </w:p>
    <w:p>
      <w:r>
        <w:t>## Summary of Radiology Report:</w:t>
        <w:br/>
        <w:br/>
        <w:t>**Image Type:** Chest X-ray (AP Sitting)</w:t>
        <w:br/>
        <w:br/>
        <w:t>**1. Diseases Mentioned:**</w:t>
        <w:br/>
        <w:br/>
        <w:t>* **Liver Cirrhosis:**  This is mentioned in the patient's history as a background condition contributing to fluid overload.</w:t>
        <w:br/>
        <w:t>* **Pleural Effusion:** A small left pleural effusion is suggested by a blunted left costophrenic angle.</w:t>
        <w:br/>
        <w:t>* **Congestion:** Mild congestion of the pulmonary vasculature is noted.</w:t>
        <w:br/>
        <w:br/>
        <w:t>**2. Organs Mentioned:**</w:t>
        <w:br/>
        <w:br/>
        <w:t>* **Heart:**  The heart size appears enlarged.</w:t>
        <w:br/>
        <w:t>* **Thoracic Aorta:** Mural calcification is seen in the unfolded thoracic aorta.</w:t>
        <w:br/>
        <w:t>* **Lungs:** No consolidation is seen. Mild congestion of the pulmonary vasculature is noted.</w:t>
        <w:br/>
        <w:t>* **Pleura:**  A small left pleural effusion is suggested by a blunted left costophrenic angle.</w:t>
        <w:br/>
        <w:br/>
        <w:t>**3. Symptoms or Phenomena of Concern:**</w:t>
        <w:br/>
        <w:br/>
        <w:t xml:space="preserve">* **Enlarged Heart:** This suggests potential heart issues, and the report states "May need further action." </w:t>
        <w:br/>
        <w:t>* **Left Pleural Effusion:** The presence of a small left pleural effusion warrants further investigation, as it can be a sign of various conditions.</w:t>
        <w:br/>
        <w:t>* **Mild Pulmonary Vascular Congestion:** This indicates some degree of fluid build-up in the lungs, potentially related to fluid overload and/or the underlying liver cirrhosis.</w:t>
        <w:br/>
        <w:t>* **Suboptimal Inspiration:** This could indicate difficulty breathing, potentially linked to the fluid overload and/or heart enlargement.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