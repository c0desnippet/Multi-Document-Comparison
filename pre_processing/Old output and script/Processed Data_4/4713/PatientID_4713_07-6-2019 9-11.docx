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4713, Performed Date: 07/6/2019 9:11</w:t>
      </w:r>
    </w:p>
    <w:p>
      <w:pPr>
        <w:pStyle w:val="Heading2"/>
      </w:pPr>
      <w:r>
        <w:t>Raw Radiology Report Extracted</w:t>
      </w:r>
    </w:p>
    <w:p>
      <w:r>
        <w:t>Visit Number: b7dd17a20834eddfd4ce85e23eac9f81711b96bc6515a45077f9c47eb852e7e2</w:t>
      </w:r>
    </w:p>
    <w:p>
      <w:r>
        <w:t>Masked_PatientID: 4713</w:t>
      </w:r>
    </w:p>
    <w:p>
      <w:r>
        <w:t>Order ID: 3ab8c7c9122da81f987ab2ab3f933b2e278b50438ff5242979cf6ee7a0e069bf</w:t>
      </w:r>
    </w:p>
    <w:p>
      <w:r>
        <w:t>Order Name: Chest X-ray</w:t>
      </w:r>
    </w:p>
    <w:p>
      <w:r>
        <w:t>Result Item Code: CHE-NOV</w:t>
      </w:r>
    </w:p>
    <w:p>
      <w:r>
        <w:t>Performed Date Time: 07/6/2019 9:11</w:t>
      </w:r>
    </w:p>
    <w:p>
      <w:r>
        <w:t>Line Num: 1</w:t>
      </w:r>
    </w:p>
    <w:p>
      <w:r>
        <w:t>Text:       Post CABG.  The heart is clearly enlarged with mild pulmonary oedema.  The aorta  is unfurled.   May need further action Finalised by: &lt;DOCTOR&gt;</w:t>
      </w:r>
    </w:p>
    <w:p>
      <w:r>
        <w:t>Accession Number: 2b6a12b9b0aa03b24f4e267a9217f4920a7951ef28c7494cc6cd190c4cdd50f5</w:t>
      </w:r>
    </w:p>
    <w:p>
      <w:r>
        <w:t>Updated Date Time: 08/6/2019 6:36</w:t>
      </w:r>
    </w:p>
    <w:p>
      <w:pPr>
        <w:pStyle w:val="Heading2"/>
      </w:pPr>
      <w:r>
        <w:t>Layman Explanation</w:t>
      </w:r>
    </w:p>
    <w:p>
      <w:r>
        <w:t>The heart is bigger than normal and there is a small amount of fluid in the lungs. The aorta, a major blood vessel, looks normal. The doctor may recommend additional tests or treatment.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 xml:space="preserve">**1. Disease(s):** </w:t>
        <w:br/>
        <w:t>- **Pulmonary edema:** Mild pulmonary edema is present.</w:t>
        <w:br/>
        <w:br/>
        <w:t>**2. Organ(s):**</w:t>
        <w:br/>
        <w:t>- **Heart:** Enlarged.</w:t>
        <w:br/>
        <w:t>- **Aorta:** Unfurled.</w:t>
        <w:br/>
        <w:br/>
        <w:t>**3. Symptoms/Phenomenon:**</w:t>
        <w:br/>
        <w:t>- **Post CABG:** The patient has undergone coronary artery bypass grafting surgery.</w:t>
        <w:br/>
        <w:t>- **Further action may be needed:** The report suggests the need for additional intervention, but does not specify what action is required.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