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4713, Performed Date: 08/10/2017 20:04</w:t>
      </w:r>
    </w:p>
    <w:p>
      <w:pPr>
        <w:pStyle w:val="Heading2"/>
      </w:pPr>
      <w:r>
        <w:t>Raw Radiology Report Extracted</w:t>
      </w:r>
    </w:p>
    <w:p>
      <w:r>
        <w:t>Visit Number: 8efcc9f653d59ee757aa5f3ef4d5ee1315dc3480a54ec26c97032e306d194697</w:t>
      </w:r>
    </w:p>
    <w:p>
      <w:r>
        <w:t>Masked_PatientID: 4713</w:t>
      </w:r>
    </w:p>
    <w:p>
      <w:r>
        <w:t>Order ID: b10d3e464ea38379a498daf4881e5114e8946a078267b6ae95b13e00b5e72d14</w:t>
      </w:r>
    </w:p>
    <w:p>
      <w:r>
        <w:t>Order Name: Chest X-ray</w:t>
      </w:r>
    </w:p>
    <w:p>
      <w:r>
        <w:t>Result Item Code: CHE-NOV</w:t>
      </w:r>
    </w:p>
    <w:p>
      <w:r>
        <w:t>Performed Date Time: 08/10/2017 20:04</w:t>
      </w:r>
    </w:p>
    <w:p>
      <w:r>
        <w:t>Line Num: 1</w:t>
      </w:r>
    </w:p>
    <w:p>
      <w:r>
        <w:t>Text:       HISTORY pre op assessment REPORT  Sternotomy wires and surgical sutures are noted. The heart size is enlarged. No active lung lesion is seen. The aorta is unfolded.   Known / Minor  Finalised by: &lt;DOCTOR&gt;</w:t>
      </w:r>
    </w:p>
    <w:p>
      <w:r>
        <w:t>Accession Number: 16e14ef65395b1419bd5fa1e2678bdb7392a028e8258be27709cd2d3c8ac870f</w:t>
      </w:r>
    </w:p>
    <w:p>
      <w:r>
        <w:t>Updated Date Time: 09/10/2017 19:20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