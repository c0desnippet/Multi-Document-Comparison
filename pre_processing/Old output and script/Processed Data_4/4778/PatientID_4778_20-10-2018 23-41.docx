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4778, Performed Date: 20/10/2018 23:41</w:t>
      </w:r>
    </w:p>
    <w:p>
      <w:pPr>
        <w:pStyle w:val="Heading2"/>
      </w:pPr>
      <w:r>
        <w:t>Raw Radiology Report Extracted</w:t>
      </w:r>
    </w:p>
    <w:p>
      <w:r>
        <w:t>Visit Number: 1c4b49b6757b3c41dd533f375164c4ca75fc3100f845641d0e604c42039e8d6d</w:t>
      </w:r>
    </w:p>
    <w:p>
      <w:r>
        <w:t>Masked_PatientID: 4778</w:t>
      </w:r>
    </w:p>
    <w:p>
      <w:r>
        <w:t>Order ID: 85f9d79fc4e59c41ef7c337a31424a01267eb5c58e650b12fbaa17d8dc6c3b05</w:t>
      </w:r>
    </w:p>
    <w:p>
      <w:r>
        <w:t>Order Name: Chest X-ray</w:t>
      </w:r>
    </w:p>
    <w:p>
      <w:r>
        <w:t>Result Item Code: CHE-NOV</w:t>
      </w:r>
    </w:p>
    <w:p>
      <w:r>
        <w:t>Performed Date Time: 20/10/2018 23:41</w:t>
      </w:r>
    </w:p>
    <w:p>
      <w:r>
        <w:t>Line Num: 1</w:t>
      </w:r>
    </w:p>
    <w:p>
      <w:r>
        <w:t>Text:       HISTORY Sepsis tro pneumonia REPORT  Chest X-ray: AP sitting Radiograph of 17 April 2016 was reviewed. The patient is rotated. Right peripherally inserted central catheter in situ with tip projected over the  superior vena cava. Unable to accurately assess cardiac size in this projection. No confluent consolidation or pleural effusion is seen. The known posterior mediastinal mass is not well appreciated. Left sixth rib bone island is noted.   Known / Minor Finalised by: &lt;DOCTOR&gt;</w:t>
      </w:r>
    </w:p>
    <w:p>
      <w:r>
        <w:t>Accession Number: 77d0b89312da0a86a939c0200f6247456ab98be87bc5b9ec91ae1d76c9dc7843</w:t>
      </w:r>
    </w:p>
    <w:p>
      <w:r>
        <w:t>Updated Date Time: 21/10/2018 13:26</w:t>
      </w:r>
    </w:p>
    <w:p>
      <w:pPr>
        <w:pStyle w:val="Heading2"/>
      </w:pPr>
      <w:r>
        <w:t>Layman Explanation</w:t>
      </w:r>
    </w:p>
    <w:p>
      <w:r>
        <w:t>Error generating summary.</w:t>
      </w:r>
    </w:p>
    <w:p>
      <w:pPr>
        <w:pStyle w:val="Heading2"/>
      </w:pPr>
      <w:r>
        <w:t>Summary</w:t>
      </w:r>
    </w:p>
    <w:p>
      <w:r>
        <w:t>## Summary of Radiology Report</w:t>
        <w:br/>
        <w:br/>
        <w:t>**Image Type:** Chest X-ray (AP sitting)</w:t>
        <w:br/>
        <w:br/>
        <w:t>**1. Diseases Mentioned:**</w:t>
        <w:br/>
        <w:br/>
        <w:t>* **Sepsis:** Mentioned in the history, but no details provided in the report.</w:t>
        <w:br/>
        <w:t>* **Pneumonia:** Mentioned in the history, but no details provided in the report.</w:t>
        <w:br/>
        <w:t>* **Posterior mediastinal mass:** A known mass, but its size and nature cannot be fully assessed in this projection.</w:t>
        <w:br/>
        <w:br/>
        <w:t>**2. Organs Mentioned:**</w:t>
        <w:br/>
        <w:br/>
        <w:t xml:space="preserve">* **Heart:** Size cannot be accurately assessed due to patient rotation. </w:t>
        <w:br/>
        <w:t>* **Superior vena cava:** Right peripherally inserted central catheter tip is projected over this vessel.</w:t>
        <w:br/>
        <w:t>* **Left sixth rib:** A "bone island" is noted in this rib.</w:t>
        <w:br/>
        <w:br/>
        <w:t>**3. Symptoms or Phenomena of Concern:**</w:t>
        <w:br/>
        <w:br/>
        <w:t>* **Patient Rotation:** The patient is rotated, making it difficult to accurately assess cardiac size and the posterior mediastinal mass.</w:t>
        <w:br/>
        <w:t xml:space="preserve">* **Known Posterior Mediastinal Mass:** The report notes that the known mass is not well appreciated in this projection. This indicates potential concern and the need for further investigation. </w:t>
        <w:br/>
        <w:t>* **Bone Island:** A bone island is noted in the left sixth rib. This is a benign finding, but may require further investigation depending on the patient's overall health and prior imaging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