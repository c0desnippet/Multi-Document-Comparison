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4614, Performed Date: 26/4/2016 2:37</w:t>
      </w:r>
    </w:p>
    <w:p>
      <w:pPr>
        <w:pStyle w:val="Heading2"/>
      </w:pPr>
      <w:r>
        <w:t>Raw Radiology Report Extracted</w:t>
      </w:r>
    </w:p>
    <w:p>
      <w:r>
        <w:t>Visit Number: 2b23ca1ba45b4d8a66a0cc96c6893f00f2257b4e3aada28bedcb3851e43130c1</w:t>
      </w:r>
    </w:p>
    <w:p>
      <w:r>
        <w:t>Masked_PatientID: 4614</w:t>
      </w:r>
    </w:p>
    <w:p>
      <w:r>
        <w:t>Order ID: c5894eb252c1a199a80c936fbc3a824b3c1b5cd39e183d6f91243f496078803d</w:t>
      </w:r>
    </w:p>
    <w:p>
      <w:r>
        <w:t>Order Name: Chest X-ray, Erect</w:t>
      </w:r>
    </w:p>
    <w:p>
      <w:r>
        <w:t>Result Item Code: CHE-ER</w:t>
      </w:r>
    </w:p>
    <w:p>
      <w:r>
        <w:t>Performed Date Time: 26/4/2016 2:37</w:t>
      </w:r>
    </w:p>
    <w:p>
      <w:r>
        <w:t>Line Num: 1</w:t>
      </w:r>
    </w:p>
    <w:p>
      <w:r>
        <w:t>Text:       HISTORY Gastric CA, persistent vomiting. REPORT   Chest X-ray: AP sitting The prior chest radiograph dated 18 April 2016 is reviewed. The tip of the nasogastric tube is projected over the region of the proximal stomach;  slight advancement may be considered for optimal positioning. No gross consolidation or sizeable pleural effusion. Mild elevation of the right hemidiaphragm is noted. The heart size is normal. Bones appear osteopenic.   May need further action Finalised by: &lt;DOCTOR&gt;</w:t>
      </w:r>
    </w:p>
    <w:p>
      <w:r>
        <w:t>Accession Number: eb4a4e5cde5f4eb9ba6bbb6dbeb4b382a1bce663c4d03f2275e37a89b754dd5c</w:t>
      </w:r>
    </w:p>
    <w:p>
      <w:r>
        <w:t>Updated Date Time: 26/4/2016 16:12</w:t>
      </w:r>
    </w:p>
    <w:p>
      <w:pPr>
        <w:pStyle w:val="Heading2"/>
      </w:pPr>
      <w:r>
        <w:t>Layman Explanation</w:t>
      </w:r>
    </w:p>
    <w:p>
      <w:r>
        <w:t>The X-ray shows that the tube going through your nose (nasogastric tube) is in the right place, but it could be moved slightly to be better positioned. There is no sign of pneumonia or excess fluid in your lungs.  Your right lung is slightly higher than it should be. Your heart size looks normal. Your bones appear to be thinner than usual.</w:t>
      </w:r>
    </w:p>
    <w:p>
      <w:pPr>
        <w:pStyle w:val="Heading2"/>
      </w:pPr>
      <w:r>
        <w:t>Summary</w:t>
      </w:r>
    </w:p>
    <w:p>
      <w:r>
        <w:t>**Image Type:** Chest X-ray (AP sitting)</w:t>
        <w:br/>
        <w:br/>
        <w:t>**Summary:**</w:t>
        <w:br/>
        <w:br/>
        <w:t xml:space="preserve">**1. Disease(s):** </w:t>
        <w:br/>
        <w:t>* Gastric CA (Gastric Cancer):  The patient has a history of gastric cancer.</w:t>
        <w:br/>
        <w:t>* Osteopenia:  The bones appear osteopenic (decreased bone density).</w:t>
        <w:br/>
        <w:br/>
        <w:t>**2. Organs:**</w:t>
        <w:br/>
        <w:t>* Stomach: The tip of the nasogastric tube is projected over the region of the proximal stomach.</w:t>
        <w:br/>
        <w:t>* Lungs: No gross consolidation or sizeable pleural effusion is noted.</w:t>
        <w:br/>
        <w:t>* Diaphragm: Mild elevation of the right hemidiaphragm is noted.</w:t>
        <w:br/>
        <w:t>* Heart: The heart size is normal.</w:t>
        <w:br/>
        <w:br/>
        <w:t xml:space="preserve">**3. Symptoms or Phenomena:** </w:t>
        <w:br/>
        <w:t>* Persistent vomiting: This is mentioned in the patient's history.</w:t>
        <w:br/>
        <w:t>* Nasogastric tube: The tip of the nasogastric tube is projected over the region of the proximal stomach, suggesting it is in place.</w:t>
        <w:br/>
        <w:t>* Mild elevation of the right hemidiaphragm:  This finding could indicate a potential issue with the right lung or diaphragm.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