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4614, Performed Date: 09/1/2015 13:43</w:t>
      </w:r>
    </w:p>
    <w:p>
      <w:pPr>
        <w:pStyle w:val="Heading2"/>
      </w:pPr>
      <w:r>
        <w:t>Raw Radiology Report Extracted</w:t>
      </w:r>
    </w:p>
    <w:p>
      <w:r>
        <w:t>Visit Number: 48ac6c48131beeccb64cc8c6b23dece7d6d937e8162fc08e1a8cea3a8536bd93</w:t>
      </w:r>
    </w:p>
    <w:p>
      <w:r>
        <w:t>Masked_PatientID: 4614</w:t>
      </w:r>
    </w:p>
    <w:p>
      <w:r>
        <w:t>Order ID: b7c17a47a9196ec79dd74bbce89746b14f49927c39991b52d455f451fa46f236</w:t>
      </w:r>
    </w:p>
    <w:p>
      <w:r>
        <w:t>Order Name: Chest X-ray, Erect</w:t>
      </w:r>
    </w:p>
    <w:p>
      <w:r>
        <w:t>Result Item Code: CHE-ER</w:t>
      </w:r>
    </w:p>
    <w:p>
      <w:r>
        <w:t>Performed Date Time: 09/1/2015 13:43</w:t>
      </w:r>
    </w:p>
    <w:p>
      <w:r>
        <w:t>Line Num: 1</w:t>
      </w:r>
    </w:p>
    <w:p>
      <w:r>
        <w:t>Text:          [ The heart, lungs and mediastinum are unremarkable except for scarring in the left  lower zone.  The aorta is unfolded. Known / Minor  Finalised by: &lt;DOCTOR&gt;</w:t>
      </w:r>
    </w:p>
    <w:p>
      <w:r>
        <w:t>Accession Number: b0ff827c4a53a9b3e12e117a0b51ebe9ceebbbd547c2db0f50952eb439ed6a51</w:t>
      </w:r>
    </w:p>
    <w:p>
      <w:r>
        <w:t>Updated Date Time: 09/1/2015 13:51</w:t>
      </w:r>
    </w:p>
    <w:p>
      <w:pPr>
        <w:pStyle w:val="Heading2"/>
      </w:pPr>
      <w:r>
        <w:t>Layman Explanation</w:t>
      </w:r>
    </w:p>
    <w:p>
      <w:r>
        <w:t>The heart, lungs, and the area around the heart look normal except for some scarring in the lower left part of the lung.  The aorta, which is a major blood vessel, is in a normal position.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</w:t>
        <w:br/>
        <w:t xml:space="preserve">* Scarring in the left lower zone. </w:t>
        <w:br/>
        <w:br/>
        <w:t>**2. Organ(s):**</w:t>
        <w:br/>
        <w:t>* Heart: Unremarkable.</w:t>
        <w:br/>
        <w:t>* Lungs: Unremarkable except for scarring in the left lower zone.</w:t>
        <w:br/>
        <w:t>* Mediastinum: Unremarkable.</w:t>
        <w:br/>
        <w:t>* Aorta: Unfolded.</w:t>
        <w:br/>
        <w:br/>
        <w:t>**3. Symptoms or Phenomena of Concern:**</w:t>
        <w:br/>
        <w:t>* Scarring in the left lower zone.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