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3711, Performed Date: 09/12/2016 10:59</w:t>
      </w:r>
    </w:p>
    <w:p>
      <w:pPr>
        <w:pStyle w:val="Heading2"/>
      </w:pPr>
      <w:r>
        <w:t>Raw Radiology Report Extracted</w:t>
      </w:r>
    </w:p>
    <w:p>
      <w:r>
        <w:t>Visit Number: 2c47d0c29aebe0070d98cb2912fc6d05504ec5bcd952b7d0da2cdb1372b9aa2d</w:t>
      </w:r>
    </w:p>
    <w:p>
      <w:r>
        <w:t>Masked_PatientID: 3711</w:t>
      </w:r>
    </w:p>
    <w:p>
      <w:r>
        <w:t>Order ID: c7a1d1a17e32643cf8ad1c796f79271044e65e9141c1ab4833da8b3eb8ae0366</w:t>
      </w:r>
    </w:p>
    <w:p>
      <w:r>
        <w:t>Order Name: Chest X-ray</w:t>
      </w:r>
    </w:p>
    <w:p>
      <w:r>
        <w:t>Result Item Code: CHE-NOV</w:t>
      </w:r>
    </w:p>
    <w:p>
      <w:r>
        <w:t>Performed Date Time: 09/12/2016 10:59</w:t>
      </w:r>
    </w:p>
    <w:p>
      <w:r>
        <w:t>Line Num: 1</w:t>
      </w:r>
    </w:p>
    <w:p>
      <w:r>
        <w:t>Text:       HISTORY pre op REPORT The heart size cannot be accurately assessed as this is an AP film.  No consolidation or collapse is seen. The aorta is unfolded.   Known / Minor  Finalised by: &lt;DOCTOR&gt;</w:t>
      </w:r>
    </w:p>
    <w:p>
      <w:r>
        <w:t>Accession Number: 084e5d823ff7ba8b2d8dbc1cae6b8ad548aa4e98a37cbeb61d9fd2bd38af6d09</w:t>
      </w:r>
    </w:p>
    <w:p>
      <w:r>
        <w:t>Updated Date Time: 09/12/2016 18:20</w:t>
      </w:r>
    </w:p>
    <w:p>
      <w:pPr>
        <w:pStyle w:val="Heading2"/>
      </w:pPr>
      <w:r>
        <w:t>Layman Explanation</w:t>
      </w:r>
    </w:p>
    <w:p>
      <w:r>
        <w:t>The x-ray image was taken from a specific angle that doesn't allow for a clear measurement of the heart size. The lungs look normal, with no signs of infection or collapse. The aorta (the main blood vessel leading from the heart) is in a normal position.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X-ray (AP film)</w:t>
        <w:br/>
        <w:br/>
        <w:t>**1. Diseases:** None mentioned.</w:t>
        <w:br/>
        <w:br/>
        <w:t xml:space="preserve">**2. Organs:** </w:t>
        <w:br/>
        <w:t>* **Heart:** Size cannot be accurately assessed due to the AP film projection.</w:t>
        <w:br/>
        <w:t>* **Aorta:** Unfolded.</w:t>
        <w:br/>
        <w:t>* **Lungs:** No consolidation or collapse seen.</w:t>
        <w:br/>
        <w:br/>
        <w:t xml:space="preserve">**3. Symptoms/Phenomena:** </w:t>
        <w:br/>
        <w:t>* The heart size cannot be accurately assessed due to the AP film projection.</w:t>
        <w:br/>
        <w:t>* The aorta is unfolded. This may be a normal finding, but further evaluation may be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