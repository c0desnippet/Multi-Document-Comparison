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3711, Performed Date: 03/1/2017 11:59</w:t>
      </w:r>
    </w:p>
    <w:p>
      <w:pPr>
        <w:pStyle w:val="Heading2"/>
      </w:pPr>
      <w:r>
        <w:t>Raw Radiology Report Extracted</w:t>
      </w:r>
    </w:p>
    <w:p>
      <w:r>
        <w:t>Visit Number: c194d5e1c7596c8a3a3a8214ed48fa51b0e2b8e3974081837a97033ef4155cdf</w:t>
      </w:r>
    </w:p>
    <w:p>
      <w:r>
        <w:t>Masked_PatientID: 3711</w:t>
      </w:r>
    </w:p>
    <w:p>
      <w:r>
        <w:t>Order ID: 42bcab9de4c222e2c0e9fbcbdaed99fa1dec516c8f1b5820fb42806c6356841d</w:t>
      </w:r>
    </w:p>
    <w:p>
      <w:r>
        <w:t>Order Name: Chest X-ray</w:t>
      </w:r>
    </w:p>
    <w:p>
      <w:r>
        <w:t>Result Item Code: CHE-NOV</w:t>
      </w:r>
    </w:p>
    <w:p>
      <w:r>
        <w:t>Performed Date Time: 03/1/2017 11:59</w:t>
      </w:r>
    </w:p>
    <w:p>
      <w:r>
        <w:t>Line Num: 1</w:t>
      </w:r>
    </w:p>
    <w:p>
      <w:r>
        <w:t>Text:       HISTORY hepatic encaph REPORT CHEST Even though this is an AP film, the cardiac shadow appears enlarged.  Mildly increased bilateral peri hilar vascular shadowing. No large confluent areas  of air space shadowing seen.   May need further action Finalised by: &lt;DOCTOR&gt;</w:t>
      </w:r>
    </w:p>
    <w:p>
      <w:r>
        <w:t>Accession Number: 57925a40582b4ba0b05ef9b96faf3d7e61411fbb75be542edf008854c1eb8749</w:t>
      </w:r>
    </w:p>
    <w:p>
      <w:r>
        <w:t>Updated Date Time: 04/1/2017 7:16</w:t>
      </w:r>
    </w:p>
    <w:p>
      <w:pPr>
        <w:pStyle w:val="Heading2"/>
      </w:pPr>
      <w:r>
        <w:t>Layman Explanation</w:t>
      </w:r>
    </w:p>
    <w:p>
      <w:r>
        <w:t>The X-ray shows that the heart appears larger than normal. There is some increased shadowing around the blood vessels in both lungs. There are no large areas of fluid buildup in the lungs. Further evaluation may be needed.</w:t>
      </w:r>
    </w:p>
    <w:p>
      <w:pPr>
        <w:pStyle w:val="Heading2"/>
      </w:pPr>
      <w:r>
        <w:t>Summary</w:t>
      </w:r>
    </w:p>
    <w:p>
      <w:r>
        <w:t>## Radiology Report Summary</w:t>
        <w:br/>
        <w:br/>
        <w:t>**Image Type:** Chest X-ray (AP projection)</w:t>
        <w:br/>
        <w:br/>
        <w:t>**1. Disease(s):** None explicitly mentioned.</w:t>
        <w:br/>
        <w:br/>
        <w:t xml:space="preserve">**2. Organs:** </w:t>
        <w:br/>
        <w:t>* **Heart:** The cardiac shadow appears enlarged.</w:t>
        <w:br/>
        <w:t>* **Lungs:** Mildly increased bilateral perihilar vascular shadowing. No large confluent areas of air space shadowing seen.</w:t>
        <w:br/>
        <w:br/>
        <w:t>**3. Symptoms/Concerns:**</w:t>
        <w:br/>
        <w:t>* **Enlarged Cardiac Shadow:** This suggests potential cardiac enlargement.</w:t>
        <w:br/>
        <w:t xml:space="preserve">* **Mildly Increased Bilateral Perihilar Vascular Shadowing:** This could indicate mild congestion or fluid buildup around the hilum of the lungs. </w:t>
        <w:br/>
        <w:br/>
        <w:t>**Note:** The report mentions that "further action may be needed". This suggests that the findings require further investigation or follow-up.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