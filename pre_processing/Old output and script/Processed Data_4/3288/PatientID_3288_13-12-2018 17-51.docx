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3288, Performed Date: 13/12/2018 17:51</w:t>
      </w:r>
    </w:p>
    <w:p>
      <w:pPr>
        <w:pStyle w:val="Heading2"/>
      </w:pPr>
      <w:r>
        <w:t>Raw Radiology Report Extracted</w:t>
      </w:r>
    </w:p>
    <w:p>
      <w:r>
        <w:t>Visit Number: 35a70f1ec630269e84e3115d4ad16042c539958c2c682b91b444c9b9f203cec8</w:t>
      </w:r>
    </w:p>
    <w:p>
      <w:r>
        <w:t>Masked_PatientID: 3288</w:t>
      </w:r>
    </w:p>
    <w:p>
      <w:r>
        <w:t>Order ID: b11fb1cea7fd68194c22f8d2068df333d4979659f412dcf9ea34831ab49ba238</w:t>
      </w:r>
    </w:p>
    <w:p>
      <w:r>
        <w:t>Order Name: Chest X-ray</w:t>
      </w:r>
    </w:p>
    <w:p>
      <w:r>
        <w:t>Result Item Code: CHE-NOV</w:t>
      </w:r>
    </w:p>
    <w:p>
      <w:r>
        <w:t>Performed Date Time: 13/12/2018 17:51</w:t>
      </w:r>
    </w:p>
    <w:p>
      <w:r>
        <w:t>Line Num: 1</w:t>
      </w:r>
    </w:p>
    <w:p>
      <w:r>
        <w:t>Text:       HISTORY Cough, palpitations, epigastric pain REPORT  Single AP view of the chest is submitted without comparison.  No focal consolidation.  There is mild prominence of the pulmonary vasculature, with Kerley B lines, which  may represent mild pulmonary oedema. No pneumothorax or pleural effusions.  The heart  size is enlarged.  Mediastinal silhouette is within normal limits.   Known / Minor Finalised by: &lt;DOCTOR&gt;</w:t>
      </w:r>
    </w:p>
    <w:p>
      <w:r>
        <w:t>Accession Number: 7a29f3efd5494d5d7ec5fed6fa3fd414e5ea09b9da6ffcf2106bce2a6122170b</w:t>
      </w:r>
    </w:p>
    <w:p>
      <w:r>
        <w:t>Updated Date Time: 14/12/2018 11:28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