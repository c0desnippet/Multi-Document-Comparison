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18/3/2017 7:55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7c04dfd1fd6a569285f453cb0e9ea77d22b70ab07598bed16758dd43d48f5abd</w:t>
      </w:r>
    </w:p>
    <w:p>
      <w:r>
        <w:t>Order Name: Chest X-ray</w:t>
      </w:r>
    </w:p>
    <w:p>
      <w:r>
        <w:t>Result Item Code: CHE-NOV</w:t>
      </w:r>
    </w:p>
    <w:p>
      <w:r>
        <w:t>Performed Date Time: 18/3/2017 7:55</w:t>
      </w:r>
    </w:p>
    <w:p>
      <w:r>
        <w:t>Line Num: 1</w:t>
      </w:r>
    </w:p>
    <w:p>
      <w:r>
        <w:t>Text:       HISTORY Review pneumothorax REPORT  There is a small left apical pneumothorax - 3 mm, smaller than in the preceding  radiograph.  Ground-glass changes are seen in the lower zones bilaterally with right  pleural effusion - largely stable.  Pulmonary venous congestion is present.  Heart  size is top normal.   Known / Minor  Finalised by: &lt;DOCTOR&gt;</w:t>
      </w:r>
    </w:p>
    <w:p>
      <w:r>
        <w:t>Accession Number: 3d68e6a481cd65b40465bb1d64d71c503df6d625699bd3b9408c76ccf0212a45</w:t>
      </w:r>
    </w:p>
    <w:p>
      <w:r>
        <w:t>Updated Date Time: 19/3/2017 12:44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