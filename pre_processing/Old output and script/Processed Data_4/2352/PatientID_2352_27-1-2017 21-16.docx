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2352, Performed Date: 27/1/2017 21:16</w:t>
      </w:r>
    </w:p>
    <w:p>
      <w:pPr>
        <w:pStyle w:val="Heading2"/>
      </w:pPr>
      <w:r>
        <w:t>Raw Radiology Report Extracted</w:t>
      </w:r>
    </w:p>
    <w:p>
      <w:r>
        <w:t>Visit Number: 8bdbff283e23a5689f06113a50c8a9ff9dfa934c2102c05cb4d0db324f7edf22</w:t>
      </w:r>
    </w:p>
    <w:p>
      <w:r>
        <w:t>Masked_PatientID: 2352</w:t>
      </w:r>
    </w:p>
    <w:p>
      <w:r>
        <w:t>Order ID: 0dfe4e8fb20d1b8ab5d1b133a458829e7c09626b4c5fc52aa93f074046d435aa</w:t>
      </w:r>
    </w:p>
    <w:p>
      <w:r>
        <w:t>Order Name: Chest X-ray, Erect</w:t>
      </w:r>
    </w:p>
    <w:p>
      <w:r>
        <w:t>Result Item Code: CHE-ER</w:t>
      </w:r>
    </w:p>
    <w:p>
      <w:r>
        <w:t>Performed Date Time: 27/1/2017 21:16</w:t>
      </w:r>
    </w:p>
    <w:p>
      <w:r>
        <w:t>Line Num: 1</w:t>
      </w:r>
    </w:p>
    <w:p>
      <w:r>
        <w:t>Text:       HISTORY h/o CCF, c/o bilateral lower limb swelling and SOB, likely overload REPORT Prior radiograph of 28/12/2016 was reviewed. Heart size cannot be accurately assessed on this projection. Suboptimal inspiratory effort limits assessment of lung bases. No focal consolidation or overt pulmonary oedema is detected. A small right pleural effusion is present.  No left pleural effusion seen.   Known / Minor  Finalised by: &lt;DOCTOR&gt;</w:t>
      </w:r>
    </w:p>
    <w:p>
      <w:r>
        <w:t>Accession Number: 25f81059c1c7063002c0d7d274a1404d530727896c607c00c9672cb42f6754d4</w:t>
      </w:r>
    </w:p>
    <w:p>
      <w:r>
        <w:t>Updated Date Time: 28/1/2017 23:05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>**1. Diseases mentioned:**</w:t>
        <w:br/>
        <w:br/>
        <w:t>* **CCF:** Congestive Cardiac Failure. This is mentioned in the patient's history.</w:t>
        <w:br/>
        <w:t>* **Pulmonary oedema:**  While not explicitly diagnosed, the report mentions "no overt pulmonary oedema is detected". This suggests that pulmonary oedema is a potential concern.</w:t>
        <w:br/>
        <w:t>* **Pleural effusion:** A small right pleural effusion is present.</w:t>
        <w:br/>
        <w:br/>
        <w:t>**2. Organs mentioned:**</w:t>
        <w:br/>
        <w:br/>
        <w:t>* **Heart:** The heart size cannot be accurately assessed on the projection.</w:t>
        <w:br/>
        <w:t>* **Lungs:** Suboptimal inspiratory effort limits assessment of lung bases. No focal consolidation or overt pulmonary oedema is detected.</w:t>
        <w:br/>
        <w:t>* **Pleura:** A small right pleural effusion is present. No left pleural effusion seen.</w:t>
        <w:br/>
        <w:br/>
        <w:t>**3. Symptoms or phenomenon that would cause attention:**</w:t>
        <w:br/>
        <w:br/>
        <w:t>* **Bilateral lower limb swelling:**  This symptom is mentioned in the patient's history.  This is consistent with fluid overload which could be due to congestive heart failure.</w:t>
        <w:br/>
        <w:t>* **SOB:** Shortness of breath is mentioned in the patient's history. This is a symptom commonly associated with heart failure and pulmonary oedema.</w:t>
        <w:br/>
        <w:t xml:space="preserve">* **Small right pleural effusion:** This finding is concerning as it could indicate fluid build-up in the chest cavity, which may be related to the patient's heart failure. </w:t>
        <w:br/>
        <w:t>* **Suboptimal inspiratory effort:** This limits the assessment of the lung bases and suggests the patient may have difficulty taking a deep breath, which could be related to their shortness of breath.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