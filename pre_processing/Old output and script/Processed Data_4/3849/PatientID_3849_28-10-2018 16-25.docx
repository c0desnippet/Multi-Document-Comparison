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3849, Performed Date: 28/10/2018 16:25</w:t>
      </w:r>
    </w:p>
    <w:p>
      <w:pPr>
        <w:pStyle w:val="Heading2"/>
      </w:pPr>
      <w:r>
        <w:t>Raw Radiology Report Extracted</w:t>
      </w:r>
    </w:p>
    <w:p>
      <w:r>
        <w:t>Visit Number: 196bced051ad6b87db4e59df031a80f1db7bfad3cdea9f03f77595f0786c3bae</w:t>
      </w:r>
    </w:p>
    <w:p>
      <w:r>
        <w:t>Masked_PatientID: 3849</w:t>
      </w:r>
    </w:p>
    <w:p>
      <w:r>
        <w:t>Order ID: 617d55b114e719c2300e534fe7f0c73090dd4462c32c663fb826b6be88a8637d</w:t>
      </w:r>
    </w:p>
    <w:p>
      <w:r>
        <w:t>Order Name: Chest X-ray, Erect</w:t>
      </w:r>
    </w:p>
    <w:p>
      <w:r>
        <w:t>Result Item Code: CHE-ER</w:t>
      </w:r>
    </w:p>
    <w:p>
      <w:r>
        <w:t>Performed Date Time: 28/10/2018 16:25</w:t>
      </w:r>
    </w:p>
    <w:p>
      <w:r>
        <w:t>Line Num: 1</w:t>
      </w:r>
    </w:p>
    <w:p>
      <w:r>
        <w:t>Text:       HISTORY fever REPORT Suboptimal inspiration.  No focal consolidation, pleural effusion or pneumothorax. The cardiomediastinal outline is normal.   Known / Minor Finalised by: &lt;DOCTOR&gt;</w:t>
      </w:r>
    </w:p>
    <w:p>
      <w:r>
        <w:t>Accession Number: af5d05fd122f39f6a48123980a4eaa956ba956726c7bfd52b77381b010f0e3f5</w:t>
      </w:r>
    </w:p>
    <w:p>
      <w:r>
        <w:t>Updated Date Time: 28/10/2018 22:07</w:t>
      </w:r>
    </w:p>
    <w:p>
      <w:pPr>
        <w:pStyle w:val="Heading2"/>
      </w:pPr>
      <w:r>
        <w:t>Layman Explanation</w:t>
      </w:r>
    </w:p>
    <w:p>
      <w:r>
        <w:t>The images show that your lungs are clear. There are no signs of infection, fluid buildup, or collapsed lung. The heart and surrounding area look normal.</w:t>
      </w:r>
    </w:p>
    <w:p>
      <w:pPr>
        <w:pStyle w:val="Heading2"/>
      </w:pPr>
      <w:r>
        <w:t>Summary</w:t>
      </w:r>
    </w:p>
    <w:p>
      <w:r>
        <w:t>##  Radiology Report Summary:</w:t>
        <w:br/>
        <w:br/>
        <w:t>**Image Type:** Chest X-ray</w:t>
        <w:br/>
        <w:br/>
        <w:t>**1. Diseases:**  No specific diseases are mentioned in the report.</w:t>
        <w:br/>
        <w:br/>
        <w:t>**2. Organs:**</w:t>
        <w:br/>
        <w:t>* **Lungs:** No focal consolidation, pleural effusion, or pneumothorax are observed.</w:t>
        <w:br/>
        <w:t>* **Cardiomediastinum:**  The cardiomediastinal outline appears normal.</w:t>
        <w:br/>
        <w:br/>
        <w:t>**3. Symptoms/Phenomenon:**</w:t>
        <w:br/>
        <w:t>* **Suboptimal Inspiration:** This indicates the patient did not take a deep enough breath during the X-ray, potentially limiting the clarity of the image.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