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3493, Performed Date: 09/7/2015 17:53</w:t>
      </w:r>
    </w:p>
    <w:p>
      <w:pPr>
        <w:pStyle w:val="Heading2"/>
      </w:pPr>
      <w:r>
        <w:t>Raw Radiology Report Extracted</w:t>
      </w:r>
    </w:p>
    <w:p>
      <w:r>
        <w:t>Visit Number: 11ff5d2acefb5ec97822cad17f5c2c18dd3d097e98497d6e3812c90f6f78b8e0</w:t>
      </w:r>
    </w:p>
    <w:p>
      <w:r>
        <w:t>Masked_PatientID: 3493</w:t>
      </w:r>
    </w:p>
    <w:p>
      <w:r>
        <w:t>Order ID: 2c2ad09afcf975fb52e255ca1cac720ee6e5ced9503f4b1afb8cecb6ee950440</w:t>
      </w:r>
    </w:p>
    <w:p>
      <w:r>
        <w:t>Order Name: Chest X-ray</w:t>
      </w:r>
    </w:p>
    <w:p>
      <w:r>
        <w:t>Result Item Code: CHE-NOV</w:t>
      </w:r>
    </w:p>
    <w:p>
      <w:r>
        <w:t>Performed Date Time: 09/7/2015 17:53</w:t>
      </w:r>
    </w:p>
    <w:p>
      <w:r>
        <w:t>Line Num: 1</w:t>
      </w:r>
    </w:p>
    <w:p>
      <w:r>
        <w:t>Text:       HISTORY post-NG insertion REPORT AP SITTING CHEST NGT is satisfactory.  The heart size is normal. No active lung lesion is noted.    Known / Minor  Finalised by: &lt;DOCTOR&gt;</w:t>
      </w:r>
    </w:p>
    <w:p>
      <w:r>
        <w:t>Accession Number: f83f92a76125a18b0a931613562c437d830107b9ec982c8b941de67818e4281d</w:t>
      </w:r>
    </w:p>
    <w:p>
      <w:r>
        <w:t>Updated Date Time: 10/7/2015 15:03</w:t>
      </w:r>
    </w:p>
    <w:p>
      <w:pPr>
        <w:pStyle w:val="Heading2"/>
      </w:pPr>
      <w:r>
        <w:t>Layman Explanation</w:t>
      </w:r>
    </w:p>
    <w:p>
      <w:r>
        <w:t>The X-ray of your chest shows that the tube placed in your nose (NGT) is in the right position. Your heart looks normal. No signs of any lung problems were found.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(AP Sitting)</w:t>
        <w:br/>
        <w:br/>
        <w:t xml:space="preserve">**1. Diseases:** </w:t>
        <w:br/>
        <w:t>* No active lung lesions are mentioned.</w:t>
        <w:br/>
        <w:br/>
        <w:t>**2. Organs:**</w:t>
        <w:br/>
        <w:t>* **Heart:** Size is normal.</w:t>
        <w:br/>
        <w:t xml:space="preserve">* **Lungs:** No active lung lesions are noted. </w:t>
        <w:br/>
        <w:t>* **Nasogastric Tube (NGT):**  Satisfactory placement.</w:t>
        <w:br/>
        <w:br/>
        <w:t>**3. Symptoms/Phenomenon:**</w:t>
        <w:br/>
        <w:t>* No symptoms or phenomena causing concern are mentioned in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