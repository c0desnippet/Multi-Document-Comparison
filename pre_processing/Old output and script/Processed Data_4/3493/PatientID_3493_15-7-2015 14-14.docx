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3493, Performed Date: 15/7/2015 14:14</w:t>
      </w:r>
    </w:p>
    <w:p>
      <w:pPr>
        <w:pStyle w:val="Heading2"/>
      </w:pPr>
      <w:r>
        <w:t>Raw Radiology Report Extracted</w:t>
      </w:r>
    </w:p>
    <w:p>
      <w:r>
        <w:t>Visit Number: 11ff5d2acefb5ec97822cad17f5c2c18dd3d097e98497d6e3812c90f6f78b8e0</w:t>
      </w:r>
    </w:p>
    <w:p>
      <w:r>
        <w:t>Masked_PatientID: 3493</w:t>
      </w:r>
    </w:p>
    <w:p>
      <w:r>
        <w:t>Order ID: 652eb3f4543c0d27e7ca3229f35c244d1556853abfc1a2ee23103df5d5c42081</w:t>
      </w:r>
    </w:p>
    <w:p>
      <w:r>
        <w:t>Order Name: Chest X-ray, Erect</w:t>
      </w:r>
    </w:p>
    <w:p>
      <w:r>
        <w:t>Result Item Code: CHE-ER</w:t>
      </w:r>
    </w:p>
    <w:p>
      <w:r>
        <w:t>Performed Date Time: 15/7/2015 14:14</w:t>
      </w:r>
    </w:p>
    <w:p>
      <w:r>
        <w:t>Line Num: 1</w:t>
      </w:r>
    </w:p>
    <w:p>
      <w:r>
        <w:t>Text:       HISTORY NGT check placement REPORT AP SITTING CHEST NGT is satisfactory. The heart size is normal. No active lung lesion is noted.    Known / Minor  Finalised by: &lt;DOCTOR&gt;</w:t>
      </w:r>
    </w:p>
    <w:p>
      <w:r>
        <w:t>Accession Number: efffefb88c786e0aeafa9739e5b2030b9afad14fa44ae83c8c9f4cb8f94e8f29</w:t>
      </w:r>
    </w:p>
    <w:p>
      <w:r>
        <w:t>Updated Date Time: 16/7/2015 15:43</w:t>
      </w:r>
    </w:p>
    <w:p>
      <w:pPr>
        <w:pStyle w:val="Heading2"/>
      </w:pPr>
      <w:r>
        <w:t>Layman Explanation</w:t>
      </w:r>
    </w:p>
    <w:p>
      <w:r>
        <w:t>The tube placed in your nose (NGT) is in the right position. Your heart is a normal size and your lungs look fine.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 (AP Sitting)</w:t>
        <w:br/>
        <w:br/>
        <w:t xml:space="preserve">**1. Diseases:** </w:t>
        <w:br/>
        <w:t>* No specific disease is mentioned in the report.</w:t>
        <w:br/>
        <w:br/>
        <w:t xml:space="preserve">**2. Organs:** </w:t>
        <w:br/>
        <w:t>* **Heart:** Size is normal.</w:t>
        <w:br/>
        <w:t xml:space="preserve">* **Lungs:** No active lung lesion is noted. </w:t>
        <w:br/>
        <w:br/>
        <w:t>**3. Symptoms or Phenomenon of Concern:**</w:t>
        <w:br/>
        <w:t xml:space="preserve">* **NGT placement:** The report states that the NGT (nasogastric tube) placement is satisfactory. </w:t>
        <w:br/>
        <w:br/>
        <w:t>**Note:** The report mentions "Known/Minor" which might indicate the patient has pre-existing conditions, but without further information, it's impossible to determine what they 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