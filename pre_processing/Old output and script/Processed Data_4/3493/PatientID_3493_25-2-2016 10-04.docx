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25/2/2016 10:04</w:t>
      </w:r>
    </w:p>
    <w:p>
      <w:pPr>
        <w:pStyle w:val="Heading2"/>
      </w:pPr>
      <w:r>
        <w:t>Raw Radiology Report Extracted</w:t>
      </w:r>
    </w:p>
    <w:p>
      <w:r>
        <w:t>Visit Number: 5da4bd7562eba3711571150ec93e3b3696019fcf9f2cc2fe39e9897f30ece6ea</w:t>
      </w:r>
    </w:p>
    <w:p>
      <w:r>
        <w:t>Masked_PatientID: 3493</w:t>
      </w:r>
    </w:p>
    <w:p>
      <w:r>
        <w:t>Order ID: 3a313994d72463d3236e45215a827e0f55cd9f507dd1b2a65ba360f46f6adeec</w:t>
      </w:r>
    </w:p>
    <w:p>
      <w:r>
        <w:t>Order Name: Chest X-ray, Erect</w:t>
      </w:r>
    </w:p>
    <w:p>
      <w:r>
        <w:t>Result Item Code: CHE-ER</w:t>
      </w:r>
    </w:p>
    <w:p>
      <w:r>
        <w:t>Performed Date Time: 25/2/2016 10:04</w:t>
      </w:r>
    </w:p>
    <w:p>
      <w:r>
        <w:t>Line Num: 1</w:t>
      </w:r>
    </w:p>
    <w:p>
      <w:r>
        <w:t>Text:       HISTORY LRTI REPORT Comparison is made with previous chest radiograph dated 23 February 2016. The tip of the NGT is projected over the expected position of stomach. The heart size cannot be assessed accurately in this projection. Atherosclerotic  calcification of the descending aorta is noted. Airspace opacification at right lower zone is largely unchanged, suspicious for infection.  Small right pleural effusion is seen.   Known / Minor  Reported by: &lt;DOCTOR&gt;</w:t>
      </w:r>
    </w:p>
    <w:p>
      <w:r>
        <w:t>Accession Number: 58df7a5ba88eb02ea492f496a90cb23637ce2b9ba30e96d6981fac4d06774c03</w:t>
      </w:r>
    </w:p>
    <w:p>
      <w:r>
        <w:t>Updated Date Time: 25/2/2016 14:57</w:t>
      </w:r>
    </w:p>
    <w:p>
      <w:pPr>
        <w:pStyle w:val="Heading2"/>
      </w:pPr>
      <w:r>
        <w:t>Layman Explanation</w:t>
      </w:r>
    </w:p>
    <w:p>
      <w:r>
        <w:t>Error generating summary.</w:t>
      </w:r>
    </w:p>
    <w:p>
      <w:pPr>
        <w:pStyle w:val="Heading2"/>
      </w:pPr>
      <w:r>
        <w:t>Summary</w:t>
      </w:r>
    </w:p>
    <w:p>
      <w:r>
        <w:t>## Radiology Report Summary:</w:t>
        <w:br/>
        <w:br/>
        <w:t>**Image Type:** Chest Radiograph</w:t>
        <w:br/>
        <w:br/>
        <w:t>**1. Diseases:**</w:t>
        <w:br/>
        <w:br/>
        <w:t>* **Atherosclerosis:**  Atherosclerotic calcification of the descending aorta is noted.</w:t>
        <w:br/>
        <w:t>* **Infection:** Airspace opacification at the right lower zone is largely unchanged, suspicious for infection.</w:t>
        <w:br/>
        <w:br/>
        <w:t>**2. Organs:**</w:t>
        <w:br/>
        <w:br/>
        <w:t>* **Stomach:** The tip of the NGT (nasogastric tube) is projected over the expected position of the stomach.</w:t>
        <w:br/>
        <w:t>* **Heart:** The heart size cannot be assessed accurately in this projection.</w:t>
        <w:br/>
        <w:t>* **Aorta:** Atherosclerotic calcification of the descending aorta is noted.</w:t>
        <w:br/>
        <w:t xml:space="preserve">* **Right Lung:** Airspace opacification at the right lower zone. </w:t>
        <w:br/>
        <w:t>* **Right Pleura:** Small right pleural effusion is seen.</w:t>
        <w:br/>
        <w:br/>
        <w:t>**3. Symptoms/Phenomena:**</w:t>
        <w:br/>
        <w:br/>
        <w:t>* **Airspace Opacification:**  Airspace opacification at the right lower zone is largely unchanged, suspicious for infection.</w:t>
        <w:br/>
        <w:t>* **Pleural Effusion:**  Small right pleural effusion is seen.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