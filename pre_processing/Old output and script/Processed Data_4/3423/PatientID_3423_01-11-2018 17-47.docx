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3423, Performed Date: 01/11/2018 17:47</w:t>
      </w:r>
    </w:p>
    <w:p>
      <w:pPr>
        <w:pStyle w:val="Heading2"/>
      </w:pPr>
      <w:r>
        <w:t>Raw Radiology Report Extracted</w:t>
      </w:r>
    </w:p>
    <w:p>
      <w:r>
        <w:t>Visit Number: 8c274e10663221a4b653be7a7d564941f35774db604c9a83b2c3554f5d014830</w:t>
      </w:r>
    </w:p>
    <w:p>
      <w:r>
        <w:t>Masked_PatientID: 3423</w:t>
      </w:r>
    </w:p>
    <w:p>
      <w:r>
        <w:t>Order ID: 510e6cf299cd83aecde46f5c9fa82973f3928246eb9a59e4cf9943bad442e9e6</w:t>
      </w:r>
    </w:p>
    <w:p>
      <w:r>
        <w:t>Order Name: CT Chest or Thorax</w:t>
      </w:r>
    </w:p>
    <w:p>
      <w:r>
        <w:t>Result Item Code: CTCHE</w:t>
      </w:r>
    </w:p>
    <w:p>
      <w:r>
        <w:t>Performed Date Time: 01/11/2018 17:47</w:t>
      </w:r>
    </w:p>
    <w:p>
      <w:r>
        <w:t>Line Num: 1</w:t>
      </w:r>
    </w:p>
    <w:p>
      <w:r>
        <w:t>Text:       HISTORY [RUL opacity ? new since 2008] TECHNIQUE Scans acquired as per department protocol. Intravenous contrast: Iopamiro 370 - Volume (ml): 50 FINDINGS Reference made to recent radiograph of October 2018 and old one in 2008. Since 2008, new nodules clustered in the right lung upper lobe apex with cavitation  (6/21) in one of the larger 1.1cm nodules are noted.  Smaller nodularity in the left  lung upper lobe apex is also noted.  Findings are suspicious for activepulmonary  infection esp. TB. No other suspicious lesion is seen in the rest of the lungs. No enlarged hilar or mediastinal lymph nodes, pleural or pericardial effusions. The bone settings show no overt destructive lesion. CONCLUSION Nodules in bilateral pulmonary upper lobe apices more in the right with cavitation  there, suspicious for active infection esp. TB.    Further action or early intervention required Finalised by: &lt;DOCTOR&gt;</w:t>
      </w:r>
    </w:p>
    <w:p>
      <w:r>
        <w:t>Accession Number: 6e35d7af16dec364a1aa1c181955ad2a21cd1626869d5878142b633798ead0f8</w:t>
      </w:r>
    </w:p>
    <w:p>
      <w:r>
        <w:t>Updated Date Time: 07/11/2018 10:55</w:t>
      </w:r>
    </w:p>
    <w:p>
      <w:pPr>
        <w:pStyle w:val="Heading2"/>
      </w:pPr>
      <w:r>
        <w:t>Layman Explanation</w:t>
      </w:r>
    </w:p>
    <w:p>
      <w:r>
        <w:t>The images show some new, small, round growths in the upper part of your right lung. One of these growths is larger and has a hole in the center. There are also smaller growths in the upper part of your left lung.  These growths are concerning for an active infection, particularly tuberculosis.  No other problems were seen in your lungs or surrounding areas.  You should follow up with your doctor to discuss further testing and treatment options.</w:t>
      </w:r>
    </w:p>
    <w:p>
      <w:pPr>
        <w:pStyle w:val="Heading2"/>
      </w:pPr>
      <w:r>
        <w:t>Summary</w:t>
      </w:r>
    </w:p>
    <w:p>
      <w:r>
        <w:t>The text is extracted from a **chest CT scan report**.</w:t>
        <w:br/>
        <w:br/>
        <w:t>**1. Diseases:**</w:t>
        <w:br/>
        <w:br/>
        <w:t xml:space="preserve">* **Active pulmonary infection:**  Nodules in the right upper lung lobe apex are described as "suspicious for active pulmonary infection esp. TB". </w:t>
        <w:br/>
        <w:t>* **Tuberculosis (TB):** The report specifically mentions TB as a possible cause for the infection.</w:t>
        <w:br/>
        <w:br/>
        <w:t>**2. Organs:**</w:t>
        <w:br/>
        <w:br/>
        <w:t xml:space="preserve">* **Lungs:** The report focuses on the lungs, specifically mentioning the right upper lobe apex, left upper lobe apex, and hilar and mediastinal lymph nodes. </w:t>
        <w:br/>
        <w:t>* **Bones:** The report mentions "bone settings", indicating that the bones were also evaluated.</w:t>
        <w:br/>
        <w:br/>
        <w:t>**3. Symptoms/Phenomena:**</w:t>
        <w:br/>
        <w:br/>
        <w:t xml:space="preserve">* **Nodules:** Multiple nodules are noted, particularly clustered in the right upper lung lobe apex. </w:t>
        <w:br/>
        <w:t>* **Cavitation:** One of the larger nodules (1.1 cm) in the right upper lung lobe apex exhibits cavitation.</w:t>
        <w:br/>
        <w:t xml:space="preserve">* **Suspicion of Active Infection:**  The report describes the findings as "suspicious for active pulmonary infection esp. TB". </w:t>
        <w:br/>
        <w:br/>
        <w:t>**Important Note:** This is a radiology report, not a diagnosis. The report suggests a possibility of active pulmonary infection, particularly tuberculosis. Further investigation and/or intervention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