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13/1/2017 16:44</w:t>
      </w:r>
    </w:p>
    <w:p>
      <w:pPr>
        <w:pStyle w:val="Heading2"/>
      </w:pPr>
      <w:r>
        <w:t>Raw Radiology Report Extracted</w:t>
      </w:r>
    </w:p>
    <w:p>
      <w:r>
        <w:t>Visit Number: 5cf70f6daf33395aadc735a9f1fe4d81668651739ef6a15395ae98f5f6f3bb3e</w:t>
      </w:r>
    </w:p>
    <w:p>
      <w:r>
        <w:t>Masked_PatientID: 247</w:t>
      </w:r>
    </w:p>
    <w:p>
      <w:r>
        <w:t>Order ID: f5c2ac9840e0101ca02148ad3584d3b24d220904702eb289a424124b3d811d9a</w:t>
      </w:r>
    </w:p>
    <w:p>
      <w:r>
        <w:t>Order Name: Chest X-ray, Erect</w:t>
      </w:r>
    </w:p>
    <w:p>
      <w:r>
        <w:t>Result Item Code: CHE-ER</w:t>
      </w:r>
    </w:p>
    <w:p>
      <w:r>
        <w:t>Performed Date Time: 13/1/2017 16:44</w:t>
      </w:r>
    </w:p>
    <w:p>
      <w:r>
        <w:t>Line Num: 1</w:t>
      </w:r>
    </w:p>
    <w:p>
      <w:r>
        <w:t>Text:       HISTORY . Blocked AVF.  Post (R) IJ Vascath Insertion. to check placement. REPORT CHEST (AP SITTING) TOTAL OF ONE IMAGE There are cardiac monitoring leads in place.   The tip of the right central venous catheter is projected over the cavoatrial area. The heart shadow and mediastinum are difficult to assess for size and configuration.   However, the thoracic aorta appears to be unfolded with mural calcification.   The lungs show perihilar vascular congestion.  There are also patchy air space opacities  in the left lower zone suggestive of left basal infective change. There appears to be some high density material in the bowel which may be due to either  residual barium or other contrast. Also, there are several rounded opacities projected over the right upper abdomen  and these are suggestive phleboliths.   May need further action Finalised by: &lt;DOCTOR&gt;</w:t>
      </w:r>
    </w:p>
    <w:p>
      <w:r>
        <w:t>Accession Number: c11575f64a0b2190292916c3423c574494777458c7ca19c37111f8a3035f22f4</w:t>
      </w:r>
    </w:p>
    <w:p>
      <w:r>
        <w:t>Updated Date Time: 13/1/2017 17:10</w:t>
      </w:r>
    </w:p>
    <w:p>
      <w:pPr>
        <w:pStyle w:val="Heading2"/>
      </w:pPr>
      <w:r>
        <w:t>Layman Explanation</w:t>
      </w:r>
    </w:p>
    <w:p>
      <w:r>
        <w:t>The images show that the central line in your right neck is in the correct position. The heart and surrounding area are hard to see clearly. However, the large blood vessel in your chest (the aorta) looks normal.  There is some fluid build-up around the lungs. There are also some cloudy patches in the lower left lung, which could be an infection.  There are some dense areas in the intestines, which may be from a previous test or something else.  There are also some round shadows in the upper right abdomen, which are likely harmless calcium deposits in the veins.</w:t>
      </w:r>
    </w:p>
    <w:p>
      <w:pPr>
        <w:pStyle w:val="Heading2"/>
      </w:pPr>
      <w:r>
        <w:t>Summary</w:t>
      </w:r>
    </w:p>
    <w:p>
      <w:r>
        <w:t>## Summary of Radiology Report:</w:t>
        <w:br/>
        <w:br/>
        <w:t>**Image Type:** Chest X-ray (AP sitting)</w:t>
        <w:br/>
        <w:br/>
        <w:t>**1. Diseases Mentioned:**</w:t>
        <w:br/>
        <w:br/>
        <w:t xml:space="preserve">* **Left basal infective change:** The report mentions patchy air space opacities in the left lower zone suggestive of an infection in the left lung base. </w:t>
        <w:br/>
        <w:t xml:space="preserve">* **Possible Residual Barium or Other Contrast:** The report describes high-density material in the bowel, which could be due to residual barium or other contrast material. </w:t>
        <w:br/>
        <w:br/>
        <w:t>**2. Organs Mentioned:**</w:t>
        <w:br/>
        <w:br/>
        <w:t xml:space="preserve">* **Heart:** The report states that the heart shadow and mediastinum are difficult to assess due to the presence of cardiac monitoring leads. </w:t>
        <w:br/>
        <w:t>* **Thoracic Aorta:** The thoracic aorta appears unfolded with mural calcification.</w:t>
        <w:br/>
        <w:t xml:space="preserve">* **Lungs:** The lungs show perihilar vascular congestion and patchy air space opacities in the left lower zone. </w:t>
        <w:br/>
        <w:t xml:space="preserve">* **Bowel:** The report mentions high-density material in the bowel, possibly due to residual barium or other contrast. </w:t>
        <w:br/>
        <w:t xml:space="preserve">* **Right Upper Abdomen:** Several rounded opacities are projected over the right upper abdomen, suggestive of phleboliths (calcifications in veins). </w:t>
        <w:br/>
        <w:br/>
        <w:t>**3. Symptoms/Phenomenon Causing Attention:**</w:t>
        <w:br/>
        <w:br/>
        <w:t>* **Perihilar Vascular Congestion:** This indicates an increase in blood flow around the hilum of the lungs, which could be a sign of heart failure or other conditions.</w:t>
        <w:br/>
        <w:t>* **Patchy Air Space Opacities in the Left Lower Zone:** This suggests an infection in the left lung base, requiring further investigation.</w:t>
        <w:br/>
        <w:t xml:space="preserve">* **Unfolded Thoracic Aorta with Mural Calcification:** This could indicate a possible abnormality in the aorta, requiring further evaluation. </w:t>
        <w:br/>
        <w:t xml:space="preserve">* **High Density Material in the Bowel:** The report suggests that this may be due to residual barium or other contrast, but it could also be indicative of another issue. </w:t>
        <w:br/>
        <w:t xml:space="preserve">* **Phleboliths in the Right Upper Abdomen:** This finding is usually not a cause for concern unless there are other symptoms, but it should be noted. </w:t>
        <w:br/>
        <w:br/>
        <w:t>**Note:** This summary only provides a brief overview of the report. Further investigation is required to confirm the diagnosis and determine the appropriate course of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