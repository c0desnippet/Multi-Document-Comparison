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247, Performed Date: 30/6/2015 9:50</w:t>
      </w:r>
    </w:p>
    <w:p>
      <w:pPr>
        <w:pStyle w:val="Heading2"/>
      </w:pPr>
      <w:r>
        <w:t>Raw Radiology Report Extracted</w:t>
      </w:r>
    </w:p>
    <w:p>
      <w:r>
        <w:t>Visit Number: 340e4f3578df8df5b00b42da9ed3cfa406cd786019c09e9cf9551f59ed5d10da</w:t>
      </w:r>
    </w:p>
    <w:p>
      <w:r>
        <w:t>Masked_PatientID: 247</w:t>
      </w:r>
    </w:p>
    <w:p>
      <w:r>
        <w:t>Order ID: 59cb8a93092ba8b011c66e021138c2f9f0b5d06fe38654c52e363f5263866d79</w:t>
      </w:r>
    </w:p>
    <w:p>
      <w:r>
        <w:t>Order Name: Chest X-ray</w:t>
      </w:r>
    </w:p>
    <w:p>
      <w:r>
        <w:t>Result Item Code: CHE-NOV</w:t>
      </w:r>
    </w:p>
    <w:p>
      <w:r>
        <w:t>Performed Date Time: 30/6/2015 9:50</w:t>
      </w:r>
    </w:p>
    <w:p>
      <w:r>
        <w:t>Line Num: 1</w:t>
      </w:r>
    </w:p>
    <w:p>
      <w:r>
        <w:t>Text:       HISTORY CRF REPORT  The heart size is enlarged and the lung fields congested. Patchy airspace shadows are seen in the left lower zone. Small left pleural effusion is noted. The aorta is unfolded.   May need further action Finalised by: &lt;DOCTOR&gt;</w:t>
      </w:r>
    </w:p>
    <w:p>
      <w:r>
        <w:t>Accession Number: e59ec89ad19913eb94f942b0fccf44b089d964ff2a1251e907cabacd7fdd403a</w:t>
      </w:r>
    </w:p>
    <w:p>
      <w:r>
        <w:t>Updated Date Time: 30/6/2015 10:00</w:t>
      </w:r>
    </w:p>
    <w:p>
      <w:pPr>
        <w:pStyle w:val="Heading2"/>
      </w:pPr>
      <w:r>
        <w:t>Layman Explanation</w:t>
      </w:r>
    </w:p>
    <w:p>
      <w:r>
        <w:t>The images show that your heart is bigger than it should be and your lungs are filled with fluid. There is a small amount of fluid around your left lung. The aorta, a major blood vessel, appears to be normal. Your doctor may need to do more tests.</w:t>
      </w:r>
    </w:p>
    <w:p>
      <w:pPr>
        <w:pStyle w:val="Heading2"/>
      </w:pPr>
      <w:r>
        <w:t>Summary</w:t>
      </w:r>
    </w:p>
    <w:p>
      <w:r>
        <w:t>**Image Type:** Chest X-ray</w:t>
        <w:br/>
        <w:br/>
        <w:t>**Summary:**</w:t>
        <w:br/>
        <w:br/>
        <w:t xml:space="preserve">1. **Diseases:** </w:t>
        <w:br/>
        <w:t xml:space="preserve">    * **Congestion:** The lung fields are congested. </w:t>
        <w:br/>
        <w:t xml:space="preserve">    * **Pleural effusion:** A small left pleural effusion is noted. </w:t>
        <w:br/>
        <w:t>2. **Organs:**</w:t>
        <w:br/>
        <w:t xml:space="preserve">    * **Heart:** The heart size is enlarged. </w:t>
        <w:br/>
        <w:t xml:space="preserve">    * **Lungs:** Patchy airspace shadows are seen in the left lower zone.</w:t>
        <w:br/>
        <w:t xml:space="preserve">    * **Aorta:** The aorta is unfolded.</w:t>
        <w:br/>
        <w:t xml:space="preserve">3. **Symptoms/Phenomenon:** </w:t>
        <w:br/>
        <w:t xml:space="preserve">    * **Enlarged heart:** May indicate underlying cardiovascular issues. </w:t>
        <w:br/>
        <w:t xml:space="preserve">    * **Lung congestion:** Suggests fluid buildup in the lungs, potentially due to heart failure or other respiratory conditions.</w:t>
        <w:br/>
        <w:t xml:space="preserve">    * **Patchy airspace shadows:**  Suggestive of inflammation or infection in the lungs.</w:t>
        <w:br/>
        <w:t xml:space="preserve">    * **Pleural effusion:**  Indicates fluid accumulation in the space between the lung and chest wall, which could be caused by infection, inflammation, or other conditions.</w:t>
        <w:br/>
        <w:t xml:space="preserve">    * **Unfolded aorta:** This finding could indicate an aortic aneurysm, which requires further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