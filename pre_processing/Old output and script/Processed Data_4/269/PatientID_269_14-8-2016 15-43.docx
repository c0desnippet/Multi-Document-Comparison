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 Performed Date: 14/8/2016 15:43</w:t>
      </w:r>
    </w:p>
    <w:p>
      <w:pPr>
        <w:pStyle w:val="Heading2"/>
      </w:pPr>
      <w:r>
        <w:t>Raw Radiology Report Extracted</w:t>
      </w:r>
    </w:p>
    <w:p>
      <w:r>
        <w:t>Visit Number: f91bc1d4b707acc56774e44af8c7c1f887f25af2b7251524680229e5ac15efd5</w:t>
      </w:r>
    </w:p>
    <w:p>
      <w:r>
        <w:t>Masked_PatientID: 269</w:t>
      </w:r>
    </w:p>
    <w:p>
      <w:r>
        <w:t>Order ID: 29bf165e2d4a3ed91adc516d7bdd854491031aa3c2e86f82a410bc60d51c1b75</w:t>
      </w:r>
    </w:p>
    <w:p>
      <w:r>
        <w:t>Order Name: Chest X-ray, Erect</w:t>
      </w:r>
    </w:p>
    <w:p>
      <w:r>
        <w:t>Result Item Code: CHE-ER</w:t>
      </w:r>
    </w:p>
    <w:p>
      <w:r>
        <w:t>Performed Date Time: 14/8/2016 15:43</w:t>
      </w:r>
    </w:p>
    <w:p>
      <w:r>
        <w:t>Line Num: 1</w:t>
      </w:r>
    </w:p>
    <w:p>
      <w:r>
        <w:t>Text:       HISTORY TBSA 52% REPORT  Previous study dated 12/08/2016 was reviewed. Extensive subcutaneous emphysema has improved somewhat. Surgical clips projected over the right upper zone. Heart size is difficult to assess.  No grosslung lesion.  Tip of the feeding tube  is projected over the expected position of the stomach. Tracheostomy tube in situ.   Known / Minor  Finalised by: &lt;DOCTOR&gt;</w:t>
      </w:r>
    </w:p>
    <w:p>
      <w:r>
        <w:t>Accession Number: 57b98caf9103639f2546e64556152365176d112fb22bcb6d413f3e8cb1df0cce</w:t>
      </w:r>
    </w:p>
    <w:p>
      <w:r>
        <w:t>Updated Date Time: 16/8/2016 10:03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