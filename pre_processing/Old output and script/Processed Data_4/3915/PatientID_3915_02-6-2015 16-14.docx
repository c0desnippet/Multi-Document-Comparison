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3915, Performed Date: 02/6/2015 16:14</w:t>
      </w:r>
    </w:p>
    <w:p>
      <w:pPr>
        <w:pStyle w:val="Heading2"/>
      </w:pPr>
      <w:r>
        <w:t>Raw Radiology Report Extracted</w:t>
      </w:r>
    </w:p>
    <w:p>
      <w:r>
        <w:t>Visit Number: 2f29e6fbd7fd6af8eb39280dffeb98c388eb0be368b90268b00781f641bfd40f</w:t>
      </w:r>
    </w:p>
    <w:p>
      <w:r>
        <w:t>Masked_PatientID: 3915</w:t>
      </w:r>
    </w:p>
    <w:p>
      <w:r>
        <w:t>Order ID: 18c60284ebff185c89b3e5268327a6f54ebc31630b63c35a983c2e4560d2fa29</w:t>
      </w:r>
    </w:p>
    <w:p>
      <w:r>
        <w:t>Order Name: Chest X-ray, Erect</w:t>
      </w:r>
    </w:p>
    <w:p>
      <w:r>
        <w:t>Result Item Code: CHE-ER</w:t>
      </w:r>
    </w:p>
    <w:p>
      <w:r>
        <w:t>Performed Date Time: 02/6/2015 16:14</w:t>
      </w:r>
    </w:p>
    <w:p>
      <w:r>
        <w:t>Line Num: 1</w:t>
      </w:r>
    </w:p>
    <w:p>
      <w:r>
        <w:t>Text:       HISTORY fever, cough. bibasal creps, right &gt; left. ?pneumonia REPORT  Previous radiograph dated 13 May 2013 was reviewed. The cardiac size cannot be accurately assessed on this AP sitting projection.  The  aorta is unfolded. Blunting of the left costophrenic angle likely represents a small  pleural effusion.   Ill-defined opacity in the right upper zone is stable from previously. There are  a few new vague ill-defined nodular opacities in both lungs, for example projected  over the left 5th posterior rib measuring 15 mm, and in the right 7th posterior rib.  These were not seen previously and may represent pulmonary nodules. Clinical correlation  is advised and further evaluation may be required.   Further action or early intervention required Finalised by: &lt;DOCTOR&gt;</w:t>
      </w:r>
    </w:p>
    <w:p>
      <w:r>
        <w:t>Accession Number: 6774e827e5391c6eb90d5fbd5d54d3ce86f56d4322ac52de5ba7ca85b5b69ad4</w:t>
      </w:r>
    </w:p>
    <w:p>
      <w:r>
        <w:t>Updated Date Time: 03/6/2015 13:55</w:t>
      </w:r>
    </w:p>
    <w:p>
      <w:pPr>
        <w:pStyle w:val="Heading2"/>
      </w:pPr>
      <w:r>
        <w:t>Layman Explanation</w:t>
      </w:r>
    </w:p>
    <w:p>
      <w:r>
        <w:t>The x-ray shows some areas of shadow in your lungs, which may be signs of infection. There are also some new small, unclear spots in both lungs. These could be tiny growths, but more tests are needed to find out for sure. Your doctor will need to review these findings with you.</w:t>
      </w:r>
    </w:p>
    <w:p>
      <w:pPr>
        <w:pStyle w:val="Heading2"/>
      </w:pPr>
      <w:r>
        <w:t>Summary</w:t>
      </w:r>
    </w:p>
    <w:p>
      <w:r>
        <w:t>The text is extracted from a **chest X-ray report**.</w:t>
        <w:br/>
        <w:br/>
        <w:t>**1. Diseases Mentioned:**</w:t>
        <w:br/>
        <w:br/>
        <w:t xml:space="preserve">* **Pneumonia:** The report mentions "bibasal creps, right &gt; left. ?pneumonia" suggesting a possible pneumonia, particularly on the right side. </w:t>
        <w:br/>
        <w:t>* **Pleural effusion:**  The report states "Blunting of the left costophrenic angle likely represents a small pleural effusion."</w:t>
        <w:br/>
        <w:t xml:space="preserve">* **Pulmonary nodules:** The report notes "a few new vague ill-defined nodular opacities in both lungs" and suggests they "may represent pulmonary nodules." </w:t>
        <w:br/>
        <w:br/>
        <w:t>**2. Organs Mentioned:**</w:t>
        <w:br/>
        <w:br/>
        <w:t xml:space="preserve">* **Lungs:** The report describes findings in both lungs, including the presence of opacities, nodules, and crepitations. </w:t>
        <w:br/>
        <w:t xml:space="preserve">* **Heart:** The report notes that the cardiac size cannot be accurately assessed. </w:t>
        <w:br/>
        <w:t>* **Aorta:** The report mentions that the aorta is unfolded.</w:t>
        <w:br/>
        <w:br/>
        <w:t>**3. Symptoms or Phenomenon:**</w:t>
        <w:br/>
        <w:br/>
        <w:t xml:space="preserve">* **Fever and cough:**  The report mentions the patient's history of fever and cough, which are common symptoms associated with pneumonia. </w:t>
        <w:br/>
        <w:t>* **Bibasal crepitations:** The report mentions "bibasal creps, right &gt; left", indicating crackling sounds heard with a stethoscope on both sides of the chest, particularly on the right. This is suggestive of fluid in the lungs, possibly pneumonia.</w:t>
        <w:br/>
        <w:t>* **Pleural effusion:** The report describes "Blunting of the left costophrenic angle likely represents a small pleural effusion,"  indicating fluid accumulation in the space between the lung and the chest wall.</w:t>
        <w:br/>
        <w:t>* **Nodular opacities:** The report describes "a few new vague ill-defined nodular opacities in both lungs," which are concerning as they may represent pulmonary nodules requiring further investigation.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