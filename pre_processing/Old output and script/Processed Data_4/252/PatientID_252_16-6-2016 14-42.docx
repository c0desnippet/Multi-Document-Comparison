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252, Performed Date: 16/6/2016 14:42</w:t>
      </w:r>
    </w:p>
    <w:p>
      <w:pPr>
        <w:pStyle w:val="Heading2"/>
      </w:pPr>
      <w:r>
        <w:t>Raw Radiology Report Extracted</w:t>
      </w:r>
    </w:p>
    <w:p>
      <w:r>
        <w:t>Visit Number: 88d00d1a57cef73dd2180e3ece9ed330984513e1f0f016415176868c22ff40ab</w:t>
      </w:r>
    </w:p>
    <w:p>
      <w:r>
        <w:t>Masked_PatientID: 252</w:t>
      </w:r>
    </w:p>
    <w:p>
      <w:r>
        <w:t>Order ID: 0799061f26018ea047af87ccdcf66abdaecbd2393663f2431ecbdb437f66c1d6</w:t>
      </w:r>
    </w:p>
    <w:p>
      <w:r>
        <w:t>Order Name: Chest X-ray</w:t>
      </w:r>
    </w:p>
    <w:p>
      <w:r>
        <w:t>Result Item Code: CHE-NOV</w:t>
      </w:r>
    </w:p>
    <w:p>
      <w:r>
        <w:t>Performed Date Time: 16/6/2016 14:42</w:t>
      </w:r>
    </w:p>
    <w:p>
      <w:r>
        <w:t>Line Num: 1</w:t>
      </w:r>
    </w:p>
    <w:p>
      <w:r>
        <w:t>Text:       HISTORY sepsis REPORT The heart size cannot be accurately assessed as this is a supine film. No lung consolidation or collapse is seen.   Known / Minor  Finalised by: &lt;DOCTOR&gt;</w:t>
      </w:r>
    </w:p>
    <w:p>
      <w:r>
        <w:t>Accession Number: e3d07f3343e4370dbd80b9ca2d710cf229612c9cd1561b380ff08486c956d9d1</w:t>
      </w:r>
    </w:p>
    <w:p>
      <w:r>
        <w:t>Updated Date Time: 17/6/2016 8:32</w:t>
      </w:r>
    </w:p>
    <w:p>
      <w:pPr>
        <w:pStyle w:val="Heading2"/>
      </w:pPr>
      <w:r>
        <w:t>Layman Explanation</w:t>
      </w:r>
    </w:p>
    <w:p>
      <w:r>
        <w:t>The pictures of your lungs taken while lying down are clear. We can't tell how big your heart is from these pictures because you were lying down.</w:t>
      </w:r>
    </w:p>
    <w:p>
      <w:pPr>
        <w:pStyle w:val="Heading2"/>
      </w:pPr>
      <w:r>
        <w:t>Summary</w:t>
      </w:r>
    </w:p>
    <w:p>
      <w:r>
        <w:t>## Summary of Radiology Report</w:t>
        <w:br/>
        <w:br/>
        <w:t>**Image Type:** Chest X-ray (supine position)</w:t>
        <w:br/>
        <w:br/>
        <w:t>**1. Disease(s):**</w:t>
        <w:br/>
        <w:t>* **Sepsis:** This is mentioned in the patient's history.</w:t>
        <w:br/>
        <w:br/>
        <w:t>**2. Organ(s):**</w:t>
        <w:br/>
        <w:t xml:space="preserve">* **Heart:**  The size of the heart cannot be accurately assessed due to the supine position of the x-ray. </w:t>
        <w:br/>
        <w:t xml:space="preserve">* **Lungs:** No lung consolidation or collapse is observed. </w:t>
        <w:br/>
        <w:br/>
        <w:t>**3. Symptoms or Phenomena:**</w:t>
        <w:br/>
        <w:t>* **None:** The report does not mention any specific symptoms or phenomena that would cause attention.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