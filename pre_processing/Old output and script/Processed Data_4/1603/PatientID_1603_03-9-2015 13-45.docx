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03/9/2015 13:45</w:t>
      </w:r>
    </w:p>
    <w:p>
      <w:pPr>
        <w:pStyle w:val="Heading2"/>
      </w:pPr>
      <w:r>
        <w:t>Raw Radiology Report Extracted</w:t>
      </w:r>
    </w:p>
    <w:p>
      <w:r>
        <w:t>Visit Number: 53a7d04d76a60dd88cf46a2e8727c2eb18c07d9e9e9c8901b7d61b80fb183782</w:t>
      </w:r>
    </w:p>
    <w:p>
      <w:r>
        <w:t>Masked_PatientID: 1603</w:t>
      </w:r>
    </w:p>
    <w:p>
      <w:r>
        <w:t>Order ID: 3d5b904510745286c606f5f736944608a4ce3cbf2945811a8941c2916bb05835</w:t>
      </w:r>
    </w:p>
    <w:p>
      <w:r>
        <w:t>Order Name: Chest X-ray</w:t>
      </w:r>
    </w:p>
    <w:p>
      <w:r>
        <w:t>Result Item Code: CHE-NOV</w:t>
      </w:r>
    </w:p>
    <w:p>
      <w:r>
        <w:t>Performed Date Time: 03/9/2015 13:45</w:t>
      </w:r>
    </w:p>
    <w:p>
      <w:r>
        <w:t>Line Num: 1</w:t>
      </w:r>
    </w:p>
    <w:p>
      <w:r>
        <w:t>Text:       HISTORY post chest tube insertion REPORT Left cardiac border partially obscured. Nevertheless the cardiac shadow appears enlarged  on this supine projection. The right lung appears consolidated and partially collapsed.  The right sided pneumothorax is smaller compared with the previous film of 3/9/15  (8:49 am). There is a right sided chest tube seen with its tip over the right 7th  intercostal space and a second chest tube more inferiorly with its tip adjacent to  the right heart border. Subcutaneous emphysema noted in the right lateral chest wall.  The tip of the CVP line is projected over the distal IJ / proximal innominate. The  tip of the naso gastric tube is not visualized on this film.   Known / Minor  Finalised by: &lt;DOCTOR&gt;</w:t>
      </w:r>
    </w:p>
    <w:p>
      <w:r>
        <w:t>Accession Number: 12c6655706370b1c94b5cc16e50265ea0f3f28799f0d8d67d4cf853af99eacf4</w:t>
      </w:r>
    </w:p>
    <w:p>
      <w:r>
        <w:t>Updated Date Time: 04/9/2015 6:58</w:t>
      </w:r>
    </w:p>
    <w:p>
      <w:pPr>
        <w:pStyle w:val="Heading2"/>
      </w:pPr>
      <w:r>
        <w:t>Layman Explanation</w:t>
      </w:r>
    </w:p>
    <w:p>
      <w:r>
        <w:t>The pictures show that your heart looks bigger than normal. The right side of your lung is filled with fluid and partly collapsed. The air pocket on the right side of your chest is smaller than before. There are two tubes in your right chest, one is higher up and the other is lower. There is air trapped under the skin on your right side. The line going into your vein is in the correct position. The tube in your nose is not visible.</w:t>
      </w:r>
    </w:p>
    <w:p>
      <w:pPr>
        <w:pStyle w:val="Heading2"/>
      </w:pPr>
      <w:r>
        <w:t>Summary</w:t>
      </w:r>
    </w:p>
    <w:p>
      <w:r>
        <w:t xml:space="preserve">The text is extracted from a **chest X-ray**. </w:t>
        <w:br/>
        <w:br/>
        <w:t>Here is the summary based on your guiding questions:</w:t>
        <w:br/>
        <w:br/>
        <w:t>**1. Diseases mentioned:**</w:t>
        <w:br/>
        <w:br/>
        <w:t xml:space="preserve">* **Pneumothorax:**  The report mentions a "right sided pneumothorax". It also states that the pneumothorax is smaller compared to a previous X-ray taken on 3/9/15. </w:t>
        <w:br/>
        <w:t xml:space="preserve">* **Pneumonia/Consolidation:** The report mentions that the "right lung appears consolidated and partially collapsed".  Consolidation is a term used to describe an area of the lung that is filled with fluid, usually pus, as in pneumonia. </w:t>
        <w:br/>
        <w:t>* **Subcutaneous Emphysema:**  The report mentions "Subcutaneous emphysema noted in the right lateral chest wall." This means that air has escaped from the lungs and is trapped in the tissues under the skin.</w:t>
        <w:br/>
        <w:br/>
        <w:t>**2. Organs mentioned:**</w:t>
        <w:br/>
        <w:br/>
        <w:t xml:space="preserve">* **Heart:** The report states that the "cardiac shadow appears enlarged" and the "left cardiac border partially obscured". </w:t>
        <w:br/>
        <w:t xml:space="preserve">* **Lungs:** The report describes findings in both lungs: </w:t>
        <w:br/>
        <w:t xml:space="preserve">    * Right lung: "consolidated and partially collapsed", "right sided pneumothorax"</w:t>
        <w:br/>
        <w:t xml:space="preserve">    * Left lung:  "left cardiac border partially obscured"</w:t>
        <w:br/>
        <w:t>* **Chest wall:**  The report mentions "Subcutaneous emphysema noted in the right lateral chest wall".</w:t>
        <w:br/>
        <w:br/>
        <w:t>**3. Symptoms or phenomena that would cause attention:**</w:t>
        <w:br/>
        <w:br/>
        <w:t>* **Enlarged cardiac shadow:** This could indicate an enlarged heart or fluid buildup around the heart.</w:t>
        <w:br/>
        <w:t>* **Consolidation and partial collapse of the right lung:** This suggests a possible pneumonia or other lung infection.</w:t>
        <w:br/>
        <w:t>* **Right sided pneumothorax:** This is a serious condition where air leaks into the space between the lung and the chest wall, causing the lung to collapse.</w:t>
        <w:br/>
        <w:t xml:space="preserve">* **Subcutaneous emphysema:** This indicates that air has escaped from the lungs and is trapped in the tissues under the skin. It is usually a sign of a serious lung injury. </w:t>
        <w:br/>
        <w:t>* **Chest tubes:** The report mentions two chest tubes:</w:t>
        <w:br/>
        <w:t xml:space="preserve">    * One is over the right 7th intercostal space.</w:t>
        <w:br/>
        <w:t xml:space="preserve">    * The other is more inferiorly and adjacent to the right heart border. </w:t>
        <w:br/>
        <w:t xml:space="preserve">    * These tubes are likely in place to drain air or fluid from the chest cavity.</w:t>
        <w:br/>
        <w:t>* **CVP line:**  The report mentions a CVP line and its location. This is a catheter inserted into a large vein in the neck or chest to monitor blood pressure and deliver fluids.</w:t>
        <w:br/>
        <w:t xml:space="preserve">* **Nasogastric tube:** The report states that the nasogastric tube is not visualized on this film. </w:t>
        <w:br/>
        <w:br/>
        <w:t>It's important to note that this summary only provides information directly extracted from the radiology report. It does not offer any diagnosis or interpretation of the findings. The report should be reviewed by a qualified medical professional for proper assessment and further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