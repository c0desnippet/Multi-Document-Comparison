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1603, Performed Date: 31/8/2015 22:25</w:t>
      </w:r>
    </w:p>
    <w:p>
      <w:pPr>
        <w:pStyle w:val="Heading2"/>
      </w:pPr>
      <w:r>
        <w:t>Raw Radiology Report Extracted</w:t>
      </w:r>
    </w:p>
    <w:p>
      <w:r>
        <w:t>Visit Number: 53a7d04d76a60dd88cf46a2e8727c2eb18c07d9e9e9c8901b7d61b80fb183782</w:t>
      </w:r>
    </w:p>
    <w:p>
      <w:r>
        <w:t>Masked_PatientID: 1603</w:t>
      </w:r>
    </w:p>
    <w:p>
      <w:r>
        <w:t>Order ID: e7b19e0812188ce402e351f5c81486279c1e73eaca09441ee795b1102ac894aa</w:t>
      </w:r>
    </w:p>
    <w:p>
      <w:r>
        <w:t>Order Name: Chest X-ray</w:t>
      </w:r>
    </w:p>
    <w:p>
      <w:r>
        <w:t>Result Item Code: CHE-NOV</w:t>
      </w:r>
    </w:p>
    <w:p>
      <w:r>
        <w:t>Performed Date Time: 31/8/2015 22:25</w:t>
      </w:r>
    </w:p>
    <w:p>
      <w:r>
        <w:t>Line Num: 1</w:t>
      </w:r>
    </w:p>
    <w:p>
      <w:r>
        <w:t>Text:       HISTORY post CVP insertion REPORT  The position of the ETT and right central venous catheter appear satisfactory.   Extensive confluent areas of consolidations are seen in both lungs worse on the right  side.   May need further action Finalised by: &lt;DOCTOR&gt;</w:t>
      </w:r>
    </w:p>
    <w:p>
      <w:r>
        <w:t>Accession Number: 70a0c53ba3fc97e369cda9c965215b2f9c5d22613632bab450843f9986ffeb82</w:t>
      </w:r>
    </w:p>
    <w:p>
      <w:r>
        <w:t>Updated Date Time: 01/9/2015 10:39</w:t>
      </w:r>
    </w:p>
    <w:p>
      <w:pPr>
        <w:pStyle w:val="Heading2"/>
      </w:pPr>
      <w:r>
        <w:t>Layman Explanation</w:t>
      </w:r>
    </w:p>
    <w:p>
      <w:r>
        <w:t>The breathing tube and central line in the chest appear to be in the right place. There are large areas of inflammation in both lungs, worse on the right side.  This may require further attention.</w:t>
      </w:r>
    </w:p>
    <w:p>
      <w:pPr>
        <w:pStyle w:val="Heading2"/>
      </w:pPr>
      <w:r>
        <w:t>Summary</w:t>
      </w:r>
    </w:p>
    <w:p>
      <w:r>
        <w:t>## Radiology Report Summary</w:t>
        <w:br/>
        <w:br/>
        <w:t>**Image type:** Chest X-ray</w:t>
        <w:br/>
        <w:br/>
        <w:t xml:space="preserve">**1. Diseases:** </w:t>
        <w:br/>
        <w:br/>
        <w:t>* **Consolidations:** Extensive confluent areas of consolidations are seen in both lungs, worse on the right side.</w:t>
        <w:br/>
        <w:br/>
        <w:t xml:space="preserve">**2. Organs:** </w:t>
        <w:br/>
        <w:br/>
        <w:t>* **Lungs:**  Extensive confluent areas of consolidations are seen in both lungs, worse on the right side.</w:t>
        <w:br/>
        <w:t>* **Right central venous catheter:** The position appears satisfactory.</w:t>
        <w:br/>
        <w:br/>
        <w:t>**3. Symptoms/Phenomenon:**</w:t>
        <w:br/>
        <w:br/>
        <w:t xml:space="preserve">* **Consolidations:**  The presence of extensive confluent areas of consolidations in the lungs, especially worse on the right side, raises concern. This suggests an underlying lung infection or inflammation. </w:t>
        <w:br/>
        <w:t>* **Right central venous catheter:**  The report notes the position is satisfactory, suggesting no immediate issues related to the catheter.</w:t>
        <w:br/>
        <w:br/>
        <w:t>**Note:** The report states that "further action" may be needed. This could indicate the need for further investigation, treatment, or consultation based on the observed consolidations.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