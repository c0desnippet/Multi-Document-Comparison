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1603, Performed Date: 03/9/2015 8:50</w:t>
      </w:r>
    </w:p>
    <w:p>
      <w:pPr>
        <w:pStyle w:val="Heading2"/>
      </w:pPr>
      <w:r>
        <w:t>Raw Radiology Report Extracted</w:t>
      </w:r>
    </w:p>
    <w:p>
      <w:r>
        <w:t>Visit Number: 53a7d04d76a60dd88cf46a2e8727c2eb18c07d9e9e9c8901b7d61b80fb183782</w:t>
      </w:r>
    </w:p>
    <w:p>
      <w:r>
        <w:t>Masked_PatientID: 1603</w:t>
      </w:r>
    </w:p>
    <w:p>
      <w:r>
        <w:t>Order ID: a7c6d46a719090d0fcbf8f868ce99ed9cf9c4ea622c128b8c90f158b30f56ceb</w:t>
      </w:r>
    </w:p>
    <w:p>
      <w:r>
        <w:t>Order Name: Chest X-ray</w:t>
      </w:r>
    </w:p>
    <w:p>
      <w:r>
        <w:t>Result Item Code: CHE-NOV</w:t>
      </w:r>
    </w:p>
    <w:p>
      <w:r>
        <w:t>Performed Date Time: 03/9/2015 8:50</w:t>
      </w:r>
    </w:p>
    <w:p>
      <w:r>
        <w:t>Line Num: 1</w:t>
      </w:r>
    </w:p>
    <w:p>
      <w:r>
        <w:t>Text:       HISTORY desat REPORT  The prior study dated 02/09/2015 was reviewed. There is interval demonstration of right tension pneumothorax with consequent mediastinal  shift to the left. Extensive bilateral airspace consolidation is again noted. Positions of the right IJ line, feeding tube and ETT are unchanged. The critical findings were immediately conveyed to Staff Nurse Tan of W45 at the  time of reporting 12.28pm 3/9/2015 by Dr Poh Feng.   Critical Abnormal Finalised by: &lt;DOCTOR&gt;</w:t>
      </w:r>
    </w:p>
    <w:p>
      <w:r>
        <w:t>Accession Number: 9a33a598897267a23e16db153ad69678e7f3fda1590a808d92854534d4f7ecbf</w:t>
      </w:r>
    </w:p>
    <w:p>
      <w:r>
        <w:t>Updated Date Time: 03/9/2015 12:36</w:t>
      </w:r>
    </w:p>
    <w:p>
      <w:pPr>
        <w:pStyle w:val="Heading2"/>
      </w:pPr>
      <w:r>
        <w:t>Layman Explanation</w:t>
      </w:r>
    </w:p>
    <w:p>
      <w:r>
        <w:t>The recent x-ray shows that the right lung has collapsed, pushing the heart and other structures in the chest to the left side.  There are also signs of fluid in both lungs. The position of the breathing tube and other tubes are unchanged.  These findings were reported to the nurse immediately.</w:t>
      </w:r>
    </w:p>
    <w:p>
      <w:pPr>
        <w:pStyle w:val="Heading2"/>
      </w:pPr>
      <w:r>
        <w:t>Summary</w:t>
      </w:r>
    </w:p>
    <w:p>
      <w:r>
        <w:t>## Summary of Radiology Report</w:t>
        <w:br/>
        <w:br/>
        <w:t xml:space="preserve">**Image Type:** Chest X-ray </w:t>
        <w:br/>
        <w:br/>
        <w:t>**1. Disease(s):**</w:t>
        <w:br/>
        <w:br/>
        <w:t>* **Right tension pneumothorax:** This is a serious condition where air builds up in the space between the lung and the chest wall, putting pressure on the lung and heart. The report notes a "mediastinal shift to the left," which means the structures in the center of the chest (including the heart) have been pushed to the left side due to the pressure from the pneumothorax.</w:t>
        <w:br/>
        <w:t>* **Extensive bilateral airspace consolidation:** This indicates areas of the lungs that are filled with fluid or other substances, making them appear denser on the x-ray. This can be caused by various conditions, including pneumonia, lung infection, or pulmonary edema.</w:t>
        <w:br/>
        <w:br/>
        <w:t>**2. Organ(s):**</w:t>
        <w:br/>
        <w:br/>
        <w:t>* **Right lung:** The report specifically mentions a right tension pneumothorax, indicating involvement of the right lung.</w:t>
        <w:br/>
        <w:t>* **Mediastinum:** This is the space in the chest that contains the heart, large blood vessels, and trachea. The report notes a shift in the mediastinum, indicating pressure from the right tension pneumothorax.</w:t>
        <w:br/>
        <w:t xml:space="preserve">* **Both lungs:** The report notes "extensive bilateral airspace consolidation," indicating involvement of both lungs. </w:t>
        <w:br/>
        <w:br/>
        <w:t>**3. Symptoms or Phenomena of Concern:**</w:t>
        <w:br/>
        <w:br/>
        <w:t>* **Right tension pneumothorax:** This is a critical finding that requires immediate attention and treatment.</w:t>
        <w:br/>
        <w:t>* **Extensive bilateral airspace consolidation:** This is also a significant finding, suggesting a possible underlying respiratory illness that needs further investigation and management.</w:t>
        <w:br/>
        <w:br/>
        <w:t>**Additional Information:**</w:t>
        <w:br/>
        <w:br/>
        <w:t xml:space="preserve">* The report references a prior study dated 02/09/2015. </w:t>
        <w:br/>
        <w:t xml:space="preserve">* The positions of the right IJ line, feeding tube, and ETT are unchanged. </w:t>
        <w:br/>
        <w:t>* The critical findings were immediately conveyed to Staff Nurse Tan of W45 at 12.28pm 3/9/2015 by Dr Poh Feng.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