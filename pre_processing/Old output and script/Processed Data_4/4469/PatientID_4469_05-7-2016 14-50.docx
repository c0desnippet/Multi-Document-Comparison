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05/7/2016 14:50</w:t>
      </w:r>
    </w:p>
    <w:p>
      <w:pPr>
        <w:pStyle w:val="Heading2"/>
      </w:pPr>
      <w:r>
        <w:t>Raw Radiology Report Extracted</w:t>
      </w:r>
    </w:p>
    <w:p>
      <w:r>
        <w:t>Visit Number: b0d27e34c5a025352e30eed979daabbb644205ce9c7650974910a05d2a5e3cad</w:t>
      </w:r>
    </w:p>
    <w:p>
      <w:r>
        <w:t>Masked_PatientID: 4469</w:t>
      </w:r>
    </w:p>
    <w:p>
      <w:r>
        <w:t>Order ID: bbe848a16f7c6faca643dd6856b69ecb27121bb6585a8f8d9be98dea83b7b528</w:t>
      </w:r>
    </w:p>
    <w:p>
      <w:r>
        <w:t>Order Name: Chest X-ray, Erect</w:t>
      </w:r>
    </w:p>
    <w:p>
      <w:r>
        <w:t>Result Item Code: CHE-ER</w:t>
      </w:r>
    </w:p>
    <w:p>
      <w:r>
        <w:t>Performed Date Time: 05/7/2016 14:50</w:t>
      </w:r>
    </w:p>
    <w:p>
      <w:r>
        <w:t>Line Num: 1</w:t>
      </w:r>
    </w:p>
    <w:p>
      <w:r>
        <w:t>Text:       HISTORY Carcinoma breast; left internal jugular venous port, not working well REPORT  Chest X-ray: Comparison was made to the prior radiograph dated 24 May 2016. The prior CT dated  14 April 2016 is also reviewed. Tip of the Port-A-Cath is in the left brachiocephalic vein. The heart is not enlarged.  The known left lower lobe nodular opacity is again noted.   No gross consolidation or sizeable pleural effusion is seen.    Known / Minor  Finalised by: &lt;DOCTOR&gt;</w:t>
      </w:r>
    </w:p>
    <w:p>
      <w:r>
        <w:t>Accession Number: fa6a606d1bc8c25a7baf2a2c5a46cdb657e8a72f994e3926aaa28fa22c98c883</w:t>
      </w:r>
    </w:p>
    <w:p>
      <w:r>
        <w:t>Updated Date Time: 05/7/2016 15:58</w:t>
      </w:r>
    </w:p>
    <w:p>
      <w:pPr>
        <w:pStyle w:val="Heading2"/>
      </w:pPr>
      <w:r>
        <w:t>Layman Explanation</w:t>
      </w:r>
    </w:p>
    <w:p>
      <w:r>
        <w:t>The X-ray shows that the port in your left neck is in the correct position. Your heart looks normal. The X-ray also shows a small area of thickening in your left lung, which was also seen on previous scans. There is no sign of any major fluid buildup in your lungs.</w:t>
      </w:r>
    </w:p>
    <w:p>
      <w:pPr>
        <w:pStyle w:val="Heading2"/>
      </w:pPr>
      <w:r>
        <w:t>Summary</w:t>
      </w:r>
    </w:p>
    <w:p>
      <w:r>
        <w:t>## Radiology Report Summary</w:t>
        <w:br/>
        <w:br/>
        <w:t>**Image Type:** Chest X-ray</w:t>
        <w:br/>
        <w:br/>
        <w:t>**1. Diseases:**</w:t>
        <w:br/>
        <w:br/>
        <w:t xml:space="preserve">* **Carcinoma breast:** This is mentioned in the patient's history, but no information is provided about its current status. </w:t>
        <w:br/>
        <w:t xml:space="preserve">* **Nodular opacity in the left lower lobe:** This is mentioned as a known finding, without further elaboration. </w:t>
        <w:br/>
        <w:br/>
        <w:t>**2. Organs:**</w:t>
        <w:br/>
        <w:br/>
        <w:t xml:space="preserve">* **Heart:** Not enlarged. </w:t>
        <w:br/>
        <w:t>* **Left brachiocephalic vein:** The tip of the Port-A-Cath is located in this vein.</w:t>
        <w:br/>
        <w:t>* **Left lower lobe:** A nodular opacity is noted.</w:t>
        <w:br/>
        <w:br/>
        <w:t>**3. Symptoms or Phenomenon:**</w:t>
        <w:br/>
        <w:br/>
        <w:t>* **Port-A-Cath not working well:** This is mentioned in the patient history, but no further details are provided about the reason for malfunction.</w:t>
        <w:br/>
        <w:t xml:space="preserve">* **Nodular opacity in the left lower lobe:** This is noted as a known finding without further elaboration. </w:t>
        <w:br/>
        <w:br/>
        <w:t>**Note:** The report does not provide any information about the cause of the nodular opacity, its potential significance, or any additional findings that may require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