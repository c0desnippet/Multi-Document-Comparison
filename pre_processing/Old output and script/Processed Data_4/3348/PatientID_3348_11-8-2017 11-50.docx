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3348, Performed Date: 11/8/2017 11:50</w:t>
      </w:r>
    </w:p>
    <w:p>
      <w:pPr>
        <w:pStyle w:val="Heading2"/>
      </w:pPr>
      <w:r>
        <w:t>Raw Radiology Report Extracted</w:t>
      </w:r>
    </w:p>
    <w:p>
      <w:r>
        <w:t>Visit Number: bd5294d736900c4b3478d7f835053a739575c4749c3dff8d801d4a898f832fff</w:t>
      </w:r>
    </w:p>
    <w:p>
      <w:r>
        <w:t>Masked_PatientID: 3348</w:t>
      </w:r>
    </w:p>
    <w:p>
      <w:r>
        <w:t>Order ID: cfe7b385f2e7b8807a250e7326c111fd86a3805a462446a631e9c84e018336b3</w:t>
      </w:r>
    </w:p>
    <w:p>
      <w:r>
        <w:t>Order Name: Chest X-ray</w:t>
      </w:r>
    </w:p>
    <w:p>
      <w:r>
        <w:t>Result Item Code: CHE-NOV</w:t>
      </w:r>
    </w:p>
    <w:p>
      <w:r>
        <w:t>Performed Date Time: 11/8/2017 11:50</w:t>
      </w:r>
    </w:p>
    <w:p>
      <w:r>
        <w:t>Line Num: 1</w:t>
      </w:r>
    </w:p>
    <w:p>
      <w:r>
        <w:t>Text:       The voluminous (_emphysematous) lungs reveal left basal pleural effusion.  The pulmonary  trunk is ostensibly dilated (pulmonary arterial hypertension).  The NG tube tip is  abutting the wall of the stomach in thefundal region.        May need further action Finalised by: &lt;DOCTOR&gt;</w:t>
      </w:r>
    </w:p>
    <w:p>
      <w:r>
        <w:t>Accession Number: f305483be987b2a21a659908e44e042dbe7bf76698f512074f00245bb79b76f9</w:t>
      </w:r>
    </w:p>
    <w:p>
      <w:r>
        <w:t>Updated Date Time: 12/8/2017 10:06</w:t>
      </w:r>
    </w:p>
    <w:p>
      <w:pPr>
        <w:pStyle w:val="Heading2"/>
      </w:pPr>
      <w:r>
        <w:t>Layman Explanation</w:t>
      </w:r>
    </w:p>
    <w:p>
      <w:r>
        <w:t>The lungs show signs of emphysema, which is a condition where the air sacs in the lungs are damaged. There is also fluid buildup in the lower left part of the chest. The blood vessel that carries blood from the heart to the lungs (pulmonary trunk) appears larger than normal, which may indicate high blood pressure in the lungs. The feeding tube is in the correct position in the stomach.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