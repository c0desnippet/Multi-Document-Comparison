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3348, Performed Date: 14/7/2017 8:46</w:t>
      </w:r>
    </w:p>
    <w:p>
      <w:pPr>
        <w:pStyle w:val="Heading2"/>
      </w:pPr>
      <w:r>
        <w:t>Raw Radiology Report Extracted</w:t>
      </w:r>
    </w:p>
    <w:p>
      <w:r>
        <w:t>Visit Number: 6d4df906d040c6e1966c3a41828a0556176ff120a452011ce02a3c2e5e1de14f</w:t>
      </w:r>
    </w:p>
    <w:p>
      <w:r>
        <w:t>Masked_PatientID: 3348</w:t>
      </w:r>
    </w:p>
    <w:p>
      <w:r>
        <w:t>Order ID: 54413e0a95b4a4f8eaee3302e75224525aae5e230ce4c2d585bc80b859683f77</w:t>
      </w:r>
    </w:p>
    <w:p>
      <w:r>
        <w:t>Order Name: Chest X-ray, Erect</w:t>
      </w:r>
    </w:p>
    <w:p>
      <w:r>
        <w:t>Result Item Code: CHE-ER</w:t>
      </w:r>
    </w:p>
    <w:p>
      <w:r>
        <w:t>Performed Date Time: 14/7/2017 8:46</w:t>
      </w:r>
    </w:p>
    <w:p>
      <w:r>
        <w:t>Line Num: 1</w:t>
      </w:r>
    </w:p>
    <w:p>
      <w:r>
        <w:t>Text:       HISTORY Sepsis REPORT  Comparison is made previous chest radiograph dated 13/07/2017. Heart size is within normal limits. There is no focal consolidation, sizable pleural effusion or pneumothorax. Biapical  bullae and background emphysematous changes are noted again. Stable subcentimetre  opacity and nosularity seen adjacent to the aortic arch in the left upper zone is  nonspecific. Atelectasis scarring is seen in bilateral lower zones. Curvilinear lucencies are noted projected over the right hypochondrium and non-nature  likely related to prior cholecystectomy; clinical correlation is advised.  Degenerative changes are seen in the partially visualised spine.   May need further action Finalised by: &lt;DOCTOR&gt;</w:t>
      </w:r>
    </w:p>
    <w:p>
      <w:r>
        <w:t>Accession Number: b866138ce125f05596c22ff65845a80e00e3b020d2ea62ed8a49e3991ccc0be1</w:t>
      </w:r>
    </w:p>
    <w:p>
      <w:r>
        <w:t>Updated Date Time: 14/7/2017 18:33</w:t>
      </w:r>
    </w:p>
    <w:p>
      <w:pPr>
        <w:pStyle w:val="Heading2"/>
      </w:pPr>
      <w:r>
        <w:t>Layman Explanation</w:t>
      </w:r>
    </w:p>
    <w:p>
      <w:r>
        <w:t>This X-ray shows that your heart is normal size. The lungs look clear, with no signs of infection or fluid build-up. Some old changes in the lungs are present, likely due to previous conditions. There's a small, unclear area near the aorta, which might be nothing significant.  There are some changes in the lower lungs, possibly from old scarring. The X-ray also shows signs of a past surgery to remove the gallbladder. Some age-related changes are seen in the spine.</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