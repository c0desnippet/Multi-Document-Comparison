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3348, Performed Date: 08/8/2017 12:38</w:t>
      </w:r>
    </w:p>
    <w:p>
      <w:pPr>
        <w:pStyle w:val="Heading2"/>
      </w:pPr>
      <w:r>
        <w:t>Raw Radiology Report Extracted</w:t>
      </w:r>
    </w:p>
    <w:p>
      <w:r>
        <w:t>Visit Number: b3c0a248172afc78debfe7f1495f5758b51ad9f4d37dfcd4055592fc43eff57c</w:t>
      </w:r>
    </w:p>
    <w:p>
      <w:r>
        <w:t>Masked_PatientID: 3348</w:t>
      </w:r>
    </w:p>
    <w:p>
      <w:r>
        <w:t>Order ID: 02a5a897ae5a66c626e1ce645ba4a731c5525d218211b1433428a6ed464fa812</w:t>
      </w:r>
    </w:p>
    <w:p>
      <w:r>
        <w:t>Order Name: Chest X-ray</w:t>
      </w:r>
    </w:p>
    <w:p>
      <w:r>
        <w:t>Result Item Code: CHE-NOV</w:t>
      </w:r>
    </w:p>
    <w:p>
      <w:r>
        <w:t>Performed Date Time: 08/8/2017 12:38</w:t>
      </w:r>
    </w:p>
    <w:p>
      <w:r>
        <w:t>Line Num: 1</w:t>
      </w:r>
    </w:p>
    <w:p>
      <w:r>
        <w:t>Text:       HISTORY drowsy REPORT No prior study is available for comparison. The heart is not enlarged. The aorta is unfolded and calcification. There is an indeterminate  opacity projected just inferior to the aortic knuckle – an aneurysm cannot be excluded. Airspace opacities are seen in the left mid to lower zones - this may be infective.    Multiple focal lucencies are seen in the lungs, most prominent in the right lung  apex and the left lower zone, probably due to emphysema. Degenerative changes are seen in the spine.   Further action or early intervention required Finalised by: &lt;DOCTOR&gt;</w:t>
      </w:r>
    </w:p>
    <w:p>
      <w:r>
        <w:t>Accession Number: 3745db7a45a7c6b8e9372bd0eb9d155d509d82ba19ebe21c8dbafbf83ffd820c</w:t>
      </w:r>
    </w:p>
    <w:p>
      <w:r>
        <w:t>Updated Date Time: 11/8/2017 15:40</w:t>
      </w:r>
    </w:p>
    <w:p>
      <w:pPr>
        <w:pStyle w:val="Heading2"/>
      </w:pPr>
      <w:r>
        <w:t>Layman Explanation</w:t>
      </w:r>
    </w:p>
    <w:p>
      <w:r>
        <w:t>The images show that your heart is normal size and the major blood vessel (aorta) is slightly hardened.  There is a suspicious area near the aorta, but it's unclear what it is. It might be a bulge in the aorta, but more tests are needed to confirm.  The images also show some white patches in your lungs, which may be an infection.  There are also areas in your lungs that appear unusually dark, which might be due to damaged lung tissue. Finally, the images show some age-related changes in your spine.</w:t>
      </w:r>
    </w:p>
    <w:p>
      <w:pPr>
        <w:pStyle w:val="Heading2"/>
      </w:pPr>
      <w:r>
        <w:t>Summary</w:t>
      </w:r>
    </w:p>
    <w:p>
      <w:r>
        <w:t>The text is extracted from a **chest X-ray report**.</w:t>
        <w:br/>
        <w:br/>
        <w:t>**1. Diseases mentioned:**</w:t>
        <w:br/>
        <w:br/>
        <w:t xml:space="preserve">* **Indeterminate opacity inferior to the aortic knuckle:** An aneurysm cannot be excluded. </w:t>
        <w:br/>
        <w:t>* **Airspace opacities in the left mid to lower zones:**  May be infective.</w:t>
        <w:br/>
        <w:t>* **Multiple focal lucencies in the lungs:** Probably due to emphysema.</w:t>
        <w:br/>
        <w:t>* **Degenerative changes in the spine.**</w:t>
        <w:br/>
        <w:br/>
        <w:t>**2. Organs mentioned:**</w:t>
        <w:br/>
        <w:br/>
        <w:t>* **Heart:** Not enlarged.</w:t>
        <w:br/>
        <w:t>* **Aorta:** Unfolded and calcified.</w:t>
        <w:br/>
        <w:t>* **Lungs:** Airspace opacities, focal lucencies, emphysema.</w:t>
        <w:br/>
        <w:t>* **Spine:** Degenerative changes.</w:t>
        <w:br/>
        <w:br/>
        <w:t>**3. Symptoms or phenomena causing attention:**</w:t>
        <w:br/>
        <w:br/>
        <w:t xml:space="preserve">* **Indeterminate opacity inferior to the aortic knuckle:**  This could be an aneurysm, which needs further investigation. </w:t>
        <w:br/>
        <w:t>* **Airspace opacities in the left mid to lower zones:** This suggests a possible infection.</w:t>
        <w:br/>
        <w:t xml:space="preserve">* **Multiple focal lucencies in the lungs:** These are likely due to emphysema. </w:t>
        <w:br/>
        <w:t>* **Degenerative changes in the spine:** This is a common finding, but may be related to the patient's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