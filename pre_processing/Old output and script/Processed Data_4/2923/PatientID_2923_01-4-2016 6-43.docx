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2923, Performed Date: 01/4/2016 6:43</w:t>
      </w:r>
    </w:p>
    <w:p>
      <w:pPr>
        <w:pStyle w:val="Heading2"/>
      </w:pPr>
      <w:r>
        <w:t>Raw Radiology Report Extracted</w:t>
      </w:r>
    </w:p>
    <w:p>
      <w:r>
        <w:t>Visit Number: c13dea1b1d725e5c594e7ab367ce2f93667375eb66c1a4fbbdc37233a44360fa</w:t>
      </w:r>
    </w:p>
    <w:p>
      <w:r>
        <w:t>Masked_PatientID: 2923</w:t>
      </w:r>
    </w:p>
    <w:p>
      <w:r>
        <w:t>Order ID: b3bc8958ee8d3b5fbb5011680f289df8145ae88de9e874f6300812804e10d71b</w:t>
      </w:r>
    </w:p>
    <w:p>
      <w:r>
        <w:t>Order Name: Chest X-ray, Erect</w:t>
      </w:r>
    </w:p>
    <w:p>
      <w:r>
        <w:t>Result Item Code: CHE-ER</w:t>
      </w:r>
    </w:p>
    <w:p>
      <w:r>
        <w:t>Performed Date Time: 01/4/2016 6:43</w:t>
      </w:r>
    </w:p>
    <w:p>
      <w:r>
        <w:t>Line Num: 1</w:t>
      </w:r>
    </w:p>
    <w:p>
      <w:r>
        <w:t>Text:       HISTORY left sided chest pain since 11pm REPORT The chest radiograph of 28 Oct 2014 was reviewed.  The heart size cannot be accurately assessed on this AP projection. There is no focal consolidation or sizeable pleural effusion. Mild prominence of  the pulmonary vasculature may represent mild pulmonary venous congestion.  Mild atelectatic changes are seen in the left mid and lower zones. A small linear density projected over the right axillary region is probably artefactual.   May need further action Reported by: &lt;DOCTOR&gt;</w:t>
      </w:r>
    </w:p>
    <w:p>
      <w:r>
        <w:t>Accession Number: 6e1a9183f80bde9f3425064fc1c22e671efb9ab57f7ce599d1a457d5ace902ce</w:t>
      </w:r>
    </w:p>
    <w:p>
      <w:r>
        <w:t>Updated Date Time: 01/4/2016 14:52</w:t>
      </w:r>
    </w:p>
    <w:p>
      <w:pPr>
        <w:pStyle w:val="Heading2"/>
      </w:pPr>
      <w:r>
        <w:t>Layman Explanation</w:t>
      </w:r>
    </w:p>
    <w:p>
      <w:r>
        <w:t>The x-ray of your chest taken on October 28th, 2014 shows that the size of your heart can't be clearly seen from this view. There is no sign of infection or fluid build-up in your lungs. The blood vessels in your lungs appear slightly enlarged, which may indicate a mild backup of blood in your lungs. There are also some minor areas of collapsed lung tissue in the middle and lower part of your left lung. A small line seen on the right side of the image is likely just an artifact, not a real finding. The doctor suggests that further evaluation may be needed.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