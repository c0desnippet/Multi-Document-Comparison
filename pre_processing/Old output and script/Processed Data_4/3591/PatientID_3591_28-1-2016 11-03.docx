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3591, Performed Date: 28/1/2016 11:03</w:t>
      </w:r>
    </w:p>
    <w:p>
      <w:pPr>
        <w:pStyle w:val="Heading2"/>
      </w:pPr>
      <w:r>
        <w:t>Raw Radiology Report Extracted</w:t>
      </w:r>
    </w:p>
    <w:p>
      <w:r>
        <w:t>Visit Number: d127c7e3e9b3023e77e18a403b21a0d7e2fd2b1d2fa6b7cd54349eeb8fd6e5ab</w:t>
      </w:r>
    </w:p>
    <w:p>
      <w:r>
        <w:t>Masked_PatientID: 3591</w:t>
      </w:r>
    </w:p>
    <w:p>
      <w:r>
        <w:t>Order ID: 10bbe686ece9da00ddeae69360bb850828f0fa35efb2b32dd3ee6618eb31f4e7</w:t>
      </w:r>
    </w:p>
    <w:p>
      <w:r>
        <w:t>Order Name: Chest X-ray, Erect</w:t>
      </w:r>
    </w:p>
    <w:p>
      <w:r>
        <w:t>Result Item Code: CHE-ER</w:t>
      </w:r>
    </w:p>
    <w:p>
      <w:r>
        <w:t>Performed Date Time: 28/1/2016 11:03</w:t>
      </w:r>
    </w:p>
    <w:p>
      <w:r>
        <w:t>Line Num: 1</w:t>
      </w:r>
    </w:p>
    <w:p>
      <w:r>
        <w:t>Text:       HISTORY assess effusion REPORT The right cardiac border is partially obscured by the right basal effusion. Compared  to the previous film dated 22/1/16, the left basal effusion is smaller (post drainage)  whilst the right basal effusion remains fairly stable. There is a left sided chest  tube seen with its tip over the base of the left heart shadow. Destructive foci are  seen in the left 5th rib and right 3rd ribs due to metastatic disease. There are  areas of lucencies also seen in the right 8th and 9th ribs with a destructive focus  in the right 11th posterior rib.   Known / Minor  Finalised by: &lt;DOCTOR&gt;</w:t>
      </w:r>
    </w:p>
    <w:p>
      <w:r>
        <w:t>Accession Number: 3cccfc1ff6c91205b94b1a4c4c7f6b1de6b840c35b6212e3e15107a7a17816ab</w:t>
      </w:r>
    </w:p>
    <w:p>
      <w:r>
        <w:t>Updated Date Time: 29/1/2016 6:54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