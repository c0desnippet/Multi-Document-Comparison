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FC7F4" w14:textId="77777777" w:rsidR="002178BE" w:rsidRDefault="00000000">
      <w:pPr>
        <w:pStyle w:val="Heading1"/>
      </w:pPr>
      <w:r>
        <w:t>Patient ID: 1, Performed Date: 10/2/2015 9:52</w:t>
      </w:r>
    </w:p>
    <w:p w14:paraId="0F06BA94" w14:textId="77777777" w:rsidR="002178BE" w:rsidRDefault="00000000">
      <w:pPr>
        <w:pStyle w:val="Heading2"/>
      </w:pPr>
      <w:r>
        <w:t>Raw Radiology Report Extracted</w:t>
      </w:r>
    </w:p>
    <w:p w14:paraId="10307891" w14:textId="77777777" w:rsidR="002178BE" w:rsidRDefault="00000000">
      <w:r>
        <w:t>Visit Number: 3930f4bbc4f8ceaf060222ec14cec3d8cf99bdab7293240b00d973d2c13cf571</w:t>
      </w:r>
    </w:p>
    <w:p w14:paraId="2E8DFA04" w14:textId="77777777" w:rsidR="002178BE" w:rsidRDefault="00000000">
      <w:r>
        <w:t>Masked_PatientID: 1</w:t>
      </w:r>
    </w:p>
    <w:p w14:paraId="17BD2CCB" w14:textId="77777777" w:rsidR="002178BE" w:rsidRDefault="00000000">
      <w:r>
        <w:t>Order ID: 761e80efdf3936cfd4c0e3cb91542722fd6fa6e4288a69b089e8c796e0620380</w:t>
      </w:r>
    </w:p>
    <w:p w14:paraId="4F6C2A35" w14:textId="77777777" w:rsidR="002178BE" w:rsidRDefault="00000000">
      <w:r>
        <w:t>Order Name: Chest X-ray</w:t>
      </w:r>
    </w:p>
    <w:p w14:paraId="039C1185" w14:textId="77777777" w:rsidR="002178BE" w:rsidRDefault="00000000">
      <w:r>
        <w:t>Result Item Code: CHE-NOV</w:t>
      </w:r>
    </w:p>
    <w:p w14:paraId="1558BBC3" w14:textId="77777777" w:rsidR="002178BE" w:rsidRDefault="00000000">
      <w:r>
        <w:t>Performed Date Time: 10/2/2015 9:52</w:t>
      </w:r>
    </w:p>
    <w:p w14:paraId="0827F445" w14:textId="77777777" w:rsidR="002178BE" w:rsidRDefault="00000000">
      <w:r>
        <w:t>Line Num: 1</w:t>
      </w:r>
    </w:p>
    <w:p w14:paraId="7FD2B907" w14:textId="556406B8" w:rsidR="002178BE" w:rsidRDefault="00000000">
      <w:r>
        <w:t xml:space="preserve">Text:       HISTORY post op REPORT It is difficult to accurately assess the cardiac size as this is an AP projection.  </w:t>
      </w:r>
      <w:r w:rsidRPr="00C94775">
        <w:rPr>
          <w:b/>
          <w:bCs/>
        </w:rPr>
        <w:t>Compared to the previous film</w:t>
      </w:r>
      <w:r>
        <w:t xml:space="preserve"> dated 9/2/15, the patchy air space shadowing seen </w:t>
      </w:r>
      <w:r w:rsidR="008D6E5D">
        <w:t>in the</w:t>
      </w:r>
      <w:r>
        <w:t xml:space="preserve"> left lung base shows interval increase. There is also a patch of </w:t>
      </w:r>
      <w:r w:rsidR="00527C11">
        <w:t xml:space="preserve">consolidation </w:t>
      </w:r>
      <w:r w:rsidR="00527C11" w:rsidRPr="00C94775">
        <w:rPr>
          <w:b/>
          <w:bCs/>
        </w:rPr>
        <w:t>now</w:t>
      </w:r>
      <w:r w:rsidRPr="00C94775">
        <w:rPr>
          <w:b/>
          <w:bCs/>
        </w:rPr>
        <w:t xml:space="preserve"> seen</w:t>
      </w:r>
      <w:r>
        <w:t xml:space="preserve"> in the right para cardiac region. There is a small left basal effusion present.  The tip of the CVP line is projected over the distal innominate / proximal Superior  vena cava. The tip of the left chest tube is projected over the left mid zone. No  overt pneumothorax.   May need further action Finalised by: &lt;DOCTOR&gt;</w:t>
      </w:r>
    </w:p>
    <w:p w14:paraId="52114A10" w14:textId="77777777" w:rsidR="002178BE" w:rsidRDefault="00000000">
      <w:r>
        <w:t>Accession Number: 9a20610cefd8ae13a17e03196863e049a67f3322511ee83268131daef1a5f372</w:t>
      </w:r>
    </w:p>
    <w:p w14:paraId="7C531FDA" w14:textId="77777777" w:rsidR="002178BE" w:rsidRDefault="00000000">
      <w:r>
        <w:t>Updated Date Time: 11/2/2015 8:02</w:t>
      </w:r>
    </w:p>
    <w:p w14:paraId="1BF9D872" w14:textId="77777777" w:rsidR="002178BE" w:rsidRDefault="00000000">
      <w:pPr>
        <w:pStyle w:val="Heading2"/>
      </w:pPr>
      <w:r>
        <w:t>Layman Explanation</w:t>
      </w:r>
    </w:p>
    <w:p w14:paraId="5AF156C4" w14:textId="77777777" w:rsidR="002178BE" w:rsidRDefault="00000000">
      <w:r>
        <w:t xml:space="preserve">The images show some changes in your lungs </w:t>
      </w:r>
      <w:r w:rsidRPr="00C94775">
        <w:rPr>
          <w:b/>
          <w:bCs/>
        </w:rPr>
        <w:t>compared to a previous scan.</w:t>
      </w:r>
      <w:r>
        <w:t xml:space="preserve"> There is more cloudiness in the lower part of your left lung. There is also a </w:t>
      </w:r>
      <w:r w:rsidRPr="00C94775">
        <w:rPr>
          <w:b/>
          <w:bCs/>
        </w:rPr>
        <w:t>new area</w:t>
      </w:r>
      <w:r>
        <w:t xml:space="preserve"> of cloudiness in the right side of your chest near your heart. There is a small amount of fluid in the lower part of your left lung. The tubes in your chest are in the correct positions. There is no sign of collapsed lung.</w:t>
      </w:r>
    </w:p>
    <w:p w14:paraId="779A96BC" w14:textId="77777777" w:rsidR="002178BE" w:rsidRDefault="00000000">
      <w:pPr>
        <w:pStyle w:val="Heading2"/>
      </w:pPr>
      <w:r>
        <w:t>Summary</w:t>
      </w:r>
    </w:p>
    <w:p w14:paraId="00959BF8" w14:textId="77777777" w:rsidR="002178BE" w:rsidRDefault="00000000">
      <w:r>
        <w:t>The text is extracted from a **chest X-ray report**.</w:t>
      </w:r>
      <w:r>
        <w:br/>
      </w:r>
      <w:r>
        <w:br/>
        <w:t>**1. Diseases mentioned:**</w:t>
      </w:r>
      <w:r>
        <w:br/>
      </w:r>
      <w:r>
        <w:br/>
        <w:t>* **</w:t>
      </w:r>
      <w:r w:rsidRPr="006D4536">
        <w:rPr>
          <w:color w:val="FF0000"/>
        </w:rPr>
        <w:t>Pneumonia</w:t>
      </w:r>
      <w:r>
        <w:t xml:space="preserve">:**  The report mentions "patchy air space shadowing" in the left lung base, which has increased since the previous film. This is consistent with pneumonia. </w:t>
      </w:r>
      <w:r>
        <w:br/>
        <w:t xml:space="preserve">* **Consolidation:** The report also notes "a patch of consolidation now seen in the right </w:t>
      </w:r>
      <w:r>
        <w:lastRenderedPageBreak/>
        <w:t>paracardiac region," indicating an area of lung tissue that has filled with fluid or inflammatory cells, another sign of pneumonia.</w:t>
      </w:r>
      <w:r>
        <w:br/>
        <w:t xml:space="preserve">* **Pleural effusion:** The report mentions a "small left basal effusion," indicating fluid buildup in the space between the lung and chest wall. </w:t>
      </w:r>
      <w:r>
        <w:br/>
      </w:r>
      <w:r>
        <w:br/>
        <w:t>**2. Organs mentioned:**</w:t>
      </w:r>
      <w:r>
        <w:br/>
      </w:r>
      <w:r>
        <w:br/>
        <w:t>* **Heart:**  The report mentions difficulty assessing the cardiac size due to the image being an AP projection.</w:t>
      </w:r>
      <w:r>
        <w:br/>
        <w:t>* **Lungs:** The report focuses on the lungs, noting changes in air space shadowing and consolidation in both the left and right lung bases.</w:t>
      </w:r>
      <w:r>
        <w:br/>
        <w:t>* **Superior Vena Cava:** The report describes the position of the CVP line, which is projected over the distal innominate/proximal superior vena cava.</w:t>
      </w:r>
      <w:r>
        <w:br/>
        <w:t>* **Left Chest Tube:** The report mentions the position of the left chest tube, which is projected over the left mid zone.</w:t>
      </w:r>
      <w:r>
        <w:br/>
      </w:r>
      <w:r>
        <w:br/>
        <w:t>**3. Symptoms or phenomenon that would cause attention:**</w:t>
      </w:r>
      <w:r>
        <w:br/>
      </w:r>
      <w:r>
        <w:br/>
        <w:t>* **Increased patchy air space shadowing in the left lung base:** This indicates a possible worsening of the patient's pneumonia.</w:t>
      </w:r>
      <w:r>
        <w:br/>
        <w:t>* **New consolidation in the right paracardiac region:** This indicates a new area of pneumonia in the right lung.</w:t>
      </w:r>
      <w:r>
        <w:br/>
        <w:t>* **Small left basal effusion:** This indicates fluid accumulation in the left lung, which can be a symptom of various conditions, including pneumonia, heart failure, or infection.</w:t>
      </w:r>
      <w:r>
        <w:br/>
        <w:t xml:space="preserve">* **CVP line and left chest tube placement:** The report describes the position of these lines, suggesting they are in place and likely related to the patient's recent surgery. </w:t>
      </w:r>
      <w:r>
        <w:br/>
        <w:t>* **No overt pneumothorax:** This is mentioned to confirm the absence of a collapsed lung.</w:t>
      </w:r>
      <w:r>
        <w:br/>
      </w:r>
      <w:r>
        <w:br/>
        <w:t>The report concludes with a suggestion for "further action," possibly due to the concerning findings of increased lung shadowing and consolidation.</w:t>
      </w:r>
    </w:p>
    <w:sectPr w:rsidR="00217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730519">
    <w:abstractNumId w:val="8"/>
  </w:num>
  <w:num w:numId="2" w16cid:durableId="532814667">
    <w:abstractNumId w:val="6"/>
  </w:num>
  <w:num w:numId="3" w16cid:durableId="1151366454">
    <w:abstractNumId w:val="5"/>
  </w:num>
  <w:num w:numId="4" w16cid:durableId="1634408693">
    <w:abstractNumId w:val="4"/>
  </w:num>
  <w:num w:numId="5" w16cid:durableId="1379280787">
    <w:abstractNumId w:val="7"/>
  </w:num>
  <w:num w:numId="6" w16cid:durableId="598147240">
    <w:abstractNumId w:val="3"/>
  </w:num>
  <w:num w:numId="7" w16cid:durableId="1955403854">
    <w:abstractNumId w:val="2"/>
  </w:num>
  <w:num w:numId="8" w16cid:durableId="1835804053">
    <w:abstractNumId w:val="1"/>
  </w:num>
  <w:num w:numId="9" w16cid:durableId="65086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8BE"/>
    <w:rsid w:val="0029639D"/>
    <w:rsid w:val="00326F90"/>
    <w:rsid w:val="00527C11"/>
    <w:rsid w:val="006D4536"/>
    <w:rsid w:val="008D6E5D"/>
    <w:rsid w:val="00AA1D8D"/>
    <w:rsid w:val="00B47730"/>
    <w:rsid w:val="00C94775"/>
    <w:rsid w:val="00CB0664"/>
    <w:rsid w:val="00DE44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CB53B9E-98D1-4DF7-8586-C7D651F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Chua Yeong Hui</cp:lastModifiedBy>
  <cp:revision>5</cp:revision>
  <dcterms:created xsi:type="dcterms:W3CDTF">2013-12-23T23:15:00Z</dcterms:created>
  <dcterms:modified xsi:type="dcterms:W3CDTF">2024-09-13T02:56:00Z</dcterms:modified>
  <cp:category/>
</cp:coreProperties>
</file>