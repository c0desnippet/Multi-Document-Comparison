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1, Performed Date: 02/2/2015 12:33</w:t>
      </w:r>
    </w:p>
    <w:p>
      <w:pPr>
        <w:pStyle w:val="Heading2"/>
      </w:pPr>
      <w:r>
        <w:t>Raw Radiology Report Extracted</w:t>
      </w:r>
    </w:p>
    <w:p>
      <w:r>
        <w:t>Visit Number: 6eb3f752d3da66a82fe934d1a72dd3109623021060a1036d4682b81a3752d2d2</w:t>
      </w:r>
    </w:p>
    <w:p>
      <w:r>
        <w:t>Masked_PatientID: 1</w:t>
      </w:r>
    </w:p>
    <w:p>
      <w:r>
        <w:t>Order ID: 5ba31bea92606d0cce771b4c60e6f03258afdb82aed4172471f5c00ea33d40e9</w:t>
      </w:r>
    </w:p>
    <w:p>
      <w:r>
        <w:t>Order Name: Chest X-ray, Erect</w:t>
      </w:r>
    </w:p>
    <w:p>
      <w:r>
        <w:t>Result Item Code: CHE-ER</w:t>
      </w:r>
    </w:p>
    <w:p>
      <w:r>
        <w:t>Performed Date Time: 02/2/2015 12:33</w:t>
      </w:r>
    </w:p>
    <w:p>
      <w:r>
        <w:t>Line Num: 1</w:t>
      </w:r>
    </w:p>
    <w:p>
      <w:r>
        <w:t>Text:             HISTORY Pre-Admission Test FINDINGS   The heart is mildly enlarged. There is mild unfolding of the aorta. The lungs are clear.      Known / Minor  Finalised by: &lt;DOCTOR&gt;</w:t>
      </w:r>
    </w:p>
    <w:p>
      <w:r>
        <w:t>Accession Number: 66dee6bf1964da947837031995ef63817ae0e457391882aab1e72dba53547464</w:t>
      </w:r>
    </w:p>
    <w:p>
      <w:r>
        <w:t>Updated Date Time: 02/2/2015 14:49</w:t>
      </w:r>
    </w:p>
    <w:p>
      <w:pPr>
        <w:pStyle w:val="Heading2"/>
      </w:pPr>
      <w:r>
        <w:t>Layman Explanation</w:t>
      </w:r>
    </w:p>
    <w:p>
      <w:r>
        <w:t>The report shows that your heart is slightly bigger than normal. There is also a slight widening of the aorta, which is the main blood vessel that carries blood from your heart. The lungs look normal.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