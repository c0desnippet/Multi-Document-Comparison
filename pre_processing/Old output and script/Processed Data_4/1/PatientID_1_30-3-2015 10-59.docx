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 Performed Date: 30/3/2015 10:59</w:t>
      </w:r>
    </w:p>
    <w:p>
      <w:pPr>
        <w:pStyle w:val="Heading2"/>
      </w:pPr>
      <w:r>
        <w:t>Raw Radiology Report Extracted</w:t>
      </w:r>
    </w:p>
    <w:p>
      <w:r>
        <w:t>Visit Number: e0d6b750b9a1f4872020f74b2a5e1105f190849ce5a31b5fec729e3916c5f998</w:t>
      </w:r>
    </w:p>
    <w:p>
      <w:r>
        <w:t>Masked_PatientID: 1</w:t>
      </w:r>
    </w:p>
    <w:p>
      <w:r>
        <w:t>Order ID: 283c1f97c19efa311ac6c23793721f102bdd75db7ced924337df4188ced56138</w:t>
      </w:r>
    </w:p>
    <w:p>
      <w:r>
        <w:t>Order Name: Chest X-ray</w:t>
      </w:r>
    </w:p>
    <w:p>
      <w:r>
        <w:t>Result Item Code: CHE-NOV</w:t>
      </w:r>
    </w:p>
    <w:p>
      <w:r>
        <w:t>Performed Date Time: 30/3/2015 10:59</w:t>
      </w:r>
    </w:p>
    <w:p>
      <w:r>
        <w:t>Line Num: 1</w:t>
      </w:r>
    </w:p>
    <w:p>
      <w:r>
        <w:t>Text:             Post CABG.  The heart is enlarged.  Left basal pleural effusion is visualised with  linear atelectasis in the left lower zone.  Linear atelectasis in the right lung  base is unchanged from the examination of 19/3/15.        May need further action Finalised by: &lt;DOCTOR&gt;</w:t>
      </w:r>
    </w:p>
    <w:p>
      <w:r>
        <w:t>Accession Number: 73ab7cccf4f66d9e1642a333722284b189ad47beca72da14a9ac942c7e797070</w:t>
      </w:r>
    </w:p>
    <w:p>
      <w:r>
        <w:t>Updated Date Time: 30/3/2015 11:25</w:t>
      </w:r>
    </w:p>
    <w:p>
      <w:pPr>
        <w:pStyle w:val="Heading2"/>
      </w:pPr>
      <w:r>
        <w:t>Layman Explanation</w:t>
      </w:r>
    </w:p>
    <w:p>
      <w:r>
        <w:t>This report is about a chest x-ray taken after heart surgery. The x-ray shows that the heart is bigger than normal.  There is some fluid in the left lung, and some areas in both lungs aren't expanding as much as they should. The doctor may need to do more tests.</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