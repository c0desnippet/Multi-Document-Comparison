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10/2/2015 16:09</w:t>
      </w:r>
    </w:p>
    <w:p>
      <w:pPr>
        <w:pStyle w:val="Heading2"/>
      </w:pPr>
      <w:r>
        <w:t>Raw Radiology Report Extracted</w:t>
      </w:r>
    </w:p>
    <w:p>
      <w:r>
        <w:t>Visit Number: b0ea91253b5cbfd88c46aa750bbf8b397d3b05f3d4f00b8505ccb5872177e83c</w:t>
      </w:r>
    </w:p>
    <w:p>
      <w:r>
        <w:t>Masked_PatientID: 1975</w:t>
      </w:r>
    </w:p>
    <w:p>
      <w:r>
        <w:t>Order ID: 344eec68d3cda944df5e66d3a5add12a957fee3e7b03d31083f12b6dc61b0196</w:t>
      </w:r>
    </w:p>
    <w:p>
      <w:r>
        <w:t>Order Name: Chest X-ray Oblique (Specify Side)</w:t>
      </w:r>
    </w:p>
    <w:p>
      <w:r>
        <w:t>Result Item Code: CHE-OBL</w:t>
      </w:r>
    </w:p>
    <w:p>
      <w:r>
        <w:t>Performed Date Time: 10/2/2015 16:09</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252bb25b559792d93d4b2116cdc9ae27ab4426e985e6e7fa84f015e863293689</w:t>
      </w:r>
    </w:p>
    <w:p>
      <w:r>
        <w:t>Updated Date Time: 11/2/2015 9:24</w:t>
      </w:r>
    </w:p>
    <w:p>
      <w:pPr>
        <w:pStyle w:val="Heading2"/>
      </w:pPr>
      <w:r>
        <w:t>Layman Explanation</w:t>
      </w:r>
    </w:p>
    <w:p>
      <w:r>
        <w:t>The images show that your heart appears larger than normal and there is some fluid buildup in your lungs. This fluid buildup is likely not related to your recent fall.  There are no signs of broken ribs or collapsed lung. Further tests may be needed.</w:t>
      </w:r>
    </w:p>
    <w:p>
      <w:pPr>
        <w:pStyle w:val="Heading2"/>
      </w:pPr>
      <w:r>
        <w:t>Summary</w:t>
      </w:r>
    </w:p>
    <w:p>
      <w:r>
        <w:t>**Image Type:** Chest X-ray</w:t>
        <w:br/>
        <w:br/>
        <w:t>**Summary:**</w:t>
        <w:br/>
        <w:br/>
        <w:t xml:space="preserve">**1. Disease(s):** </w:t>
        <w:br/>
        <w:t>* **Loculated effusion within the right oblique fissure:**  Fluid collection within the right oblique fissure of the lung.</w:t>
        <w:br/>
        <w:t>* **Fluid tracking along the horizontal fissure:**  Fluid extending along the horizontal fissure of the lung.</w:t>
        <w:br/>
        <w:br/>
        <w:t xml:space="preserve">**2. Organ(s):** </w:t>
        <w:br/>
        <w:t>* **Heart:**  Appears enlarged.</w:t>
        <w:br/>
        <w:t>* **Pulmonary vasculature:**  Mildly congested.</w:t>
        <w:br/>
        <w:t>* **Right lung:** Contains loculated effusion and fluid tracking along the horizontal fissures.</w:t>
        <w:br/>
        <w:br/>
        <w:t xml:space="preserve">**3. Symptoms/Phenomenon:** </w:t>
        <w:br/>
        <w:t xml:space="preserve">* **Right lower chest pain for 4 months:**  Patient reported experiencing right lower chest pain for four months. </w:t>
        <w:br/>
        <w:t>* **Recent trauma:**  Patient fell and hit the top edge of a chair against her right lower chest, but the effusion is considered unlikely to be related to this trauma.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