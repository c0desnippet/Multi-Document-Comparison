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15/5/2017 22:15</w:t>
      </w:r>
    </w:p>
    <w:p>
      <w:pPr>
        <w:pStyle w:val="Heading2"/>
      </w:pPr>
      <w:r>
        <w:t>Raw Radiology Report Extracted</w:t>
      </w:r>
    </w:p>
    <w:p>
      <w:r>
        <w:t>Visit Number: 8f421578aea7c69e858fb151ca8493d764f639f76108e182deb60fb72cc7bdb1</w:t>
      </w:r>
    </w:p>
    <w:p>
      <w:r>
        <w:t>Masked_PatientID: 2210</w:t>
      </w:r>
    </w:p>
    <w:p>
      <w:r>
        <w:t>Order ID: 7c48a65b8fb642a65ed5b6183a5af736b2d265ad45dce4e190c595b93a614e09</w:t>
      </w:r>
    </w:p>
    <w:p>
      <w:r>
        <w:t>Order Name: Chest X-ray</w:t>
      </w:r>
    </w:p>
    <w:p>
      <w:r>
        <w:t>Result Item Code: CHE-NOV</w:t>
      </w:r>
    </w:p>
    <w:p>
      <w:r>
        <w:t>Performed Date Time: 15/5/2017 22:15</w:t>
      </w:r>
    </w:p>
    <w:p>
      <w:r>
        <w:t>Line Num: 1</w:t>
      </w:r>
    </w:p>
    <w:p>
      <w:r>
        <w:t>Text: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w:t>
      </w:r>
    </w:p>
    <w:p>
      <w:r>
        <w:t>Accession Number: 8c310a9807bb17b8fcd862dc6af70c2d7ab4468a2558bc9779ffb6ceddd13ba1</w:t>
      </w:r>
    </w:p>
    <w:p>
      <w:r>
        <w:t>Updated Date Time: 16/5/2017 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