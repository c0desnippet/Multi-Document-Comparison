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2146, Performed Date: 13/11/2018 10:45</w:t>
      </w:r>
    </w:p>
    <w:p>
      <w:pPr>
        <w:pStyle w:val="Heading2"/>
      </w:pPr>
      <w:r>
        <w:t>Raw Radiology Report Extracted</w:t>
      </w:r>
    </w:p>
    <w:p>
      <w:r>
        <w:t>Visit Number: c6cb1d075976c654bea4b50356404c82f81c85acd97bff9e9a4c28ff1dcd1de2</w:t>
      </w:r>
    </w:p>
    <w:p>
      <w:r>
        <w:t>Masked_PatientID: 2146</w:t>
      </w:r>
    </w:p>
    <w:p>
      <w:r>
        <w:t>Order ID: 22f5f926859b1c0fb2b752c7899d33596e73c1efca365f1563691d9ea1a43325</w:t>
      </w:r>
    </w:p>
    <w:p>
      <w:r>
        <w:t>Order Name: Chest X-ray, Erect</w:t>
      </w:r>
    </w:p>
    <w:p>
      <w:r>
        <w:t>Result Item Code: CHE-ER</w:t>
      </w:r>
    </w:p>
    <w:p>
      <w:r>
        <w:t>Performed Date Time: 13/11/2018 10:45</w:t>
      </w:r>
    </w:p>
    <w:p>
      <w:r>
        <w:t>Line Num: 1</w:t>
      </w:r>
    </w:p>
    <w:p>
      <w:r>
        <w:t>Text:      HISTORY post op FINDINGS  The heart size is normal.  AICD is present. The aorta is unfolded. The lungs are clear.      Known / Minor Finalised by: &lt;DOCTOR&gt;</w:t>
      </w:r>
    </w:p>
    <w:p>
      <w:r>
        <w:t>Accession Number: a4754a630137b1a02590f5cbbf693f5973f7d1410080585623267beb7774b069</w:t>
      </w:r>
    </w:p>
    <w:p>
      <w:r>
        <w:t>Updated Date Time: 13/11/2018 14:56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**Image Type:** Chest X-ray</w:t>
        <w:br/>
        <w:br/>
        <w:t>**Summary:**</w:t>
        <w:br/>
        <w:br/>
        <w:t>1. **Diseases:**  None mentioned.</w:t>
        <w:br/>
        <w:t xml:space="preserve">2. **Organs:** </w:t>
        <w:br/>
        <w:t xml:space="preserve">    * **Heart:** Size is normal.</w:t>
        <w:br/>
        <w:t xml:space="preserve">    * **Aorta:** Unfolded.</w:t>
        <w:br/>
        <w:t xml:space="preserve">    * **Lungs:** Clear.</w:t>
        <w:br/>
        <w:t xml:space="preserve">    * **AICD:** Present (likely referring to an implantable cardioverter-defibrillator).</w:t>
        <w:br/>
        <w:t>3. **Symptoms/Phenomenon:** None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