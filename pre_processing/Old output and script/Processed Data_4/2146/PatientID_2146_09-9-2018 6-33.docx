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09/9/2018 6:33</w:t>
      </w:r>
    </w:p>
    <w:p>
      <w:pPr>
        <w:pStyle w:val="Heading2"/>
      </w:pPr>
      <w:r>
        <w:t>Raw Radiology Report Extracted</w:t>
      </w:r>
    </w:p>
    <w:p>
      <w:r>
        <w:t>Visit Number: c6cb1d075976c654bea4b50356404c82f81c85acd97bff9e9a4c28ff1dcd1de2</w:t>
      </w:r>
    </w:p>
    <w:p>
      <w:r>
        <w:t>Masked_PatientID: 2146</w:t>
      </w:r>
    </w:p>
    <w:p>
      <w:r>
        <w:t>Order ID: e27f37f9b4da1c392c22b36b282b401bd08133acee8f8a84f4268b065a3a8cbc</w:t>
      </w:r>
    </w:p>
    <w:p>
      <w:r>
        <w:t>Order Name: Chest X-ray</w:t>
      </w:r>
    </w:p>
    <w:p>
      <w:r>
        <w:t>Result Item Code: CHE-NOV</w:t>
      </w:r>
    </w:p>
    <w:p>
      <w:r>
        <w:t>Performed Date Time: 09/9/2018 6:33</w:t>
      </w:r>
    </w:p>
    <w:p>
      <w:r>
        <w:t>Line Num: 1</w:t>
      </w:r>
    </w:p>
    <w:p>
      <w:r>
        <w:t>Text:       HISTORY progress REPORT CHEST  SUPINE    MOBILE Previous sternotomy.  Tip of a ETT is in satisfactory position.  The tip of a right  PICC is seen in the region of the SVC. The heart size is is at the upper limit of normal.   Residual patchy consolidation seen in the left lower zone. No other lung lesion is seen.    Known / Minor Finalised by: &lt;DOCTOR&gt;</w:t>
      </w:r>
    </w:p>
    <w:p>
      <w:r>
        <w:t>Accession Number: 4de60be31f5ca3534db7391970e807fb30b4cd8faad8406d149bd570ddeb4a79</w:t>
      </w:r>
    </w:p>
    <w:p>
      <w:r>
        <w:t>Updated Date Time: 10/9/2018 8:59</w:t>
      </w:r>
    </w:p>
    <w:p>
      <w:pPr>
        <w:pStyle w:val="Heading2"/>
      </w:pPr>
      <w:r>
        <w:t>Layman Explanation</w:t>
      </w:r>
    </w:p>
    <w:p>
      <w:r>
        <w:t>The scan shows that the breathing tube is in a good position. The tube for medication in your right arm is in the correct spot. Your heart is a bit larger than usual. There is some leftover fluid in the lower part of your left lung. The rest of your lungs look normal.</w:t>
      </w:r>
    </w:p>
    <w:p>
      <w:pPr>
        <w:pStyle w:val="Heading2"/>
      </w:pPr>
      <w:r>
        <w:t>Summary</w:t>
      </w:r>
    </w:p>
    <w:p>
      <w:r>
        <w:t>**Image Type:** Chest X-ray</w:t>
        <w:br/>
        <w:br/>
        <w:t>**Summary:**</w:t>
        <w:br/>
        <w:br/>
        <w:t>**1. Disease(s):**</w:t>
        <w:br/>
        <w:t>- Residual patchy consolidation in the left lower zone.</w:t>
        <w:br/>
        <w:br/>
        <w:t>**2. Organ(s):**</w:t>
        <w:br/>
        <w:t>- Heart: Size at the upper limit of normal.</w:t>
        <w:br/>
        <w:t>- Lungs: Residual patchy consolidation in the left lower zone. No other lung lesion is seen.</w:t>
        <w:br/>
        <w:t>- Superior Vena Cava (SVC): Right PICC line tip is seen in the region of the SVC.</w:t>
        <w:br/>
        <w:br/>
        <w:t>**3. Symptoms or phenomenon that would cause attention:**</w:t>
        <w:br/>
        <w:t>- Previous sternotomy (history of open heart surgery).</w:t>
        <w:br/>
        <w:t>- Residual patchy consolidation in the left lower zone. This may suggest a previous lung infection or inflammation that is still resolving.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