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1908, Performed Date: 24/5/2017 7:48</w:t>
      </w:r>
    </w:p>
    <w:p>
      <w:pPr>
        <w:pStyle w:val="Heading2"/>
      </w:pPr>
      <w:r>
        <w:t>Raw Radiology Report Extracted</w:t>
      </w:r>
    </w:p>
    <w:p>
      <w:r>
        <w:t>Visit Number: e3d9dabb02ae641db24657f7e498d444e6d59aafbfb34a816f3197d3d75b924f</w:t>
      </w:r>
    </w:p>
    <w:p>
      <w:r>
        <w:t>Masked_PatientID: 1908</w:t>
      </w:r>
    </w:p>
    <w:p>
      <w:r>
        <w:t>Order ID: 975675cf4e6db563edd861f3e2a28f0985d87947dc1585992c73fcd5aee60e14</w:t>
      </w:r>
    </w:p>
    <w:p>
      <w:r>
        <w:t>Order Name: Chest X-ray</w:t>
      </w:r>
    </w:p>
    <w:p>
      <w:r>
        <w:t>Result Item Code: CHE-NOV</w:t>
      </w:r>
    </w:p>
    <w:p>
      <w:r>
        <w:t>Performed Date Time: 24/5/2017 7:48</w:t>
      </w:r>
    </w:p>
    <w:p>
      <w:r>
        <w:t>Line Num: 1</w:t>
      </w:r>
    </w:p>
    <w:p>
      <w:r>
        <w:t>Text:       HISTORY PCP pneumonia REPORT  Supine mobile film Comparison study:  22 May 2017 The tubes and lines are unchanged in position.  Extensive bilateral air space consolidation  is present, largely unchanged from the previous radiograph.  The heart size cannot  be accurately assessed.   Known / Minor  Finalised by: &lt;DOCTOR&gt;</w:t>
      </w:r>
    </w:p>
    <w:p>
      <w:r>
        <w:t>Accession Number: 4ef3caa864c2723b4698888612aa4551fbe24df018cbf8a5f3f2c65465c3d308</w:t>
      </w:r>
    </w:p>
    <w:p>
      <w:r>
        <w:t>Updated Date Time: 24/5/2017 16:48</w:t>
      </w:r>
    </w:p>
    <w:p>
      <w:pPr>
        <w:pStyle w:val="Heading2"/>
      </w:pPr>
      <w:r>
        <w:t>Layman Explanation</w:t>
      </w:r>
    </w:p>
    <w:p>
      <w:r>
        <w:t>The x-ray shows that the pneumonia is still present in both lungs and looks similar to the previous x-ray taken on May 22, 2017. The size of the heart cannot be determined from this x-ray.</w:t>
      </w:r>
    </w:p>
    <w:p>
      <w:pPr>
        <w:pStyle w:val="Heading2"/>
      </w:pPr>
      <w:r>
        <w:t>Summary</w:t>
      </w:r>
    </w:p>
    <w:p>
      <w:r>
        <w:t>The text was extracted from a **chest x-ray**.</w:t>
        <w:br/>
        <w:br/>
        <w:t>Here is a summary based on the guiding questions:</w:t>
        <w:br/>
        <w:br/>
        <w:t>**1. Diseases:**</w:t>
        <w:br/>
        <w:t>* **Pneumonia:** The report mentions "extensive bilateral air space consolidation", which is consistent with pneumonia. The report also notes that the consolidation is "largely unchanged" from a previous x-ray taken on 22 May 2017. This suggests the pneumonia is ongoing.</w:t>
        <w:br/>
        <w:br/>
        <w:t>**2. Organs:**</w:t>
        <w:br/>
        <w:t>* **Lungs:** The report specifically mentions "extensive bilateral air space consolidation", indicating involvement of both lungs.</w:t>
        <w:br/>
        <w:t>* **Heart:** The report states that the heart size "cannot be accurately assessed", implying it may be difficult to assess the heart due to the pneumonia.</w:t>
        <w:br/>
        <w:br/>
        <w:t>**3. Symptoms/Phenomena of Concern:**</w:t>
        <w:br/>
        <w:t xml:space="preserve">* **Extensive bilateral air space consolidation:** This suggests significant lung involvement and is a concerning finding. </w:t>
        <w:br/>
        <w:t xml:space="preserve">* **Unchanged pneumonia:**  The fact that the pneumonia is "largely unchanged" from the previous x-ray indicates that it is not resolving, which could be a concern. </w:t>
        <w:br/>
        <w:t>* **Inability to assess heart size:** This could be due to the pneumonia obscuring the heart, and may need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