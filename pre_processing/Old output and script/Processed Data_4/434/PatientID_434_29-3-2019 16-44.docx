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434, Performed Date: 29/3/2019 16:44</w:t>
      </w:r>
    </w:p>
    <w:p>
      <w:pPr>
        <w:pStyle w:val="Heading2"/>
      </w:pPr>
      <w:r>
        <w:t>Raw Radiology Report Extracted</w:t>
      </w:r>
    </w:p>
    <w:p>
      <w:r>
        <w:t>Visit Number: 31d4d18783d3c6f8dd078b487bd96ee26483c3b7cbe2af1d232722540014e303</w:t>
      </w:r>
    </w:p>
    <w:p>
      <w:r>
        <w:t>Masked_PatientID: 434</w:t>
      </w:r>
    </w:p>
    <w:p>
      <w:r>
        <w:t>Order ID: 986d7e15ea9e77ba08e353fdca774c9ca5535a07ec103492b403d30b8b7e1203</w:t>
      </w:r>
    </w:p>
    <w:p>
      <w:r>
        <w:t>Order Name: Chest X-ray</w:t>
      </w:r>
    </w:p>
    <w:p>
      <w:r>
        <w:t>Result Item Code: CHE-NOV</w:t>
      </w:r>
    </w:p>
    <w:p>
      <w:r>
        <w:t>Performed Date Time: 29/3/2019 16:44</w:t>
      </w:r>
    </w:p>
    <w:p>
      <w:r>
        <w:t>Line Num: 1</w:t>
      </w:r>
    </w:p>
    <w:p>
      <w:r>
        <w:t>Text: HISTORY  Pneumothorax post lung biopsy chest drainage removal and reassessment REPORT Comparison 29\03\2019. The right-sided pleural catheter has been removed. The known pleural based mass in the right hemithorax is again demonstrated. No pneumothorax  is identified. The aorta is tortuous, as before. The heart is not enlarged. Report Indicator: Known \ Minor Finalised by: &lt;DOCTOR&gt;</w:t>
      </w:r>
    </w:p>
    <w:p>
      <w:r>
        <w:t>Accession Number: 3791eda17e4fa698b053a00d7d5023952295eea5fad7de3dd37072247682e7e3</w:t>
      </w:r>
    </w:p>
    <w:p>
      <w:r>
        <w:t>Updated Date Time: 01/4/2019 13:45</w:t>
      </w:r>
    </w:p>
    <w:p>
      <w:pPr>
        <w:pStyle w:val="Heading2"/>
      </w:pPr>
      <w:r>
        <w:t>Layman Explanation</w:t>
      </w:r>
    </w:p>
    <w:p>
      <w:r>
        <w:t>The previous chest tube has been removed from the right side.  The previously seen mass in the right lung is still there.  The air leak in the lung has healed.  The aorta (a major blood vessel) is twisted, as before. The heart appears to be normal size.</w:t>
      </w:r>
    </w:p>
    <w:p>
      <w:pPr>
        <w:pStyle w:val="Heading2"/>
      </w:pPr>
      <w:r>
        <w:t>Summary</w:t>
      </w:r>
    </w:p>
    <w:p>
      <w:r>
        <w:t>The text is extracted from a **chest X-ray** report.</w:t>
        <w:br/>
        <w:br/>
        <w:t>**1. Diseases:**</w:t>
        <w:br/>
        <w:br/>
        <w:t xml:space="preserve">* **Pneumothorax:**  No pneumothorax is identified. </w:t>
        <w:br/>
        <w:t>* **Pleural based mass:** A known pleural-based mass in the right hemithorax is demonstrated.</w:t>
        <w:br/>
        <w:br/>
        <w:t>**2. Organs:**</w:t>
        <w:br/>
        <w:br/>
        <w:t xml:space="preserve">* **Right lung:** A pleural-based mass is present in the right hemithorax. </w:t>
        <w:br/>
        <w:t>* **Aorta:** The aorta is tortuous.</w:t>
        <w:br/>
        <w:t xml:space="preserve">* **Heart:** The heart is not enlarged. </w:t>
        <w:br/>
        <w:br/>
        <w:t>**3. Symptoms or phenomena causing attention:**</w:t>
        <w:br/>
        <w:br/>
        <w:t>* **Right-sided pleural catheter:**  The right-sided pleural catheter has been removed.</w:t>
        <w:br/>
        <w:t>* **Pleural based mass:** A known pleural-based mass is demonstrated in the right hemithorax.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