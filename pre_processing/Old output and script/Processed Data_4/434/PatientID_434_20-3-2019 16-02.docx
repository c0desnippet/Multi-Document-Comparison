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20/3/2019 16:02</w:t>
      </w:r>
    </w:p>
    <w:p>
      <w:pPr>
        <w:pStyle w:val="Heading2"/>
      </w:pPr>
      <w:r>
        <w:t>Raw Radiology Report Extracted</w:t>
      </w:r>
    </w:p>
    <w:p>
      <w:r>
        <w:t>Visit Number: bf394f7ea160383d922b56a67f9e8fe1338a0200954ead3660391ab2a113657a</w:t>
      </w:r>
    </w:p>
    <w:p>
      <w:r>
        <w:t>Masked_PatientID: 434</w:t>
      </w:r>
    </w:p>
    <w:p>
      <w:r>
        <w:t>Order ID: b254e1a0aef8de757196ed0578eb7637734cc4c931d99dbbcc713338b042fea1</w:t>
      </w:r>
    </w:p>
    <w:p>
      <w:r>
        <w:t>Order Name: Chest X-ray</w:t>
      </w:r>
    </w:p>
    <w:p>
      <w:r>
        <w:t>Result Item Code: CHE-NOV</w:t>
      </w:r>
    </w:p>
    <w:p>
      <w:r>
        <w:t>Performed Date Time: 20/3/2019 16:02</w:t>
      </w:r>
    </w:p>
    <w:p>
      <w:r>
        <w:t>Line Num: 1</w:t>
      </w:r>
    </w:p>
    <w:p>
      <w:r>
        <w:t>Text: HISTORY  Right sided pleural mass for invx (b\g Stage 1C G1 endometrial cancer - s\p THBSO  nov 2000 , pelvic RT)  s\p TTNA cx small PTX on CT post TTNA 20\3\19 REPORT There is a 2.5 cm right upper zone pneumothorax. No significant mediastinalshift  is seen. Heart appears enlarged. There is suboptimal inspiratory effort. It is difficult  to assess the  lung bases. Right lower zone mass is noted. Report Indicator: Further action or early intervention required Finalised by: &lt;DOCTOR&gt;</w:t>
      </w:r>
    </w:p>
    <w:p>
      <w:r>
        <w:t>Accession Number: 946e218d1a8f1c3ffe654e6598a5cf66315410a664db5057198aa028e29ce557</w:t>
      </w:r>
    </w:p>
    <w:p>
      <w:r>
        <w:t>Updated Date Time: 20/3/2019 16:19</w:t>
      </w:r>
    </w:p>
    <w:p>
      <w:pPr>
        <w:pStyle w:val="Heading2"/>
      </w:pPr>
      <w:r>
        <w:t>Layman Explanation</w:t>
      </w:r>
    </w:p>
    <w:p>
      <w:r>
        <w:t>The scan shows a small amount of air in the right lung, which is likely due to a previous procedure.  The heart appears larger than normal.  It was difficult to get a clear picture of the bottom of the lungs.  There is a mass in the right lower lung.  This will require further investigation.</w:t>
      </w:r>
    </w:p>
    <w:p>
      <w:pPr>
        <w:pStyle w:val="Heading2"/>
      </w:pPr>
      <w:r>
        <w:t>Summary</w:t>
      </w:r>
    </w:p>
    <w:p>
      <w:r>
        <w:t>The text is extracted from a **CT scan report**.</w:t>
        <w:br/>
        <w:br/>
        <w:t>**1. Diseases:**</w:t>
        <w:br/>
        <w:br/>
        <w:t>* **Endometrial cancer:** The patient has a history of Stage 1C G1 endometrial cancer. This information is relevant as it may be related to the current findings.</w:t>
        <w:br/>
        <w:t>* **Pneumothorax:** The report mentions a 2.5 cm right upper zone pneumothorax, which is a collapsed lung. This is a significant finding.</w:t>
        <w:br/>
        <w:br/>
        <w:t>**2. Organs:**</w:t>
        <w:br/>
        <w:br/>
        <w:t xml:space="preserve">* **Lungs:** The report focuses on the lungs, specifically mentioning a pneumothorax in the right upper zone and a mass in the right lower zone. </w:t>
        <w:br/>
        <w:t xml:space="preserve">* **Heart:** The report mentions the heart appearing enlarged. </w:t>
        <w:br/>
        <w:t>* **Mediastinum:** The report states that no significant mediastinal shift is seen.</w:t>
        <w:br/>
        <w:br/>
        <w:t>**3. Symptoms or Phenomena:**</w:t>
        <w:br/>
        <w:br/>
        <w:t xml:space="preserve">* **Right sided pleural mass:** This is the reason for the imaging. </w:t>
        <w:br/>
        <w:t xml:space="preserve">* **Suboptimal inspiratory effort:** This suggests that the patient may not have been able to breathe in fully during the scan, which can affect the quality of the images. </w:t>
        <w:br/>
        <w:t>* **Difficulty assessing the lung bases:** This may be due to the suboptimal inspiratory effort or other factors, and it is important to note this limitation.</w:t>
        <w:br/>
        <w:t>* **Report Indicator: Further action or early intervention required:** This indicates the presence of a finding that requires immediate attention and follow-up.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