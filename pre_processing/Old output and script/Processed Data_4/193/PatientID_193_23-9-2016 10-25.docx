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23/9/2016 10:25</w:t>
      </w:r>
    </w:p>
    <w:p>
      <w:pPr>
        <w:pStyle w:val="Heading2"/>
      </w:pPr>
      <w:r>
        <w:t>Raw Radiology Report Extracted</w:t>
      </w:r>
    </w:p>
    <w:p>
      <w:r>
        <w:t>Visit Number: d794457764ba6e166eab95502504dadd618c5f47cdc3a94ae44c6cce312e486f</w:t>
      </w:r>
    </w:p>
    <w:p>
      <w:r>
        <w:t>Masked_PatientID: 193</w:t>
      </w:r>
    </w:p>
    <w:p>
      <w:r>
        <w:t>Order ID: ef38644b4b0b2cb3c20d3afa123ceb85f2f47ec96ad1e2c2cb75998e470aa2c6</w:t>
      </w:r>
    </w:p>
    <w:p>
      <w:r>
        <w:t>Order Name: Chest X-ray</w:t>
      </w:r>
    </w:p>
    <w:p>
      <w:r>
        <w:t>Result Item Code: CHE-NOV</w:t>
      </w:r>
    </w:p>
    <w:p>
      <w:r>
        <w:t>Performed Date Time: 23/9/2016 10:25</w:t>
      </w:r>
    </w:p>
    <w:p>
      <w:r>
        <w:t>Line Num: 1</w:t>
      </w:r>
    </w:p>
    <w:p>
      <w:r>
        <w:t>Text:       HISTORY bilateral creps REPORT  Compared with prior radiograph of 17/09/2016. Feeding tube in satisfactory position. Stable scarring in the right lung with a few calcified granulomas in the right upper  and mid zones. Faint airspace opacification in left midzone could represent new infection. Please  correlate clinically. There is no other focus of confluent consolidation. Stable blunting of right costophrenic angle.   May need further action Finalised by: &lt;DOCTOR&gt;</w:t>
      </w:r>
    </w:p>
    <w:p>
      <w:r>
        <w:t>Accession Number: 3b76fb5fab1d86c3b691df7f0f94adb2e4d9fb22b392c1dec391b00bd2d525f0</w:t>
      </w:r>
    </w:p>
    <w:p>
      <w:r>
        <w:t>Updated Date Time: 25/9/2016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