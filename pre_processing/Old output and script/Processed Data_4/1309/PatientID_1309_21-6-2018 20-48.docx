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1309, Performed Date: 21/6/2018 20:48</w:t>
      </w:r>
    </w:p>
    <w:p>
      <w:pPr>
        <w:pStyle w:val="Heading2"/>
      </w:pPr>
      <w:r>
        <w:t>Raw Radiology Report Extracted</w:t>
      </w:r>
    </w:p>
    <w:p>
      <w:r>
        <w:t>Visit Number: 6ebcbde40b59d5c140ba5a70173658f0addd0ed783646182ec541859054b2f40</w:t>
      </w:r>
    </w:p>
    <w:p>
      <w:r>
        <w:t>Masked_PatientID: 1309</w:t>
      </w:r>
    </w:p>
    <w:p>
      <w:r>
        <w:t>Order ID: be3eac8506911638da858074871bc142d39d5ef73b214ebb31c59323abc7f47a</w:t>
      </w:r>
    </w:p>
    <w:p>
      <w:r>
        <w:t>Order Name: Chest X-ray</w:t>
      </w:r>
    </w:p>
    <w:p>
      <w:r>
        <w:t>Result Item Code: CHE-NOV</w:t>
      </w:r>
    </w:p>
    <w:p>
      <w:r>
        <w:t>Performed Date Time: 21/6/2018 20:48</w:t>
      </w:r>
    </w:p>
    <w:p>
      <w:r>
        <w:t>Line Num: 1</w:t>
      </w:r>
    </w:p>
    <w:p>
      <w:r>
        <w:t>Text:       HISTORY fever and poor appeitite REPORT Comparison was made with the prior study dated 10 Nov 2017. Prior CT chest dated  23 Feb 2018 was reviewed. There is a small left pleural effusion. No confluent consolidation detected. The heart size cannot be accurately assessed in this projection.    May need further action Finalised by: &lt;DOCTOR&gt;</w:t>
      </w:r>
    </w:p>
    <w:p>
      <w:r>
        <w:t>Accession Number: 2c534317d0adfba8c5bb9b4a91ea2b9108fbeb29e5b7be2cbd232f6fe3db4a48</w:t>
      </w:r>
    </w:p>
    <w:p>
      <w:r>
        <w:t>Updated Date Time: 22/6/2018 9:19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