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60, Performed Date: 13/10/2015 9:27</w:t>
      </w:r>
    </w:p>
    <w:p>
      <w:pPr>
        <w:pStyle w:val="Heading2"/>
      </w:pPr>
      <w:r>
        <w:t>Raw Radiology Report Extracted</w:t>
      </w:r>
    </w:p>
    <w:p>
      <w:r>
        <w:t>Visit Number: 49eec202acd1a7d026df84ee04d94764abc28812f090be7d2e918d0bc7081c43</w:t>
      </w:r>
    </w:p>
    <w:p>
      <w:r>
        <w:t>Masked_PatientID: 60</w:t>
      </w:r>
    </w:p>
    <w:p>
      <w:r>
        <w:t>Order ID: c762ec2545d9b0c39935d9bdb0c34a81ce81f2abf646ebcf7fd63e3f8b18dbb9</w:t>
      </w:r>
    </w:p>
    <w:p>
      <w:r>
        <w:t>Order Name: Chest X-ray, Erect</w:t>
      </w:r>
    </w:p>
    <w:p>
      <w:r>
        <w:t>Result Item Code: CHE-ER</w:t>
      </w:r>
    </w:p>
    <w:p>
      <w:r>
        <w:t>Performed Date Time: 13/10/2015 9:27</w:t>
      </w:r>
    </w:p>
    <w:p>
      <w:r>
        <w:t>Line Num: 1</w:t>
      </w:r>
    </w:p>
    <w:p>
      <w:r>
        <w:t>Text:             HISTORY s/p CABG. Left pleural collection s/p cope loop drainage, FINDINGS Comparison made with CXR of 18/8/2015.  There is interval resolution of the small left pleural effusion.  No consolidation  is seen.  Both lungs shows minimal pulmonary venous congestion.  Heart size is mildly enlarged.  The aorta is unfolded.  Sternotomy wires and left  mediastinal clips are intact.      Known / Minor  Finalised by: &lt;DOCTOR&gt;</w:t>
      </w:r>
    </w:p>
    <w:p>
      <w:r>
        <w:t>Accession Number: 9a2bb5dfb972113e8e1afce6c7535f2d63d94e20620b64464af275b800d5cb67</w:t>
      </w:r>
    </w:p>
    <w:p>
      <w:r>
        <w:t>Updated Date Time: 13/10/2015 10:53</w:t>
      </w:r>
    </w:p>
    <w:p>
      <w:pPr>
        <w:pStyle w:val="Heading2"/>
      </w:pPr>
      <w:r>
        <w:t>Layman Explanation</w:t>
      </w:r>
    </w:p>
    <w:p>
      <w:r>
        <w:t>The report shows that the small amount of fluid in the left lung (pleural effusion) that was present before has now cleared up. The lungs have a little bit of congestion, and the heart is slightly larger than normal. The surgical wires and clips from the heart surgery are still in place.</w:t>
      </w:r>
    </w:p>
    <w:p>
      <w:pPr>
        <w:pStyle w:val="Heading2"/>
      </w:pPr>
      <w:r>
        <w:t>Summary</w:t>
      </w:r>
    </w:p>
    <w:p>
      <w:r>
        <w:t>## Image Type: Chest X-ray (CXR)</w:t>
        <w:br/>
        <w:br/>
        <w:t>**1. Diseases mentioned:**</w:t>
        <w:br/>
        <w:br/>
        <w:t>* **Left pleural effusion:** This was present in a previous CXR (18/8/2015), but has resolved in the current CXR.</w:t>
        <w:br/>
        <w:t>* **Pulmonary venous congestion:** Minimal congestion is seen in both lungs.</w:t>
        <w:br/>
        <w:br/>
        <w:t>**2. Organs mentioned:**</w:t>
        <w:br/>
        <w:br/>
        <w:t>* **Lungs:** Both lungs show minimal pulmonary venous congestion. No consolidation is seen.</w:t>
        <w:br/>
        <w:t>* **Pleura:** The left pleural effusion has resolved.</w:t>
        <w:br/>
        <w:t>* **Heart:** The heart size is mildly enlarged.</w:t>
        <w:br/>
        <w:t>* **Aorta:** The aorta is unfolded.</w:t>
        <w:br/>
        <w:t>* **Mediastinum:** Left mediastinal clips are intact.</w:t>
        <w:br/>
        <w:br/>
        <w:t>**3. Symptoms or phenomenon causing attention:**</w:t>
        <w:br/>
        <w:br/>
        <w:t>* **Mildly enlarged heart:** This could be a sign of underlying heart disease.</w:t>
        <w:br/>
        <w:t xml:space="preserve">* **Pulmonary venous congestion:** This could indicate heart failure or other conditions affecting the heart's ability to pump blood efficiently. </w:t>
        <w:br/>
        <w:br/>
        <w:t>**Additional Information:**</w:t>
        <w:br/>
        <w:br/>
        <w:t>* The patient has a history of Coronary Artery Bypass Grafting (CABG).</w:t>
        <w:br/>
        <w:t xml:space="preserve">* A Cope loop drainage was previously performed for the left pleural collection. </w:t>
        <w:br/>
        <w:t>* Sternotomy wires are intact.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