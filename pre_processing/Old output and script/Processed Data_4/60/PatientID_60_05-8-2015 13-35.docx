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05/8/2015 13:35</w:t>
      </w:r>
    </w:p>
    <w:p>
      <w:pPr>
        <w:pStyle w:val="Heading2"/>
      </w:pPr>
      <w:r>
        <w:t>Raw Radiology Report Extracted</w:t>
      </w:r>
    </w:p>
    <w:p>
      <w:r>
        <w:t>Visit Number: b06934ff07134193f9a7435e26c75fa00bdaad469145b053dd08ea1be70aa6bf</w:t>
      </w:r>
    </w:p>
    <w:p>
      <w:r>
        <w:t>Masked_PatientID: 60</w:t>
      </w:r>
    </w:p>
    <w:p>
      <w:r>
        <w:t>Order ID: ad8b2d94693a793b7ccc6235be1d72025e3ca06be809c0136576b1f3ef71c764</w:t>
      </w:r>
    </w:p>
    <w:p>
      <w:r>
        <w:t>Order Name: Chest X-ray</w:t>
      </w:r>
    </w:p>
    <w:p>
      <w:r>
        <w:t>Result Item Code: CHE-NOV</w:t>
      </w:r>
    </w:p>
    <w:p>
      <w:r>
        <w:t>Performed Date Time: 05/8/2015 13:35</w:t>
      </w:r>
    </w:p>
    <w:p>
      <w:r>
        <w:t>Line Num: 1</w:t>
      </w:r>
    </w:p>
    <w:p>
      <w:r>
        <w:t>Text:       HISTORY post coop loop REPORT  Sternotomy done.  The position of the right central venous catheter appears satisfactory.   There is enlargement of the heart shadow.  There are collapse and consolidations  in the left lower lobe.  There is also left pleural effusion.  The rest of the lungs  appear quite clear.   May need further action Finalised by: &lt;DOCTOR&gt;</w:t>
      </w:r>
    </w:p>
    <w:p>
      <w:r>
        <w:t>Accession Number: 33b0db4f37e04282777724540234c020dda4d7b73c808b80b32596fdd2253937</w:t>
      </w:r>
    </w:p>
    <w:p>
      <w:r>
        <w:t>Updated Date Time: 06/8/2015 8:53</w:t>
      </w:r>
    </w:p>
    <w:p>
      <w:pPr>
        <w:pStyle w:val="Heading2"/>
      </w:pPr>
      <w:r>
        <w:t>Layman Explanation</w:t>
      </w:r>
    </w:p>
    <w:p>
      <w:r>
        <w:t>The chest x-ray shows that the heart is larger than normal. There are areas of collapsed and thickened lung tissue in the lower left lung, and fluid has built up in the space between the left lung and the chest wall. The rest of the lungs look normal.</w:t>
      </w:r>
    </w:p>
    <w:p>
      <w:pPr>
        <w:pStyle w:val="Heading2"/>
      </w:pPr>
      <w:r>
        <w:t>Summary</w:t>
      </w:r>
    </w:p>
    <w:p>
      <w:r>
        <w:t>## Radiology Report Summary</w:t>
        <w:br/>
        <w:br/>
        <w:t>**Image type:** Chest X-ray</w:t>
        <w:br/>
        <w:br/>
        <w:t>**1. Diseases mentioned:**</w:t>
        <w:br/>
        <w:br/>
        <w:t xml:space="preserve">* **Collapse and consolidations in the left lower lobe:** This suggests a potential pneumonia or other lung infection in the left lower lobe. </w:t>
        <w:br/>
        <w:t xml:space="preserve">* **Left pleural effusion:**  This indicates an accumulation of fluid in the space between the lung and the chest wall on the left side. </w:t>
        <w:br/>
        <w:br/>
        <w:t>**2. Organs mentioned:**</w:t>
        <w:br/>
        <w:br/>
        <w:t>* **Heart:** The report mentions "enlargement of the heart shadow", which may indicate an enlarged heart.</w:t>
        <w:br/>
        <w:t xml:space="preserve">* **Lungs:** The report describes the condition of both lungs, including the left lower lobe and the rest of the lungs, which appear "quite clear". </w:t>
        <w:br/>
        <w:br/>
        <w:t>**3. Symptoms or phenomena causing attention:**</w:t>
        <w:br/>
        <w:br/>
        <w:t>* **Enlargement of the heart shadow:** This may suggest a heart condition requiring further investigation.</w:t>
        <w:br/>
        <w:t>* **Collapse and consolidations in the left lower lobe:** This finding warrants further investigation to determine the cause and severity of the lung condition.</w:t>
        <w:br/>
        <w:t>* **Left pleural effusion:** This finding also warrants further investigation to determine the cause and severity of the fluid accumulation.</w:t>
        <w:br/>
        <w:br/>
        <w:t>**Note:** The report indicates a need for "further action" regarding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