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 Performed Date: 25/9/2018 16:27</w:t>
      </w:r>
    </w:p>
    <w:p>
      <w:pPr>
        <w:pStyle w:val="Heading2"/>
      </w:pPr>
      <w:r>
        <w:t>Raw Radiology Report Extracted</w:t>
      </w:r>
    </w:p>
    <w:p>
      <w:r>
        <w:t>Visit Number: 9016d433ef7f034a0fe1535ced71a2b1087dd8e6e11997d036b3ccaeb65d4f1c</w:t>
      </w:r>
    </w:p>
    <w:p>
      <w:r>
        <w:t>Masked_PatientID: 172</w:t>
      </w:r>
    </w:p>
    <w:p>
      <w:r>
        <w:t>Order ID: 1e6322e593c89ccf6cb518d174d68e22b3dae7949212fa0c897a91886864b585</w:t>
      </w:r>
    </w:p>
    <w:p>
      <w:r>
        <w:t>Order Name: Chest X-ray</w:t>
      </w:r>
    </w:p>
    <w:p>
      <w:r>
        <w:t>Result Item Code: CHE-NOV</w:t>
      </w:r>
    </w:p>
    <w:p>
      <w:r>
        <w:t>Performed Date Time: 25/9/2018 16:27</w:t>
      </w:r>
    </w:p>
    <w:p>
      <w:r>
        <w:t>Line Num: 1</w:t>
      </w:r>
    </w:p>
    <w:p>
      <w:r>
        <w:t>Text:       HISTORY bibasal creps REPORT Radiographs dated 20/08/2018 and 13/09/2018 were reviewed. Heart cannot be accurately assessed due to obscured left heart border.  There is pulmonary venous congestion and small bilateral pleural effusions, slight  interval worsening on the left side. Left lower zone opacities with effacement of  the left hemidiaphragm are again noted. Mild right midzone airspace changes noted. Overall findings may suggest fluid overload and/or superimposed infection. Please  correlate clinically.   May need further action Finalised by: &lt;DOCTOR&gt;</w:t>
      </w:r>
    </w:p>
    <w:p>
      <w:r>
        <w:t>Accession Number: 265ed057d2f3e7dbef0aa86caeaa9ffd63a5e5ed503f663c809d4b59aedea6dc</w:t>
      </w:r>
    </w:p>
    <w:p>
      <w:r>
        <w:t>Updated Date Time: 25/9/2018 20:43</w:t>
      </w:r>
    </w:p>
    <w:p>
      <w:pPr>
        <w:pStyle w:val="Heading2"/>
      </w:pPr>
      <w:r>
        <w:t>Layman Explanation</w:t>
      </w:r>
    </w:p>
    <w:p>
      <w:r>
        <w:t>The X-rays taken on August 20th and September 13th show some fluid build-up in your lungs. The fluid is worse on the left side, and it's making it hard to see your heart clearly.  There are also some signs of possible infection in your lungs. Your doctor will need to look at this with your medical history to determine the best course of action.</w:t>
      </w:r>
    </w:p>
    <w:p>
      <w:pPr>
        <w:pStyle w:val="Heading2"/>
      </w:pPr>
      <w:r>
        <w:t>Summary</w:t>
      </w:r>
    </w:p>
    <w:p>
      <w:r>
        <w:t>The text is extracted from a **chest x-ray report**.</w:t>
        <w:br/>
        <w:br/>
        <w:t>**1. Diseases mentioned:**</w:t>
        <w:br/>
        <w:br/>
        <w:t>* **Pulmonary venous congestion:** This suggests that the heart is having trouble pumping blood effectively, causing blood to back up in the lungs.</w:t>
        <w:br/>
        <w:t>* **Small bilateral pleural effusions:** This indicates the presence of fluid in the spaces between the lungs and the chest wall.</w:t>
        <w:br/>
        <w:t>* **Superimposed infection:** This suggests the possibility of a lung infection on top of the existing pulmonary venous congestion.</w:t>
        <w:br/>
        <w:br/>
        <w:t>**2. Organs mentioned:**</w:t>
        <w:br/>
        <w:br/>
        <w:t>* **Heart:** The left heart border is obscured, making accurate assessment difficult.</w:t>
        <w:br/>
        <w:t>* **Lungs:** Pulmonary venous congestion, pleural effusions, opacities in the left lower zone, and airspace changes in the right midzone are observed.</w:t>
        <w:br/>
        <w:t>* **Diaphragm:** The left hemidiaphragm is effaced.</w:t>
        <w:br/>
        <w:br/>
        <w:t>**3. Symptoms or phenomenon causing attention:**</w:t>
        <w:br/>
        <w:br/>
        <w:t>* **Interval worsening on the left side:** The pleural effusion has worsened on the left side between the two x-ray dates.</w:t>
        <w:br/>
        <w:t>* **Fluid overload:**  This is a possible explanation for the observed findings, especially the pulmonary venous congestion and pleural effusions.</w:t>
        <w:br/>
        <w:t xml:space="preserve">* **Left lower zone opacities with effacement of the left hemidiaphragm:**  These findings could suggest pneumonia or other lung pathology. </w:t>
        <w:br/>
        <w:t>* **Mild right midzone airspace changes:** This finding could indicate inflammation or infection in the right middle lung region.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