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4021, Performed Date: 26/10/2015 14:27</w:t>
      </w:r>
    </w:p>
    <w:p>
      <w:pPr>
        <w:pStyle w:val="Heading2"/>
      </w:pPr>
      <w:r>
        <w:t>Raw Radiology Report Extracted</w:t>
      </w:r>
    </w:p>
    <w:p>
      <w:r>
        <w:t>Visit Number: ce10494927f8fb98ae42c4eb0a7e056d2d97bcb26ee5f58e014920a288d49d47</w:t>
      </w:r>
    </w:p>
    <w:p>
      <w:r>
        <w:t>Masked_PatientID: 4021</w:t>
      </w:r>
    </w:p>
    <w:p>
      <w:r>
        <w:t>Order ID: 8113237df6e666f59158555dbd15fe3449a4a4c4f57420d1b018c4ad37988247</w:t>
      </w:r>
    </w:p>
    <w:p>
      <w:r>
        <w:t>Order Name: Chest X-ray, Erect</w:t>
      </w:r>
    </w:p>
    <w:p>
      <w:r>
        <w:t>Result Item Code: CHE-ER</w:t>
      </w:r>
    </w:p>
    <w:p>
      <w:r>
        <w:t>Performed Date Time: 26/10/2015 14:27</w:t>
      </w:r>
    </w:p>
    <w:p>
      <w:r>
        <w:t>Line Num: 1</w:t>
      </w:r>
    </w:p>
    <w:p>
      <w:r>
        <w:t>Text:       HISTORY right chest drain inserted, ? improvement in right pleural effusion REPORT CHEST (AP SITTING)  The tip of the right central venous vascular catheter is projected over the lower right atrium. There is a vascular stent in the left axillary region. Previous anterior cervical discectomy fusion was performed in the lower cervical spine. There is now a right pneumothorax that was not obvious on the previous chest x-ray  dated 20 October 2015 but the right pleural effusion has decreased following insertion  of the pleural drain.   There is pulmonary venous congestion. The heart size cannot be assessed accurately on this AP projection but appears enlarged.      May need further action Finalised by: &lt;DOCTOR&gt;</w:t>
      </w:r>
    </w:p>
    <w:p>
      <w:r>
        <w:t>Accession Number: 081cf97891e1b4dcabd1f9cd90c22560d4ee0ceeea04cfc2cd22368243f4857c</w:t>
      </w:r>
    </w:p>
    <w:p>
      <w:r>
        <w:t>Updated Date Time: 27/10/2015 16:24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