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4021, Performed Date: 06/11/2015 18:59</w:t>
      </w:r>
    </w:p>
    <w:p>
      <w:pPr>
        <w:pStyle w:val="Heading2"/>
      </w:pPr>
      <w:r>
        <w:t>Raw Radiology Report Extracted</w:t>
      </w:r>
    </w:p>
    <w:p>
      <w:r>
        <w:t>Visit Number: ce10494927f8fb98ae42c4eb0a7e056d2d97bcb26ee5f58e014920a288d49d47</w:t>
      </w:r>
    </w:p>
    <w:p>
      <w:r>
        <w:t>Masked_PatientID: 4021</w:t>
      </w:r>
    </w:p>
    <w:p>
      <w:r>
        <w:t>Order ID: fb843e9549acd554f4bb611734cc1485d39f62ac19b35ede7c6d43ebd858da4c</w:t>
      </w:r>
    </w:p>
    <w:p>
      <w:r>
        <w:t>Order Name: Chest X-ray</w:t>
      </w:r>
    </w:p>
    <w:p>
      <w:r>
        <w:t>Result Item Code: CHE-NOV</w:t>
      </w:r>
    </w:p>
    <w:p>
      <w:r>
        <w:t>Performed Date Time: 06/11/2015 18:59</w:t>
      </w:r>
    </w:p>
    <w:p>
      <w:r>
        <w:t>Line Num: 1</w:t>
      </w:r>
    </w:p>
    <w:p>
      <w:r>
        <w:t>Text:       HISTORY right pleural effusion to monitor resolution REPORT AP SITTING CHEST There appears to be a fairly thick pleural shadow at the right lower lateral chest  wall. It extends slightly into the horizontal fissure. It may represent thickening  and/or a little fluid.  Heart is still moderately enlarged. Left retrocardiac lung  consolidation has increased over the past 6 days but shadowing in LUZ has cleared.  CVC is stable.   May need further action Finalisedby: &lt;DOCTOR&gt;</w:t>
      </w:r>
    </w:p>
    <w:p>
      <w:r>
        <w:t>Accession Number: 8b44177a9caed533005e12d88be1d92d558dc32c92abf2fd040fc5c722b94b8b</w:t>
      </w:r>
    </w:p>
    <w:p>
      <w:r>
        <w:t>Updated Date Time: 07/11/2015 12:11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The text is extracted from a **chest X-ray**.</w:t>
        <w:br/>
        <w:br/>
        <w:t>**1. Diseases:**</w:t>
        <w:br/>
        <w:br/>
        <w:t>* **Right pleural effusion:** The report mentions a "fairly thick pleural shadow" at the right lower lateral chest wall, which may represent thickening and/or fluid. This is consistent with a pleural effusion.</w:t>
        <w:br/>
        <w:t xml:space="preserve">* **Left retrocardiac lung consolidation:** The report notes an increase in consolidation in the left retrocardiac lung compared to 6 days prior. This suggests a potential infection or inflammation in that area. </w:t>
        <w:br/>
        <w:br/>
        <w:t>**2. Organs:**</w:t>
        <w:br/>
        <w:br/>
        <w:t>* **Pleura:** The report focuses on the right pleura, describing a thickening and potential fluid collection.</w:t>
        <w:br/>
        <w:t>* **Lungs:** The report mentions consolidation in the left retrocardiac lung and clearance of shadowing in the left upper zone (LUZ).</w:t>
        <w:br/>
        <w:t xml:space="preserve">* **Heart:** The report states the heart is still moderately enlarged. </w:t>
        <w:br/>
        <w:br/>
        <w:t>**3. Symptoms or Phenomena:**</w:t>
        <w:br/>
        <w:br/>
        <w:t>* **Pleural shadow:** The presence of a thick pleural shadow raises concern about a possible pleural effusion.</w:t>
        <w:br/>
        <w:t>* **Consolidation:** The increase in left retrocardiac lung consolidation suggests worsening of an underlying condition.</w:t>
        <w:br/>
        <w:t>* **Enlarged heart:** The report notes the heart remains moderately enlarged, indicating a potential underlying cardiovascular issue.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